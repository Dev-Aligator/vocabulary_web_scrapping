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Unit 8. Films</w:t>
      </w:r>
    </w:p>
    <w:p>
      <w:pPr>
        <w:pStyle w:val="Heading1"/>
      </w:pPr>
      <w:r>
        <w:rPr>
          <w:sz w:val="36"/>
        </w:rPr>
        <w:t>GETTING STARTED</w:t>
      </w:r>
    </w:p>
    <w:p>
      <w:pPr>
        <w:pStyle w:val="CustomStyle"/>
      </w:pPr>
      <w:r>
        <w:t xml:space="preserve">1. </w:t>
      </w:r>
      <w:r>
        <w:rPr>
          <w:b/>
        </w:rPr>
        <w:t>go to the cinema</w:t>
      </w:r>
      <w:r>
        <w:t xml:space="preserve"> (v.phr) xem phim rạp</w:t>
      </w:r>
    </w:p>
    <w:p>
      <w:pPr>
        <w:pStyle w:val="CustomStyle"/>
      </w:pPr>
      <w:r>
        <w:t xml:space="preserve">  </w:t>
      </w:r>
      <w:r>
        <w:t xml:space="preserve">Let’s </w:t>
      </w:r>
      <w:r>
        <w:t xml:space="preserve">go </w:t>
      </w:r>
      <w:r>
        <w:t xml:space="preserve">to </w:t>
      </w:r>
      <w:r>
        <w:t xml:space="preserve">the </w:t>
      </w:r>
      <w:r>
        <w:t xml:space="preserve">cinema </w:t>
      </w:r>
      <w:r>
        <w:t xml:space="preserve">tonight! </w:t>
      </w:r>
      <w:r>
        <w:t>(Chúng ta cùng đi xem phim tối nay nhé.)</w:t>
      </w:r>
    </w:p>
    <w:p>
      <w:pPr>
        <w:pStyle w:val="CustomStyle"/>
      </w:pPr>
      <w:r>
        <w:t xml:space="preserve">2. </w:t>
      </w:r>
      <w:r>
        <w:rPr>
          <w:b/>
        </w:rPr>
        <w:t>fantasy</w:t>
      </w:r>
      <w:r>
        <w:t xml:space="preserve"> (n) phim viễn tưởng</w:t>
      </w:r>
    </w:p>
    <w:p>
      <w:pPr>
        <w:pStyle w:val="CustomStyle"/>
      </w:pPr>
      <w:r>
        <w:t xml:space="preserve">  </w:t>
      </w:r>
      <w:r>
        <w:t xml:space="preserve">Is </w:t>
      </w:r>
      <w:r>
        <w:t xml:space="preserve">it </w:t>
      </w:r>
      <w:r>
        <w:t xml:space="preserve">a </w:t>
      </w:r>
      <w:r>
        <w:rPr>
          <w:b/>
        </w:rPr>
        <w:t xml:space="preserve">fantasy? </w:t>
      </w:r>
      <w:r>
        <w:t>(Nó có phải phim viễn tưởng không?.)</w:t>
      </w:r>
    </w:p>
    <w:p>
      <w:pPr>
        <w:pStyle w:val="CustomStyle"/>
      </w:pPr>
      <w:r>
        <w:t xml:space="preserve">3. </w:t>
      </w:r>
      <w:r>
        <w:rPr>
          <w:b/>
        </w:rPr>
        <w:t>horror film</w:t>
      </w:r>
      <w:r>
        <w:t xml:space="preserve"> (n.phr) phim kinh dị</w:t>
      </w:r>
    </w:p>
    <w:p>
      <w:pPr>
        <w:pStyle w:val="CustomStyle"/>
      </w:pPr>
      <w:r>
        <w:t xml:space="preserve">  </w:t>
      </w:r>
      <w:r>
        <w:t xml:space="preserve">No, </w:t>
      </w:r>
      <w:r>
        <w:t xml:space="preserve">it </w:t>
      </w:r>
      <w:r>
        <w:t xml:space="preserve">is </w:t>
      </w:r>
      <w:r>
        <w:t xml:space="preserve">a </w:t>
      </w:r>
      <w:r>
        <w:t xml:space="preserve">horror </w:t>
      </w:r>
      <w:r>
        <w:t xml:space="preserve">film. </w:t>
      </w:r>
      <w:r>
        <w:t>(Không, nó là phim kinh dị)</w:t>
      </w:r>
    </w:p>
    <w:p>
      <w:pPr>
        <w:pStyle w:val="CustomStyle"/>
      </w:pPr>
      <w:r>
        <w:t xml:space="preserve">4. </w:t>
      </w:r>
      <w:r>
        <w:rPr>
          <w:b/>
        </w:rPr>
        <w:t>scary</w:t>
      </w:r>
      <w:r>
        <w:t xml:space="preserve"> (adj) đáng sợ</w:t>
      </w:r>
    </w:p>
    <w:p>
      <w:pPr>
        <w:pStyle w:val="CustomStyle"/>
      </w:pPr>
      <w:r>
        <w:t xml:space="preserve">  </w:t>
      </w:r>
      <w:r>
        <w:t xml:space="preserve">That’s </w:t>
      </w:r>
      <w:r>
        <w:t xml:space="preserve">too </w:t>
      </w:r>
      <w:r>
        <w:rPr>
          <w:b/>
        </w:rPr>
        <w:t xml:space="preserve">scary </w:t>
      </w:r>
      <w:r>
        <w:t xml:space="preserve">for </w:t>
      </w:r>
      <w:r>
        <w:t xml:space="preserve">me. </w:t>
      </w:r>
      <w:r>
        <w:t>(Với tôi thì nó quá đáng sợ)</w:t>
      </w:r>
    </w:p>
    <w:p>
      <w:pPr>
        <w:pStyle w:val="CustomStyle"/>
      </w:pPr>
      <w:r>
        <w:t xml:space="preserve">5. </w:t>
      </w:r>
      <w:r>
        <w:rPr>
          <w:b/>
        </w:rPr>
        <w:t>documentary</w:t>
      </w:r>
      <w:r>
        <w:t xml:space="preserve"> (n.) phim tài liệu</w:t>
      </w:r>
    </w:p>
    <w:p>
      <w:pPr>
        <w:pStyle w:val="CustomStyle"/>
      </w:pPr>
      <w:r>
        <w:t xml:space="preserve">  </w:t>
      </w:r>
      <w:r>
        <w:t xml:space="preserve">It’s </w:t>
      </w:r>
      <w:r>
        <w:t xml:space="preserve">a </w:t>
      </w:r>
      <w:r>
        <w:rPr>
          <w:b/>
        </w:rPr>
        <w:t xml:space="preserve">documentary. </w:t>
      </w:r>
      <w:r>
        <w:t>(Nó là phim tài liệu.)</w:t>
      </w:r>
    </w:p>
    <w:p>
      <w:pPr>
        <w:pStyle w:val="CustomStyle"/>
      </w:pPr>
      <w:r>
        <w:t xml:space="preserve">6. </w:t>
      </w:r>
      <w:r>
        <w:rPr>
          <w:b/>
        </w:rPr>
        <w:t>boring</w:t>
      </w:r>
      <w:r>
        <w:t xml:space="preserve"> (adj) chán</w:t>
      </w:r>
    </w:p>
    <w:p>
      <w:pPr>
        <w:pStyle w:val="CustomStyle"/>
      </w:pPr>
      <w:r>
        <w:t xml:space="preserve">  </w:t>
      </w:r>
      <w:r>
        <w:t xml:space="preserve">Documentaries </w:t>
      </w:r>
      <w:r>
        <w:t xml:space="preserve">are </w:t>
      </w:r>
      <w:r>
        <w:t xml:space="preserve">often </w:t>
      </w:r>
      <w:r>
        <w:rPr>
          <w:b/>
        </w:rPr>
        <w:t xml:space="preserve">boring. </w:t>
      </w:r>
      <w:r>
        <w:t>(Phim tài liệu thường nhàm chán.)</w:t>
      </w:r>
    </w:p>
    <w:p>
      <w:pPr>
        <w:pStyle w:val="CustomStyle"/>
      </w:pPr>
      <w:r>
        <w:t xml:space="preserve">7. </w:t>
      </w:r>
      <w:r>
        <w:rPr>
          <w:b/>
        </w:rPr>
        <w:t>exchange</w:t>
      </w:r>
      <w:r>
        <w:t xml:space="preserve"> (v) trao đổi</w:t>
      </w:r>
    </w:p>
    <w:p>
      <w:pPr>
        <w:pStyle w:val="CustomStyle"/>
      </w:pPr>
      <w:r>
        <w:t xml:space="preserve">  </w:t>
      </w:r>
      <w:r>
        <w:t xml:space="preserve">It’s </w:t>
      </w:r>
      <w:r>
        <w:t xml:space="preserve">about </w:t>
      </w:r>
      <w:r>
        <w:t xml:space="preserve">two </w:t>
      </w:r>
      <w:r>
        <w:t xml:space="preserve">women </w:t>
      </w:r>
      <w:r>
        <w:t xml:space="preserve">living </w:t>
      </w:r>
      <w:r>
        <w:t xml:space="preserve">in </w:t>
      </w:r>
      <w:r>
        <w:t xml:space="preserve">different </w:t>
      </w:r>
      <w:r>
        <w:t xml:space="preserve">countries </w:t>
      </w:r>
      <w:r>
        <w:t xml:space="preserve">and </w:t>
      </w:r>
      <w:r>
        <w:t xml:space="preserve">they </w:t>
      </w:r>
      <w:r>
        <w:t xml:space="preserve">decide </w:t>
      </w:r>
      <w:r>
        <w:t xml:space="preserve">to </w:t>
      </w:r>
      <w:r>
        <w:rPr>
          <w:b/>
        </w:rPr>
        <w:t xml:space="preserve">exchange </w:t>
      </w:r>
      <w:r>
        <w:t xml:space="preserve">houses. </w:t>
      </w:r>
      <w:r>
        <w:t>(Đó là hai người phụ nữ sống ở hai quốc gia khác nhau và họ quyết định đổi nhà.)</w:t>
      </w:r>
    </w:p>
    <w:p>
      <w:pPr>
        <w:pStyle w:val="CustomStyle"/>
      </w:pPr>
      <w:r>
        <w:t xml:space="preserve">8. </w:t>
      </w:r>
      <w:r>
        <w:rPr>
          <w:b/>
        </w:rPr>
        <w:t>review</w:t>
      </w:r>
      <w:r>
        <w:t xml:space="preserve"> (n) bình luận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are </w:t>
      </w:r>
      <w:r>
        <w:t xml:space="preserve">the </w:t>
      </w:r>
      <w:r>
        <w:rPr>
          <w:b/>
        </w:rPr>
        <w:t xml:space="preserve">reviews </w:t>
      </w:r>
      <w:r>
        <w:t xml:space="preserve">like? </w:t>
      </w:r>
      <w:r>
        <w:t>(Những bình luận đó ra sao?)</w:t>
      </w:r>
    </w:p>
    <w:p>
      <w:pPr>
        <w:pStyle w:val="CustomStyle"/>
      </w:pPr>
      <w:r>
        <w:t xml:space="preserve">9. </w:t>
      </w:r>
      <w:r>
        <w:rPr>
          <w:b/>
        </w:rPr>
        <w:t>silly</w:t>
      </w:r>
      <w:r>
        <w:t xml:space="preserve"> (adj) ngớ ngẩn</w:t>
      </w:r>
    </w:p>
    <w:p>
      <w:pPr>
        <w:pStyle w:val="CustomStyle"/>
      </w:pPr>
      <w:r>
        <w:t xml:space="preserve">  </w:t>
      </w:r>
      <w:r>
        <w:t xml:space="preserve">Well. </w:t>
      </w:r>
      <w:r>
        <w:t xml:space="preserve">Although </w:t>
      </w:r>
      <w:r>
        <w:t xml:space="preserve">a </w:t>
      </w:r>
      <w:r>
        <w:t xml:space="preserve">few </w:t>
      </w:r>
      <w:r>
        <w:t xml:space="preserve">people </w:t>
      </w:r>
      <w:r>
        <w:t xml:space="preserve">say </w:t>
      </w:r>
      <w:r>
        <w:t xml:space="preserve">it’s </w:t>
      </w:r>
      <w:r>
        <w:t xml:space="preserve">a </w:t>
      </w:r>
      <w:r>
        <w:t xml:space="preserve">bit </w:t>
      </w:r>
      <w:r>
        <w:rPr>
          <w:b/>
        </w:rPr>
        <w:t xml:space="preserve">silly, </w:t>
      </w:r>
      <w:r>
        <w:t xml:space="preserve">most </w:t>
      </w:r>
      <w:r>
        <w:t xml:space="preserve">say </w:t>
      </w:r>
      <w:r>
        <w:t xml:space="preserve">it’s </w:t>
      </w:r>
      <w:r>
        <w:t xml:space="preserve">funny </w:t>
      </w:r>
      <w:r>
        <w:t xml:space="preserve">and </w:t>
      </w:r>
      <w:r>
        <w:t xml:space="preserve">interesting. </w:t>
      </w:r>
      <w:r>
        <w:t>(Mặc dù một vài người cho rằng nó có hơi ngớ ngẩn, đa số lại thấy nó vui và thú vị.)</w:t>
      </w:r>
    </w:p>
    <w:p>
      <w:pPr>
        <w:pStyle w:val="CustomStyle"/>
      </w:pPr>
      <w:r>
        <w:t xml:space="preserve">10. </w:t>
      </w:r>
      <w:r>
        <w:rPr>
          <w:b/>
        </w:rPr>
        <w:t>comedy</w:t>
      </w:r>
      <w:r>
        <w:t xml:space="preserve"> (n) phim hài</w:t>
      </w:r>
    </w:p>
    <w:p>
      <w:pPr>
        <w:pStyle w:val="CustomStyle"/>
      </w:pPr>
      <w:r>
        <w:t xml:space="preserve">  </w:t>
      </w:r>
      <w:r>
        <w:t xml:space="preserve">A </w:t>
      </w:r>
      <w:r>
        <w:t xml:space="preserve">film </w:t>
      </w:r>
      <w:r>
        <w:t xml:space="preserve">that </w:t>
      </w:r>
      <w:r>
        <w:t xml:space="preserve">tries </w:t>
      </w:r>
      <w:r>
        <w:t xml:space="preserve">to </w:t>
      </w:r>
      <w:r>
        <w:t xml:space="preserve">make </w:t>
      </w:r>
      <w:r>
        <w:t xml:space="preserve">the </w:t>
      </w:r>
      <w:r>
        <w:t xml:space="preserve">audience </w:t>
      </w:r>
      <w:r>
        <w:t xml:space="preserve">laugh </w:t>
      </w:r>
      <w:r>
        <w:t xml:space="preserve">is </w:t>
      </w:r>
      <w:r>
        <w:t xml:space="preserve">a </w:t>
      </w:r>
      <w:r>
        <w:rPr>
          <w:b/>
        </w:rPr>
        <w:t xml:space="preserve">comedy. </w:t>
      </w:r>
      <w:r>
        <w:t>(Một bộ phim cố làm khán giả cười là phim hài.)</w:t>
      </w:r>
    </w:p>
    <w:p>
      <w:pPr>
        <w:pStyle w:val="CustomStyle"/>
      </w:pPr>
      <w:r>
        <w:t xml:space="preserve">11. </w:t>
      </w:r>
      <w:r>
        <w:rPr>
          <w:b/>
        </w:rPr>
        <w:t>science fiction</w:t>
      </w:r>
      <w:r>
        <w:t xml:space="preserve"> (n) khoa học viễn tưởng</w:t>
      </w:r>
    </w:p>
    <w:p>
      <w:pPr>
        <w:pStyle w:val="CustomStyle"/>
      </w:pPr>
      <w:r>
        <w:t xml:space="preserve">  </w:t>
      </w:r>
      <w:r>
        <w:t xml:space="preserve">A </w:t>
      </w:r>
      <w:r>
        <w:t xml:space="preserve">film </w:t>
      </w:r>
      <w:r>
        <w:t xml:space="preserve">that </w:t>
      </w:r>
      <w:r>
        <w:t xml:space="preserve">is </w:t>
      </w:r>
      <w:r>
        <w:t xml:space="preserve">set </w:t>
      </w:r>
      <w:r>
        <w:t xml:space="preserve">in </w:t>
      </w:r>
      <w:r>
        <w:t xml:space="preserve">the </w:t>
      </w:r>
      <w:r>
        <w:t xml:space="preserve">future, </w:t>
      </w:r>
      <w:r>
        <w:t xml:space="preserve">often </w:t>
      </w:r>
      <w:r>
        <w:t xml:space="preserve">about </w:t>
      </w:r>
      <w:r>
        <w:t xml:space="preserve">science, </w:t>
      </w:r>
      <w:r>
        <w:t xml:space="preserve">is </w:t>
      </w:r>
      <w:r>
        <w:t xml:space="preserve">science </w:t>
      </w:r>
      <w:r>
        <w:t xml:space="preserve">fiction. </w:t>
      </w:r>
      <w:r>
        <w:t>(Một bộ phim với bối cảnh tương lai, thường về khoa học là phim khoa học viễn tưởng.)</w:t>
      </w:r>
    </w:p>
    <w:p>
      <w:pPr>
        <w:pStyle w:val="CustomStyle"/>
      </w:pPr>
      <w:r>
        <w:t xml:space="preserve">12. </w:t>
      </w:r>
      <w:r>
        <w:rPr>
          <w:b/>
        </w:rPr>
        <w:t>cartoon</w:t>
      </w:r>
      <w:r>
        <w:t xml:space="preserve"> (n) phim hoạt hình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like </w:t>
      </w:r>
      <w:r>
        <w:t xml:space="preserve">to </w:t>
      </w:r>
      <w:r>
        <w:t xml:space="preserve">watch </w:t>
      </w:r>
      <w:r>
        <w:rPr>
          <w:b/>
        </w:rPr>
        <w:t xml:space="preserve">cartoon </w:t>
      </w:r>
      <w:r>
        <w:t xml:space="preserve">films. </w:t>
      </w:r>
      <w:r>
        <w:t>(Tôi thích xem phim hoạt hình.)</w:t>
      </w:r>
    </w:p>
    <w:p>
      <w:pPr>
        <w:pStyle w:val="CustomStyle"/>
      </w:pPr>
      <w:r>
        <w:t xml:space="preserve">13. </w:t>
      </w:r>
      <w:r>
        <w:rPr>
          <w:b/>
        </w:rPr>
        <w:t>frightening</w:t>
      </w:r>
      <w:r>
        <w:t xml:space="preserve"> (adj) sợ</w:t>
      </w:r>
    </w:p>
    <w:p>
      <w:pPr>
        <w:pStyle w:val="CustomStyle"/>
      </w:pPr>
      <w:r>
        <w:t xml:space="preserve">  </w:t>
      </w:r>
      <w:r>
        <w:t xml:space="preserve">Going </w:t>
      </w:r>
      <w:r>
        <w:t xml:space="preserve">to </w:t>
      </w:r>
      <w:r>
        <w:t xml:space="preserve">the </w:t>
      </w:r>
      <w:r>
        <w:t xml:space="preserve">hospital </w:t>
      </w:r>
      <w:r>
        <w:t xml:space="preserve">can </w:t>
      </w:r>
      <w:r>
        <w:t xml:space="preserve">be </w:t>
      </w:r>
      <w:r>
        <w:rPr>
          <w:b/>
        </w:rPr>
        <w:t xml:space="preserve">frightening </w:t>
      </w:r>
      <w:r>
        <w:t xml:space="preserve">for </w:t>
      </w:r>
      <w:r>
        <w:t xml:space="preserve">a </w:t>
      </w:r>
      <w:r>
        <w:t xml:space="preserve">child. </w:t>
      </w:r>
      <w:r>
        <w:t>( Đi bệnh viện thì đáng sợ với trẻ con.)</w:t>
      </w:r>
    </w:p>
    <w:p>
      <w:pPr>
        <w:pStyle w:val="CustomStyle"/>
      </w:pPr>
      <w:r>
        <w:t xml:space="preserve">14. </w:t>
      </w:r>
      <w:r>
        <w:rPr>
          <w:b/>
        </w:rPr>
        <w:t>moving</w:t>
      </w:r>
      <w:r>
        <w:t xml:space="preserve"> (adj) xúc động</w:t>
      </w:r>
    </w:p>
    <w:p>
      <w:pPr>
        <w:pStyle w:val="CustomStyle"/>
      </w:pPr>
      <w:r>
        <w:t xml:space="preserve">  </w:t>
      </w:r>
      <w:r>
        <w:t xml:space="preserve">Many </w:t>
      </w:r>
      <w:r>
        <w:t xml:space="preserve">people </w:t>
      </w:r>
      <w:r>
        <w:t xml:space="preserve">cried </w:t>
      </w:r>
      <w:r>
        <w:t xml:space="preserve">when </w:t>
      </w:r>
      <w:r>
        <w:t xml:space="preserve">they </w:t>
      </w:r>
      <w:r>
        <w:t xml:space="preserve">saw </w:t>
      </w:r>
      <w:r>
        <w:t xml:space="preserve">the </w:t>
      </w:r>
      <w:r>
        <w:rPr>
          <w:b/>
        </w:rPr>
        <w:t xml:space="preserve">moving </w:t>
      </w:r>
      <w:r>
        <w:t xml:space="preserve">scenes </w:t>
      </w:r>
      <w:r>
        <w:t xml:space="preserve">of </w:t>
      </w:r>
      <w:r>
        <w:t xml:space="preserve">the </w:t>
      </w:r>
      <w:r>
        <w:t xml:space="preserve">film. </w:t>
      </w:r>
      <w:r>
        <w:t>(Nhiều người đã khóc khi họ xem những cảnh xúc động trong phim.)</w:t>
      </w:r>
    </w:p>
    <w:p>
      <w:pPr>
        <w:pStyle w:val="CustomStyle"/>
      </w:pPr>
      <w:r>
        <w:t xml:space="preserve">15. </w:t>
      </w:r>
      <w:r>
        <w:rPr>
          <w:b/>
        </w:rPr>
        <w:t>fall asleep</w:t>
      </w:r>
      <w:r>
        <w:t xml:space="preserve"> (v.phr) buồn ngủ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film </w:t>
      </w:r>
      <w:r>
        <w:t xml:space="preserve">last </w:t>
      </w:r>
      <w:r>
        <w:t xml:space="preserve">night </w:t>
      </w:r>
      <w:r>
        <w:t xml:space="preserve">was </w:t>
      </w:r>
      <w:r>
        <w:t xml:space="preserve">so </w:t>
      </w:r>
      <w:r>
        <w:t xml:space="preserve">boring </w:t>
      </w:r>
      <w:r>
        <w:t xml:space="preserve">that </w:t>
      </w:r>
      <w:r>
        <w:t xml:space="preserve">we </w:t>
      </w:r>
      <w:r>
        <w:t xml:space="preserve">fell </w:t>
      </w:r>
      <w:r>
        <w:t xml:space="preserve">asleep. </w:t>
      </w:r>
      <w:r>
        <w:t>( Bộ phim đêm qua thì khá chán khiến chúng tôi buồn ngủ.)</w:t>
      </w:r>
    </w:p>
    <w:p>
      <w:pPr>
        <w:pStyle w:val="Heading1"/>
      </w:pPr>
      <w:r>
        <w:rPr>
          <w:sz w:val="36"/>
        </w:rPr>
        <w:t>A CLOSER LOOK 1</w:t>
      </w:r>
    </w:p>
    <w:p>
      <w:pPr>
        <w:pStyle w:val="CustomStyle"/>
      </w:pPr>
      <w:r>
        <w:t xml:space="preserve">1. </w:t>
      </w:r>
      <w:r>
        <w:rPr>
          <w:b/>
        </w:rPr>
        <w:t>dull</w:t>
      </w:r>
      <w:r>
        <w:t xml:space="preserve"> (adj) ngu ngốc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first </w:t>
      </w:r>
      <w:r>
        <w:t xml:space="preserve">half </w:t>
      </w:r>
      <w:r>
        <w:t xml:space="preserve">of </w:t>
      </w:r>
      <w:r>
        <w:t xml:space="preserve">the </w:t>
      </w:r>
      <w:r>
        <w:t xml:space="preserve">game </w:t>
      </w:r>
      <w:r>
        <w:t xml:space="preserve">was </w:t>
      </w:r>
      <w:r>
        <w:t xml:space="preserve">pretty </w:t>
      </w:r>
      <w:r>
        <w:rPr>
          <w:b/>
        </w:rPr>
        <w:t xml:space="preserve">dull. </w:t>
      </w:r>
      <w:r>
        <w:t>(Nữa đầu trò chơi thì khá ngu ngốc.)</w:t>
      </w:r>
    </w:p>
    <w:p>
      <w:pPr>
        <w:pStyle w:val="CustomStyle"/>
      </w:pPr>
      <w:r>
        <w:t xml:space="preserve">2. </w:t>
      </w:r>
      <w:r>
        <w:rPr>
          <w:b/>
        </w:rPr>
        <w:t>violent</w:t>
      </w:r>
      <w:r>
        <w:t xml:space="preserve"> (adj) bạo lực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crowd </w:t>
      </w:r>
      <w:r>
        <w:t xml:space="preserve">suddenly </w:t>
      </w:r>
      <w:r>
        <w:t xml:space="preserve">turned </w:t>
      </w:r>
      <w:r>
        <w:rPr>
          <w:b/>
        </w:rPr>
        <w:t xml:space="preserve">violent. </w:t>
      </w:r>
      <w:r>
        <w:t>(Đám đông đột nhiên trở nên bạo lực.)</w:t>
      </w:r>
    </w:p>
    <w:p>
      <w:pPr>
        <w:pStyle w:val="CustomStyle"/>
      </w:pPr>
      <w:r>
        <w:t xml:space="preserve">3. </w:t>
      </w:r>
      <w:r>
        <w:rPr>
          <w:b/>
        </w:rPr>
        <w:t>confusing</w:t>
      </w:r>
      <w:r>
        <w:t xml:space="preserve"> (adj) khó hiểu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instructions </w:t>
      </w:r>
      <w:r>
        <w:t xml:space="preserve">on </w:t>
      </w:r>
      <w:r>
        <w:t xml:space="preserve">the </w:t>
      </w:r>
      <w:r>
        <w:t xml:space="preserve">box </w:t>
      </w:r>
      <w:r>
        <w:t xml:space="preserve">are </w:t>
      </w:r>
      <w:r>
        <w:t xml:space="preserve">very </w:t>
      </w:r>
      <w:r>
        <w:rPr>
          <w:b/>
        </w:rPr>
        <w:t xml:space="preserve">confusing. </w:t>
      </w:r>
      <w:r>
        <w:t>(Hướng dẫn trên hộp khá khó hiểu.)</w:t>
      </w:r>
    </w:p>
    <w:p>
      <w:pPr>
        <w:pStyle w:val="CustomStyle"/>
      </w:pPr>
      <w:r>
        <w:t xml:space="preserve">4. </w:t>
      </w:r>
      <w:r>
        <w:rPr>
          <w:b/>
        </w:rPr>
        <w:t>shocking</w:t>
      </w:r>
      <w:r>
        <w:t xml:space="preserve"> (adj) ngạc nhiên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is </w:t>
      </w:r>
      <w:r>
        <w:rPr>
          <w:b/>
        </w:rPr>
        <w:t xml:space="preserve">shocking </w:t>
      </w:r>
      <w:r>
        <w:t xml:space="preserve">that </w:t>
      </w:r>
      <w:r>
        <w:t xml:space="preserve">they </w:t>
      </w:r>
      <w:r>
        <w:t xml:space="preserve">involved </w:t>
      </w:r>
      <w:r>
        <w:t xml:space="preserve">children </w:t>
      </w:r>
      <w:r>
        <w:t xml:space="preserve">in </w:t>
      </w:r>
      <w:r>
        <w:t xml:space="preserve">the </w:t>
      </w:r>
      <w:r>
        <w:t xml:space="preserve">crime. </w:t>
      </w:r>
      <w:r>
        <w:t>(Thật ngạc nhiên khi họ dẫn trẻ con vào con đường tội phạm.)</w:t>
      </w:r>
    </w:p>
    <w:p>
      <w:pPr>
        <w:pStyle w:val="CustomStyle"/>
      </w:pPr>
      <w:r>
        <w:t xml:space="preserve">5. </w:t>
      </w:r>
      <w:r>
        <w:rPr>
          <w:b/>
        </w:rPr>
        <w:t>enjoyable</w:t>
      </w:r>
      <w:r>
        <w:t xml:space="preserve"> (adj) thích thú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had </w:t>
      </w:r>
      <w:r>
        <w:t xml:space="preserve">an </w:t>
      </w:r>
      <w:r>
        <w:rPr>
          <w:b/>
        </w:rPr>
        <w:t xml:space="preserve">enjoyable </w:t>
      </w:r>
      <w:r>
        <w:t xml:space="preserve">time </w:t>
      </w:r>
      <w:r>
        <w:t xml:space="preserve">with </w:t>
      </w:r>
      <w:r>
        <w:t xml:space="preserve">my </w:t>
      </w:r>
      <w:r>
        <w:t xml:space="preserve">family. </w:t>
      </w:r>
      <w:r>
        <w:t>(Tôi đã trải qua thời gian tuyệt vời với gia đình tôi.)</w:t>
      </w:r>
    </w:p>
    <w:p>
      <w:pPr>
        <w:pStyle w:val="CustomStyle"/>
      </w:pPr>
      <w:r>
        <w:t xml:space="preserve">6. </w:t>
      </w:r>
      <w:r>
        <w:rPr>
          <w:b/>
        </w:rPr>
        <w:t>nightmare</w:t>
      </w:r>
      <w:r>
        <w:t xml:space="preserve"> (n) ác mộng</w:t>
      </w:r>
    </w:p>
    <w:p>
      <w:pPr>
        <w:pStyle w:val="CustomStyle"/>
      </w:pPr>
      <w:r>
        <w:t xml:space="preserve">  </w:t>
      </w:r>
      <w:r>
        <w:t xml:space="preserve">He </w:t>
      </w:r>
      <w:r>
        <w:t xml:space="preserve">still </w:t>
      </w:r>
      <w:r>
        <w:t xml:space="preserve">has </w:t>
      </w:r>
      <w:r>
        <w:rPr>
          <w:b/>
        </w:rPr>
        <w:t xml:space="preserve">nightmares </w:t>
      </w:r>
      <w:r>
        <w:t xml:space="preserve">about </w:t>
      </w:r>
      <w:r>
        <w:t xml:space="preserve">the </w:t>
      </w:r>
      <w:r>
        <w:t xml:space="preserve">accident. </w:t>
      </w:r>
      <w:r>
        <w:t>(Anh ấy vẫn gặp ác mộng về vụ tai nạn.)</w:t>
      </w:r>
    </w:p>
    <w:p>
      <w:pPr>
        <w:pStyle w:val="CustomStyle"/>
      </w:pPr>
      <w:r>
        <w:t xml:space="preserve">7. </w:t>
      </w:r>
      <w:r>
        <w:rPr>
          <w:b/>
        </w:rPr>
        <w:t>fear</w:t>
      </w:r>
      <w:r>
        <w:t xml:space="preserve"> (n) nỗi sợ hãi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child </w:t>
      </w:r>
      <w:r>
        <w:t xml:space="preserve">was </w:t>
      </w:r>
      <w:r>
        <w:t xml:space="preserve">shaking </w:t>
      </w:r>
      <w:r>
        <w:t xml:space="preserve">with </w:t>
      </w:r>
      <w:r>
        <w:rPr>
          <w:b/>
        </w:rPr>
        <w:t xml:space="preserve">fear. </w:t>
      </w:r>
      <w:r>
        <w:t>(Đứa trẻ đang run lên vì sợ.)</w:t>
      </w:r>
    </w:p>
    <w:p>
      <w:pPr>
        <w:pStyle w:val="CustomStyle"/>
      </w:pPr>
      <w:r>
        <w:t xml:space="preserve">8. </w:t>
      </w:r>
      <w:r>
        <w:rPr>
          <w:b/>
        </w:rPr>
        <w:t>share</w:t>
      </w:r>
      <w:r>
        <w:t xml:space="preserve"> (v) Chia sẻ</w:t>
      </w:r>
    </w:p>
    <w:p>
      <w:pPr>
        <w:pStyle w:val="CustomStyle"/>
      </w:pPr>
      <w:r>
        <w:t xml:space="preserve">  </w:t>
      </w:r>
      <w:r>
        <w:t xml:space="preserve">There </w:t>
      </w:r>
      <w:r>
        <w:t xml:space="preserve">isn't </w:t>
      </w:r>
      <w:r>
        <w:t xml:space="preserve">an </w:t>
      </w:r>
      <w:r>
        <w:t xml:space="preserve">empty </w:t>
      </w:r>
      <w:r>
        <w:t xml:space="preserve">table. </w:t>
      </w:r>
      <w:r>
        <w:t xml:space="preserve">Would </w:t>
      </w:r>
      <w:r>
        <w:t xml:space="preserve">you </w:t>
      </w:r>
      <w:r>
        <w:t xml:space="preserve">mind </w:t>
      </w:r>
      <w:r>
        <w:t xml:space="preserve">sharing? </w:t>
      </w:r>
      <w:r>
        <w:t>(Không có bàn trống. Bạn có phiền chia sẻ không?.)</w:t>
      </w:r>
    </w:p>
    <w:p>
      <w:pPr>
        <w:pStyle w:val="CustomStyle"/>
      </w:pPr>
      <w:r>
        <w:t xml:space="preserve">9. </w:t>
      </w:r>
      <w:r>
        <w:rPr>
          <w:b/>
        </w:rPr>
        <w:t>pier</w:t>
      </w:r>
      <w:r>
        <w:t xml:space="preserve"> (n) Đê, đập</w:t>
      </w:r>
    </w:p>
    <w:p>
      <w:pPr>
        <w:pStyle w:val="CustomStyle"/>
      </w:pPr>
      <w:r>
        <w:t xml:space="preserve">  </w:t>
      </w:r>
      <w:r>
        <w:t xml:space="preserve">After </w:t>
      </w:r>
      <w:r>
        <w:t xml:space="preserve">lunch, </w:t>
      </w:r>
      <w:r>
        <w:t xml:space="preserve">the </w:t>
      </w:r>
      <w:r>
        <w:t xml:space="preserve">family </w:t>
      </w:r>
      <w:r>
        <w:t xml:space="preserve">went </w:t>
      </w:r>
      <w:r>
        <w:t xml:space="preserve">for </w:t>
      </w:r>
      <w:r>
        <w:t xml:space="preserve">a </w:t>
      </w:r>
      <w:r>
        <w:t xml:space="preserve">walk </w:t>
      </w:r>
      <w:r>
        <w:t xml:space="preserve">along </w:t>
      </w:r>
      <w:r>
        <w:t xml:space="preserve">the </w:t>
      </w:r>
      <w:r>
        <w:rPr>
          <w:b/>
        </w:rPr>
        <w:t xml:space="preserve">pier. </w:t>
      </w:r>
      <w:r>
        <w:t>(Sau khi ăn trưa, gia đình tôi đi dạo dọc con đê.)</w:t>
      </w:r>
    </w:p>
    <w:p>
      <w:pPr>
        <w:pStyle w:val="CustomStyle"/>
      </w:pPr>
      <w:r>
        <w:t xml:space="preserve">10. </w:t>
      </w:r>
      <w:r>
        <w:rPr>
          <w:b/>
        </w:rPr>
        <w:t>earphones</w:t>
      </w:r>
      <w:r>
        <w:t xml:space="preserve"> (n) Tai nghe</w:t>
      </w:r>
    </w:p>
    <w:p>
      <w:pPr>
        <w:pStyle w:val="CustomStyle"/>
      </w:pPr>
      <w:r>
        <w:t xml:space="preserve">  </w:t>
      </w:r>
      <w:r>
        <w:t xml:space="preserve">Put </w:t>
      </w:r>
      <w:r>
        <w:t xml:space="preserve">your </w:t>
      </w:r>
      <w:r>
        <w:rPr>
          <w:b/>
        </w:rPr>
        <w:t xml:space="preserve">earphones </w:t>
      </w:r>
      <w:r>
        <w:t xml:space="preserve">near </w:t>
      </w:r>
      <w:r>
        <w:t xml:space="preserve">here. </w:t>
      </w:r>
      <w:r>
        <w:t>(Để tai nghe ở gần đây.)</w:t>
      </w:r>
    </w:p>
    <w:p>
      <w:pPr>
        <w:pStyle w:val="CustomStyle"/>
      </w:pPr>
      <w:r>
        <w:t xml:space="preserve">11. </w:t>
      </w:r>
      <w:r>
        <w:rPr>
          <w:b/>
        </w:rPr>
        <w:t>aeroplane</w:t>
      </w:r>
      <w:r>
        <w:t xml:space="preserve"> (n) Phi cơ</w:t>
      </w:r>
    </w:p>
    <w:p>
      <w:pPr>
        <w:pStyle w:val="CustomStyle"/>
      </w:pPr>
      <w:r>
        <w:t xml:space="preserve">  </w:t>
      </w:r>
      <w:r>
        <w:t xml:space="preserve">Our </w:t>
      </w:r>
      <w:r>
        <w:rPr>
          <w:b/>
        </w:rPr>
        <w:t xml:space="preserve">aeroplane </w:t>
      </w:r>
      <w:r>
        <w:t xml:space="preserve">is </w:t>
      </w:r>
      <w:r>
        <w:t xml:space="preserve">up </w:t>
      </w:r>
      <w:r>
        <w:t xml:space="preserve">there, </w:t>
      </w:r>
      <w:r>
        <w:t xml:space="preserve">in </w:t>
      </w:r>
      <w:r>
        <w:t xml:space="preserve">the </w:t>
      </w:r>
      <w:r>
        <w:t xml:space="preserve">air. </w:t>
      </w:r>
      <w:r>
        <w:t>(Phi cơ của chúng tôi thì ở trên đó, trên không.)</w:t>
      </w:r>
    </w:p>
    <w:p>
      <w:pPr>
        <w:pStyle w:val="Heading1"/>
      </w:pPr>
      <w:r>
        <w:rPr>
          <w:sz w:val="36"/>
        </w:rPr>
        <w:t>A CLOSER LOOK 2</w:t>
      </w:r>
    </w:p>
    <w:p>
      <w:pPr>
        <w:pStyle w:val="CustomStyle"/>
      </w:pPr>
      <w:r>
        <w:t xml:space="preserve">1. </w:t>
      </w:r>
      <w:r>
        <w:rPr>
          <w:b/>
        </w:rPr>
        <w:t>amateur actor</w:t>
      </w:r>
      <w:r>
        <w:t xml:space="preserve"> (n.phr) diễn viên nghiệp dư</w:t>
      </w:r>
    </w:p>
    <w:p>
      <w:pPr>
        <w:pStyle w:val="CustomStyle"/>
      </w:pPr>
      <w:r>
        <w:t xml:space="preserve">  </w:t>
      </w:r>
      <w:r>
        <w:t xml:space="preserve">Though </w:t>
      </w:r>
      <w:r>
        <w:t xml:space="preserve">Peter </w:t>
      </w:r>
      <w:r>
        <w:t xml:space="preserve">is </w:t>
      </w:r>
      <w:r>
        <w:t xml:space="preserve">an </w:t>
      </w:r>
      <w:r>
        <w:t xml:space="preserve">amateur </w:t>
      </w:r>
      <w:r>
        <w:t xml:space="preserve">actor, </w:t>
      </w:r>
      <w:r>
        <w:t xml:space="preserve">he </w:t>
      </w:r>
      <w:r>
        <w:t xml:space="preserve">gave </w:t>
      </w:r>
      <w:r>
        <w:t xml:space="preserve">a </w:t>
      </w:r>
      <w:r>
        <w:t xml:space="preserve">great </w:t>
      </w:r>
      <w:r>
        <w:t xml:space="preserve">performance </w:t>
      </w:r>
      <w:r>
        <w:t xml:space="preserve">in </w:t>
      </w:r>
      <w:r>
        <w:t xml:space="preserve">his </w:t>
      </w:r>
      <w:r>
        <w:t xml:space="preserve">latest </w:t>
      </w:r>
      <w:r>
        <w:t xml:space="preserve">film. </w:t>
      </w:r>
      <w:r>
        <w:t>(Mặc dù Peter là diễn viên nghiệp dư, anh ấy đã có màn trình diễn tuyệt vời trong bộ phim gần đây nhất.)</w:t>
      </w:r>
    </w:p>
    <w:p>
      <w:pPr>
        <w:pStyle w:val="CustomStyle"/>
      </w:pPr>
      <w:r>
        <w:t xml:space="preserve">2. </w:t>
      </w:r>
      <w:r>
        <w:rPr>
          <w:b/>
        </w:rPr>
        <w:t>difficult</w:t>
      </w:r>
      <w:r>
        <w:t xml:space="preserve"> (adj) Khó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questions </w:t>
      </w:r>
      <w:r>
        <w:t xml:space="preserve">were </w:t>
      </w:r>
      <w:r>
        <w:t xml:space="preserve">very </w:t>
      </w:r>
      <w:r>
        <w:rPr>
          <w:b/>
        </w:rPr>
        <w:t xml:space="preserve">difficult. </w:t>
      </w:r>
      <w:r>
        <w:t>(Cảm ơn đã chia sẻ những ý kiến của bạn.)</w:t>
      </w:r>
    </w:p>
    <w:p>
      <w:pPr>
        <w:pStyle w:val="CustomStyle"/>
      </w:pPr>
      <w:r>
        <w:t xml:space="preserve">3. </w:t>
      </w:r>
      <w:r>
        <w:rPr>
          <w:b/>
        </w:rPr>
        <w:t>solve</w:t>
      </w:r>
      <w:r>
        <w:t xml:space="preserve"> (v) Giải quyết</w:t>
      </w:r>
    </w:p>
    <w:p>
      <w:pPr>
        <w:pStyle w:val="CustomStyle"/>
      </w:pPr>
      <w:r>
        <w:t xml:space="preserve">  </w:t>
      </w:r>
      <w:r>
        <w:t xml:space="preserve">He </w:t>
      </w:r>
      <w:r>
        <w:rPr>
          <w:b/>
        </w:rPr>
        <w:t xml:space="preserve">solved </w:t>
      </w:r>
      <w:r>
        <w:t xml:space="preserve">difficult </w:t>
      </w:r>
      <w:r>
        <w:t xml:space="preserve">questions </w:t>
      </w:r>
      <w:r>
        <w:t xml:space="preserve">easily. </w:t>
      </w:r>
      <w:r>
        <w:t>(Anh ấy giải quyết những câu hỏi khó một cách dễ dàng.)</w:t>
      </w:r>
    </w:p>
    <w:p>
      <w:pPr>
        <w:pStyle w:val="CustomStyle"/>
      </w:pPr>
      <w:r>
        <w:t xml:space="preserve">4. </w:t>
      </w:r>
      <w:r>
        <w:rPr>
          <w:b/>
        </w:rPr>
        <w:t>play a leading role in a film</w:t>
      </w:r>
      <w:r>
        <w:t xml:space="preserve"> (v.phr) Đóng vai chính</w:t>
      </w:r>
    </w:p>
    <w:p>
      <w:pPr>
        <w:pStyle w:val="CustomStyle"/>
      </w:pPr>
      <w:r>
        <w:t xml:space="preserve">  </w:t>
      </w:r>
      <w:r>
        <w:t xml:space="preserve">He </w:t>
      </w:r>
      <w:r>
        <w:t xml:space="preserve">never </w:t>
      </w:r>
      <w:r>
        <w:t xml:space="preserve">played </w:t>
      </w:r>
      <w:r>
        <w:t xml:space="preserve">a </w:t>
      </w:r>
      <w:r>
        <w:t xml:space="preserve">leading </w:t>
      </w:r>
      <w:r>
        <w:t xml:space="preserve">role </w:t>
      </w:r>
      <w:r>
        <w:t xml:space="preserve">in </w:t>
      </w:r>
      <w:r>
        <w:t xml:space="preserve">a </w:t>
      </w:r>
      <w:r>
        <w:t xml:space="preserve">film. </w:t>
      </w:r>
      <w:r>
        <w:t>(Anh ấy chưa bao giờ đóng vai chính trong phim.)</w:t>
      </w:r>
    </w:p>
    <w:p>
      <w:pPr>
        <w:pStyle w:val="CustomStyle"/>
      </w:pPr>
      <w:r>
        <w:t xml:space="preserve">5. </w:t>
      </w:r>
      <w:r>
        <w:rPr>
          <w:b/>
        </w:rPr>
        <w:t>win</w:t>
      </w:r>
      <w:r>
        <w:t xml:space="preserve"> (v) Chiến thắng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played </w:t>
      </w:r>
      <w:r>
        <w:t xml:space="preserve">well. </w:t>
      </w:r>
      <w:r>
        <w:t xml:space="preserve">We </w:t>
      </w:r>
      <w:r>
        <w:t xml:space="preserve">couldn’t </w:t>
      </w:r>
      <w:r>
        <w:rPr>
          <w:b/>
        </w:rPr>
        <w:t xml:space="preserve">win </w:t>
      </w:r>
      <w:r>
        <w:t xml:space="preserve">the </w:t>
      </w:r>
      <w:r>
        <w:t xml:space="preserve">match. </w:t>
      </w:r>
      <w:r>
        <w:t>(Chúng tôi đã chơi tốt. Chúng tôi không thể thắng trận đấu.)</w:t>
      </w:r>
    </w:p>
    <w:p>
      <w:pPr>
        <w:pStyle w:val="CustomStyle"/>
      </w:pPr>
      <w:r>
        <w:t xml:space="preserve">6. </w:t>
      </w:r>
      <w:r>
        <w:rPr>
          <w:b/>
        </w:rPr>
        <w:t>contrast</w:t>
      </w:r>
      <w:r>
        <w:t xml:space="preserve"> (v) Đối chiếu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use </w:t>
      </w:r>
      <w:r>
        <w:t xml:space="preserve">however </w:t>
      </w:r>
      <w:r>
        <w:t xml:space="preserve">to </w:t>
      </w:r>
      <w:r>
        <w:rPr>
          <w:b/>
        </w:rPr>
        <w:t xml:space="preserve">contrast </w:t>
      </w:r>
      <w:r>
        <w:t xml:space="preserve">ideas </w:t>
      </w:r>
      <w:r>
        <w:t xml:space="preserve">in </w:t>
      </w:r>
      <w:r>
        <w:t xml:space="preserve">two </w:t>
      </w:r>
      <w:r>
        <w:t xml:space="preserve">sentences. </w:t>
      </w:r>
      <w:r>
        <w:t>(Chúng ta sử dụng ‘however’ để đối chiếu ý kiến trong hai câu.)</w:t>
      </w:r>
    </w:p>
    <w:p>
      <w:pPr>
        <w:pStyle w:val="CustomStyle"/>
      </w:pPr>
      <w:r>
        <w:t xml:space="preserve">7. </w:t>
      </w:r>
      <w:r>
        <w:rPr>
          <w:b/>
        </w:rPr>
        <w:t>fail</w:t>
      </w:r>
      <w:r>
        <w:t xml:space="preserve"> (v) Rớt</w:t>
      </w:r>
    </w:p>
    <w:p>
      <w:pPr>
        <w:pStyle w:val="CustomStyle"/>
      </w:pPr>
      <w:r>
        <w:t xml:space="preserve">  </w:t>
      </w:r>
      <w:r>
        <w:t xml:space="preserve">He </w:t>
      </w:r>
      <w:r>
        <w:t xml:space="preserve">studied </w:t>
      </w:r>
      <w:r>
        <w:t xml:space="preserve">hard </w:t>
      </w:r>
      <w:r>
        <w:t xml:space="preserve">for </w:t>
      </w:r>
      <w:r>
        <w:t xml:space="preserve">the </w:t>
      </w:r>
      <w:r>
        <w:t xml:space="preserve">exam. </w:t>
      </w:r>
      <w:r>
        <w:t xml:space="preserve">However, </w:t>
      </w:r>
      <w:r>
        <w:t xml:space="preserve">he </w:t>
      </w:r>
      <w:r>
        <w:t xml:space="preserve">failed </w:t>
      </w:r>
      <w:r>
        <w:t xml:space="preserve">it. </w:t>
      </w:r>
      <w:r>
        <w:t>(Anh ấy học hành chăm chỉ cho kỳ thi tuy nhiên anh ấy không thi đậu.)</w:t>
      </w:r>
    </w:p>
    <w:p>
      <w:pPr>
        <w:pStyle w:val="CustomStyle"/>
      </w:pPr>
      <w:r>
        <w:t xml:space="preserve">8. </w:t>
      </w:r>
      <w:r>
        <w:rPr>
          <w:b/>
        </w:rPr>
        <w:t>native language</w:t>
      </w:r>
      <w:r>
        <w:t xml:space="preserve"> (n.phr) Ngôn ngữ bản địa</w:t>
      </w:r>
    </w:p>
    <w:p>
      <w:pPr>
        <w:pStyle w:val="CustomStyle"/>
      </w:pPr>
      <w:r>
        <w:t xml:space="preserve">  </w:t>
      </w:r>
      <w:r>
        <w:t xml:space="preserve">Mai </w:t>
      </w:r>
      <w:r>
        <w:t xml:space="preserve">speaks </w:t>
      </w:r>
      <w:r>
        <w:t xml:space="preserve">English </w:t>
      </w:r>
      <w:r>
        <w:t xml:space="preserve">very </w:t>
      </w:r>
      <w:r>
        <w:t xml:space="preserve">well </w:t>
      </w:r>
      <w:r>
        <w:t xml:space="preserve">though </w:t>
      </w:r>
      <w:r>
        <w:t xml:space="preserve">her </w:t>
      </w:r>
      <w:r>
        <w:t xml:space="preserve">native </w:t>
      </w:r>
      <w:r>
        <w:t xml:space="preserve">language </w:t>
      </w:r>
      <w:r>
        <w:t xml:space="preserve">is </w:t>
      </w:r>
      <w:r>
        <w:t xml:space="preserve">Vietnamese. </w:t>
      </w:r>
      <w:r>
        <w:t>(Mai nói tiếng anh tốt mặc dù tiếng bản địa của cô ấy là tiếng Việt.)</w:t>
      </w:r>
    </w:p>
    <w:p>
      <w:pPr>
        <w:pStyle w:val="CustomStyle"/>
      </w:pPr>
      <w:r>
        <w:t xml:space="preserve">9. </w:t>
      </w:r>
      <w:r>
        <w:rPr>
          <w:b/>
        </w:rPr>
        <w:t>success</w:t>
      </w:r>
      <w:r>
        <w:t xml:space="preserve"> (n) Sự thành công</w:t>
      </w:r>
    </w:p>
    <w:p>
      <w:pPr>
        <w:pStyle w:val="CustomStyle"/>
      </w:pPr>
      <w:r>
        <w:t xml:space="preserve">  </w:t>
      </w:r>
      <w:r>
        <w:t xml:space="preserve">They </w:t>
      </w:r>
      <w:r>
        <w:t xml:space="preserve">spent </w:t>
      </w:r>
      <w:r>
        <w:t xml:space="preserve">a </w:t>
      </w:r>
      <w:r>
        <w:t xml:space="preserve">lot </w:t>
      </w:r>
      <w:r>
        <w:t xml:space="preserve">of </w:t>
      </w:r>
      <w:r>
        <w:t xml:space="preserve">money </w:t>
      </w:r>
      <w:r>
        <w:t xml:space="preserve">on </w:t>
      </w:r>
      <w:r>
        <w:t xml:space="preserve">the </w:t>
      </w:r>
      <w:r>
        <w:t xml:space="preserve">film. </w:t>
      </w:r>
      <w:r>
        <w:t xml:space="preserve">However, </w:t>
      </w:r>
      <w:r>
        <w:t xml:space="preserve">it </w:t>
      </w:r>
      <w:r>
        <w:t xml:space="preserve">wasn’t </w:t>
      </w:r>
      <w:r>
        <w:t xml:space="preserve">a </w:t>
      </w:r>
      <w:r>
        <w:t xml:space="preserve">big </w:t>
      </w:r>
      <w:r>
        <w:rPr>
          <w:b/>
        </w:rPr>
        <w:t xml:space="preserve">success. </w:t>
      </w:r>
      <w:r>
        <w:t>(Họ đã tiêu nhiều tiền cho bộ phim. Tuy nhiên, nó không mấy thành công.)</w:t>
      </w:r>
    </w:p>
    <w:p>
      <w:pPr>
        <w:pStyle w:val="CustomStyle"/>
      </w:pPr>
      <w:r>
        <w:t xml:space="preserve">10. </w:t>
      </w:r>
      <w:r>
        <w:rPr>
          <w:b/>
        </w:rPr>
        <w:t>terrible</w:t>
      </w:r>
      <w:r>
        <w:t xml:space="preserve"> (adj) Kinh khủng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music </w:t>
      </w:r>
      <w:r>
        <w:t xml:space="preserve">in </w:t>
      </w:r>
      <w:r>
        <w:t xml:space="preserve">the </w:t>
      </w:r>
      <w:r>
        <w:t xml:space="preserve">film </w:t>
      </w:r>
      <w:r>
        <w:t xml:space="preserve">was </w:t>
      </w:r>
      <w:r>
        <w:rPr>
          <w:b/>
        </w:rPr>
        <w:t xml:space="preserve">terrible. </w:t>
      </w:r>
      <w:r>
        <w:t xml:space="preserve">However, </w:t>
      </w:r>
      <w:r>
        <w:t xml:space="preserve">the </w:t>
      </w:r>
      <w:r>
        <w:t xml:space="preserve">stars </w:t>
      </w:r>
      <w:r>
        <w:t xml:space="preserve">are </w:t>
      </w:r>
      <w:r>
        <w:t xml:space="preserve">incredible.. </w:t>
      </w:r>
      <w:r>
        <w:t>( Nhạc trong phim thì kinh khủng. Tuy nhiên diễn viên trong phim thì tuyệt vời)</w:t>
      </w:r>
    </w:p>
    <w:p>
      <w:pPr>
        <w:pStyle w:val="CustomStyle"/>
      </w:pPr>
      <w:r>
        <w:t xml:space="preserve">11. </w:t>
      </w:r>
      <w:r>
        <w:rPr>
          <w:b/>
        </w:rPr>
        <w:t>tired</w:t>
      </w:r>
      <w:r>
        <w:t xml:space="preserve"> (adj) Mệt mỏi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felt </w:t>
      </w:r>
      <w:r>
        <w:t xml:space="preserve">really </w:t>
      </w:r>
      <w:r>
        <w:rPr>
          <w:b/>
        </w:rPr>
        <w:t xml:space="preserve">tired. </w:t>
      </w:r>
      <w:r>
        <w:t xml:space="preserve">However, </w:t>
      </w:r>
      <w:r>
        <w:t xml:space="preserve">I </w:t>
      </w:r>
      <w:r>
        <w:t xml:space="preserve">went </w:t>
      </w:r>
      <w:r>
        <w:t xml:space="preserve">to </w:t>
      </w:r>
      <w:r>
        <w:t xml:space="preserve">see </w:t>
      </w:r>
      <w:r>
        <w:t xml:space="preserve">the </w:t>
      </w:r>
      <w:r>
        <w:t xml:space="preserve">film. </w:t>
      </w:r>
      <w:r>
        <w:t>(Tôi đã rất mệt. Tuy nhiên, tôi đã đi xem phim.)</w:t>
      </w:r>
    </w:p>
    <w:p>
      <w:pPr>
        <w:pStyle w:val="CustomStyle"/>
      </w:pPr>
      <w:r>
        <w:t xml:space="preserve">12. </w:t>
      </w:r>
      <w:r>
        <w:rPr>
          <w:b/>
        </w:rPr>
        <w:t>oversleep</w:t>
      </w:r>
      <w:r>
        <w:t xml:space="preserve"> (v) Ngủ quên</w:t>
      </w:r>
    </w:p>
    <w:p>
      <w:pPr>
        <w:pStyle w:val="CustomStyle"/>
      </w:pPr>
      <w:r>
        <w:t xml:space="preserve">  </w:t>
      </w:r>
      <w:r>
        <w:t xml:space="preserve">Mary </w:t>
      </w:r>
      <w:r>
        <w:t xml:space="preserve">overslept </w:t>
      </w:r>
      <w:r>
        <w:t xml:space="preserve">this </w:t>
      </w:r>
      <w:r>
        <w:t xml:space="preserve">morning </w:t>
      </w:r>
      <w:r>
        <w:t xml:space="preserve">although </w:t>
      </w:r>
      <w:r>
        <w:t xml:space="preserve">she </w:t>
      </w:r>
      <w:r>
        <w:t xml:space="preserve">went </w:t>
      </w:r>
      <w:r>
        <w:t xml:space="preserve">to </w:t>
      </w:r>
      <w:r>
        <w:t xml:space="preserve">bed </w:t>
      </w:r>
      <w:r>
        <w:t xml:space="preserve">early </w:t>
      </w:r>
      <w:r>
        <w:t xml:space="preserve">last </w:t>
      </w:r>
      <w:r>
        <w:t xml:space="preserve">night. </w:t>
      </w:r>
      <w:r>
        <w:t>(Mary ngủ quên sáng nay mặc dù đêm qua cô ấy đi ngủ sớm.)</w:t>
      </w:r>
    </w:p>
    <w:p>
      <w:pPr>
        <w:pStyle w:val="CustomStyle"/>
      </w:pPr>
      <w:r>
        <w:t xml:space="preserve">13. </w:t>
      </w:r>
      <w:r>
        <w:rPr>
          <w:b/>
        </w:rPr>
        <w:t>shine</w:t>
      </w:r>
      <w:r>
        <w:t xml:space="preserve"> (v) Chiếu sáng</w:t>
      </w:r>
    </w:p>
    <w:p>
      <w:pPr>
        <w:pStyle w:val="CustomStyle"/>
      </w:pPr>
      <w:r>
        <w:t xml:space="preserve">  </w:t>
      </w:r>
      <w:r>
        <w:t xml:space="preserve">Though </w:t>
      </w:r>
      <w:r>
        <w:t xml:space="preserve">the </w:t>
      </w:r>
      <w:r>
        <w:t xml:space="preserve">sun </w:t>
      </w:r>
      <w:r>
        <w:t xml:space="preserve">is </w:t>
      </w:r>
      <w:r>
        <w:t xml:space="preserve">shining, </w:t>
      </w:r>
      <w:r>
        <w:t xml:space="preserve">it </w:t>
      </w:r>
      <w:r>
        <w:t xml:space="preserve">is </w:t>
      </w:r>
      <w:r>
        <w:t xml:space="preserve">not </w:t>
      </w:r>
      <w:r>
        <w:t xml:space="preserve">very </w:t>
      </w:r>
      <w:r>
        <w:t xml:space="preserve">warm. </w:t>
      </w:r>
      <w:r>
        <w:t>(Mặc dù mặt trời chói chang, trời vẫn không ấm.)</w:t>
      </w:r>
    </w:p>
    <w:p>
      <w:pPr>
        <w:pStyle w:val="CustomStyle"/>
      </w:pPr>
      <w:r>
        <w:t xml:space="preserve">14. </w:t>
      </w:r>
      <w:r>
        <w:rPr>
          <w:b/>
        </w:rPr>
        <w:t>run</w:t>
      </w:r>
      <w:r>
        <w:t xml:space="preserve"> (v) Chạy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don’t </w:t>
      </w:r>
      <w:r>
        <w:t xml:space="preserve">like </w:t>
      </w:r>
      <w:r>
        <w:t xml:space="preserve">running. </w:t>
      </w:r>
      <w:r>
        <w:t xml:space="preserve">However, </w:t>
      </w:r>
      <w:r>
        <w:t xml:space="preserve">I </w:t>
      </w:r>
      <w:r>
        <w:t xml:space="preserve">like </w:t>
      </w:r>
      <w:r>
        <w:t xml:space="preserve">swimming. </w:t>
      </w:r>
      <w:r>
        <w:t>(Tôi không thích chạy.Tuy nhiên tôi thích bơi.)</w:t>
      </w:r>
    </w:p>
    <w:p>
      <w:pPr>
        <w:pStyle w:val="CustomStyle"/>
      </w:pPr>
      <w:r>
        <w:t xml:space="preserve">15. </w:t>
      </w:r>
      <w:r>
        <w:rPr>
          <w:b/>
        </w:rPr>
        <w:t>exciting</w:t>
      </w:r>
      <w:r>
        <w:t xml:space="preserve"> (adj) Thú vị</w:t>
      </w:r>
    </w:p>
    <w:p>
      <w:pPr>
        <w:pStyle w:val="CustomStyle"/>
      </w:pPr>
      <w:r>
        <w:t xml:space="preserve">  </w:t>
      </w:r>
      <w:r>
        <w:t xml:space="preserve">Although </w:t>
      </w:r>
      <w:r>
        <w:t xml:space="preserve">the </w:t>
      </w:r>
      <w:r>
        <w:t xml:space="preserve">film </w:t>
      </w:r>
      <w:r>
        <w:t xml:space="preserve">was </w:t>
      </w:r>
      <w:r>
        <w:rPr>
          <w:b/>
        </w:rPr>
        <w:t xml:space="preserve">exciting, </w:t>
      </w:r>
      <w:r>
        <w:t xml:space="preserve">Jim </w:t>
      </w:r>
      <w:r>
        <w:t xml:space="preserve">fell </w:t>
      </w:r>
      <w:r>
        <w:t xml:space="preserve">asleep </w:t>
      </w:r>
      <w:r>
        <w:t xml:space="preserve">in </w:t>
      </w:r>
      <w:r>
        <w:t xml:space="preserve">the </w:t>
      </w:r>
      <w:r>
        <w:t xml:space="preserve">cinema. </w:t>
      </w:r>
      <w:r>
        <w:t>(Mặc dù bộ phim thú vị, Jim đã ngủ tại rạp.)</w:t>
      </w:r>
    </w:p>
    <w:p>
      <w:pPr>
        <w:pStyle w:val="Heading1"/>
      </w:pPr>
      <w:r>
        <w:rPr>
          <w:sz w:val="36"/>
        </w:rPr>
        <w:t>COMMUNICATION</w:t>
      </w:r>
    </w:p>
    <w:p>
      <w:pPr>
        <w:pStyle w:val="CustomStyle"/>
      </w:pPr>
      <w:r>
        <w:t xml:space="preserve">1. </w:t>
      </w:r>
      <w:r>
        <w:rPr>
          <w:b/>
        </w:rPr>
        <w:t>accept</w:t>
      </w:r>
      <w:r>
        <w:t xml:space="preserve"> (v) Chấp nhận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suggests </w:t>
      </w:r>
      <w:r>
        <w:t xml:space="preserve">going </w:t>
      </w:r>
      <w:r>
        <w:t xml:space="preserve">to </w:t>
      </w:r>
      <w:r>
        <w:t xml:space="preserve">the </w:t>
      </w:r>
      <w:r>
        <w:t xml:space="preserve">cinema </w:t>
      </w:r>
      <w:r>
        <w:t xml:space="preserve">and </w:t>
      </w:r>
      <w:r>
        <w:t xml:space="preserve">he </w:t>
      </w:r>
      <w:r>
        <w:t xml:space="preserve">accepts. </w:t>
      </w:r>
      <w:r>
        <w:t>(Cô ấy đề nghị đi xem phim và anh ấy đồng ý)</w:t>
      </w:r>
    </w:p>
    <w:p>
      <w:pPr>
        <w:pStyle w:val="CustomStyle"/>
      </w:pPr>
      <w:r>
        <w:t xml:space="preserve">2. </w:t>
      </w:r>
      <w:r>
        <w:rPr>
          <w:b/>
        </w:rPr>
        <w:t>decline</w:t>
      </w:r>
      <w:r>
        <w:t xml:space="preserve"> (v) từ chối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suggest </w:t>
      </w:r>
      <w:r>
        <w:t xml:space="preserve">going </w:t>
      </w:r>
      <w:r>
        <w:t xml:space="preserve">for </w:t>
      </w:r>
      <w:r>
        <w:t xml:space="preserve">a </w:t>
      </w:r>
      <w:r>
        <w:t xml:space="preserve">picnic </w:t>
      </w:r>
      <w:r>
        <w:t xml:space="preserve">but </w:t>
      </w:r>
      <w:r>
        <w:t xml:space="preserve">he </w:t>
      </w:r>
      <w:r>
        <w:t xml:space="preserve">declines. </w:t>
      </w:r>
      <w:r>
        <w:t>(Chúng tôi đề nghị đi dã ngoại nhưng anh ấy từ chối.)</w:t>
      </w:r>
    </w:p>
    <w:p>
      <w:pPr>
        <w:pStyle w:val="CustomStyle"/>
      </w:pPr>
      <w:r>
        <w:t xml:space="preserve">3. </w:t>
      </w:r>
      <w:r>
        <w:rPr>
          <w:b/>
        </w:rPr>
        <w:t>suggest</w:t>
      </w:r>
      <w:r>
        <w:t xml:space="preserve"> (v) Đề nghị</w:t>
      </w:r>
    </w:p>
    <w:p>
      <w:pPr>
        <w:pStyle w:val="CustomStyle"/>
      </w:pPr>
      <w:r>
        <w:t xml:space="preserve">  </w:t>
      </w:r>
      <w:r>
        <w:t xml:space="preserve">We </w:t>
      </w:r>
      <w:r>
        <w:rPr>
          <w:b/>
        </w:rPr>
        <w:t xml:space="preserve">suggest </w:t>
      </w:r>
      <w:r>
        <w:t xml:space="preserve">playing </w:t>
      </w:r>
      <w:r>
        <w:t xml:space="preserve">badminton </w:t>
      </w:r>
      <w:r>
        <w:t xml:space="preserve">on </w:t>
      </w:r>
      <w:r>
        <w:t xml:space="preserve">the </w:t>
      </w:r>
      <w:r>
        <w:t xml:space="preserve">weekend. </w:t>
      </w:r>
      <w:r>
        <w:t>(Chúng tôi đề nghị chơi cầu lông cuối tuần.)</w:t>
      </w:r>
    </w:p>
    <w:p>
      <w:pPr>
        <w:pStyle w:val="CustomStyle"/>
      </w:pPr>
      <w:r>
        <w:t xml:space="preserve">4. </w:t>
      </w:r>
      <w:r>
        <w:rPr>
          <w:b/>
        </w:rPr>
        <w:t>survey</w:t>
      </w:r>
      <w:r>
        <w:t xml:space="preserve"> (n) Cuộc khảo sát</w:t>
      </w:r>
    </w:p>
    <w:p>
      <w:pPr>
        <w:pStyle w:val="CustomStyle"/>
      </w:pPr>
      <w:r>
        <w:t xml:space="preserve">  </w:t>
      </w:r>
      <w:r>
        <w:t xml:space="preserve">I’m </w:t>
      </w:r>
      <w:r>
        <w:t xml:space="preserve">doing </w:t>
      </w:r>
      <w:r>
        <w:t xml:space="preserve">a </w:t>
      </w:r>
      <w:r>
        <w:rPr>
          <w:b/>
        </w:rPr>
        <w:t xml:space="preserve">survey </w:t>
      </w:r>
      <w:r>
        <w:t xml:space="preserve">about </w:t>
      </w:r>
      <w:r>
        <w:t xml:space="preserve">films. </w:t>
      </w:r>
      <w:r>
        <w:t>(Tôi đang làm nghiên cứu về phim.)</w:t>
      </w:r>
    </w:p>
    <w:p>
      <w:pPr>
        <w:pStyle w:val="CustomStyle"/>
      </w:pPr>
      <w:r>
        <w:t xml:space="preserve">5. </w:t>
      </w:r>
      <w:r>
        <w:rPr>
          <w:b/>
        </w:rPr>
        <w:t>go ahead</w:t>
      </w:r>
      <w:r>
        <w:t xml:space="preserve"> (phr.v) Tiến về phía trước</w:t>
      </w:r>
    </w:p>
    <w:p>
      <w:pPr>
        <w:pStyle w:val="CustomStyle"/>
      </w:pPr>
      <w:r>
        <w:t xml:space="preserve">  </w:t>
      </w:r>
      <w:r>
        <w:t xml:space="preserve">Sure. </w:t>
      </w:r>
      <w:r>
        <w:t xml:space="preserve">Go </w:t>
      </w:r>
      <w:r>
        <w:t xml:space="preserve">ahead. </w:t>
      </w:r>
      <w:r>
        <w:t>(Chắc chắn rồi. Cứ  làm tiếp đi.)</w:t>
      </w:r>
    </w:p>
    <w:p>
      <w:pPr>
        <w:pStyle w:val="CustomStyle"/>
      </w:pPr>
      <w:r>
        <w:t xml:space="preserve">6. </w:t>
      </w:r>
      <w:r>
        <w:rPr>
          <w:b/>
        </w:rPr>
        <w:t>director</w:t>
      </w:r>
      <w:r>
        <w:t xml:space="preserve"> (n) Giám đốc</w:t>
      </w:r>
    </w:p>
    <w:p>
      <w:pPr>
        <w:pStyle w:val="CustomStyle"/>
      </w:pPr>
      <w:r>
        <w:t xml:space="preserve">  </w:t>
      </w:r>
      <w:r>
        <w:t xml:space="preserve">Its </w:t>
      </w:r>
      <w:r>
        <w:rPr>
          <w:b/>
        </w:rPr>
        <w:t xml:space="preserve">director </w:t>
      </w:r>
      <w:r>
        <w:t xml:space="preserve">is </w:t>
      </w:r>
      <w:r>
        <w:t xml:space="preserve">Chris </w:t>
      </w:r>
      <w:r>
        <w:t xml:space="preserve">Columbus. </w:t>
      </w:r>
      <w:r>
        <w:t>(Giám đốc của nó là Chris Columbus.)</w:t>
      </w:r>
    </w:p>
    <w:p>
      <w:pPr>
        <w:pStyle w:val="Heading1"/>
      </w:pPr>
      <w:r>
        <w:rPr>
          <w:sz w:val="36"/>
        </w:rPr>
        <w:t>SKILLS 1</w:t>
      </w:r>
    </w:p>
    <w:p>
      <w:pPr>
        <w:pStyle w:val="CustomStyle"/>
      </w:pPr>
      <w:r>
        <w:t xml:space="preserve">1. </w:t>
      </w:r>
      <w:r>
        <w:rPr>
          <w:b/>
        </w:rPr>
        <w:t>film series</w:t>
      </w:r>
      <w:r>
        <w:t xml:space="preserve"> (n.phr) Loạt phim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is </w:t>
      </w:r>
      <w:r>
        <w:t xml:space="preserve">the </w:t>
      </w:r>
      <w:r>
        <w:t xml:space="preserve">first </w:t>
      </w:r>
      <w:r>
        <w:t xml:space="preserve">of </w:t>
      </w:r>
      <w:r>
        <w:t xml:space="preserve">the </w:t>
      </w:r>
      <w:r>
        <w:t xml:space="preserve">Harry </w:t>
      </w:r>
      <w:r>
        <w:t xml:space="preserve">Potter </w:t>
      </w:r>
      <w:r>
        <w:t xml:space="preserve">film </w:t>
      </w:r>
      <w:r>
        <w:t xml:space="preserve">series. </w:t>
      </w:r>
      <w:r>
        <w:t>(Nó là loạt phim Harry Potter đầu tiên .)</w:t>
      </w:r>
    </w:p>
    <w:p>
      <w:pPr>
        <w:pStyle w:val="CustomStyle"/>
      </w:pPr>
      <w:r>
        <w:t xml:space="preserve">2. </w:t>
      </w:r>
      <w:r>
        <w:rPr>
          <w:b/>
        </w:rPr>
        <w:t>wizard</w:t>
      </w:r>
      <w:r>
        <w:t xml:space="preserve"> (n) Phù thủy</w:t>
      </w:r>
    </w:p>
    <w:p>
      <w:pPr>
        <w:pStyle w:val="CustomStyle"/>
      </w:pPr>
      <w:r>
        <w:t xml:space="preserve">  </w:t>
      </w:r>
      <w:r>
        <w:t xml:space="preserve">He’s </w:t>
      </w:r>
      <w:r>
        <w:t xml:space="preserve">a </w:t>
      </w:r>
      <w:r>
        <w:t xml:space="preserve">powerful </w:t>
      </w:r>
      <w:r>
        <w:rPr>
          <w:b/>
        </w:rPr>
        <w:t xml:space="preserve">wizard. </w:t>
      </w:r>
      <w:r>
        <w:t>(Anh ấy là một phù thủy mạnh mẽ.)</w:t>
      </w:r>
    </w:p>
    <w:p>
      <w:pPr>
        <w:pStyle w:val="CustomStyle"/>
      </w:pPr>
      <w:r>
        <w:t xml:space="preserve">3. </w:t>
      </w:r>
      <w:r>
        <w:rPr>
          <w:b/>
        </w:rPr>
        <w:t>must-see</w:t>
      </w:r>
      <w:r>
        <w:t xml:space="preserve"> (n) Phải xem</w:t>
      </w:r>
    </w:p>
    <w:p>
      <w:pPr>
        <w:pStyle w:val="CustomStyle"/>
      </w:pPr>
      <w:r>
        <w:t xml:space="preserve">  </w:t>
      </w:r>
      <w:r>
        <w:t xml:space="preserve">People </w:t>
      </w:r>
      <w:r>
        <w:t xml:space="preserve">say </w:t>
      </w:r>
      <w:r>
        <w:t xml:space="preserve">it’s </w:t>
      </w:r>
      <w:r>
        <w:t xml:space="preserve">a </w:t>
      </w:r>
      <w:r>
        <w:rPr>
          <w:b/>
        </w:rPr>
        <w:t xml:space="preserve">must-see </w:t>
      </w:r>
      <w:r>
        <w:t xml:space="preserve">for </w:t>
      </w:r>
      <w:r>
        <w:t xml:space="preserve">teens. </w:t>
      </w:r>
      <w:r>
        <w:t>( Mọi người cho rằng nó là một thứ phải xem dành cho các bạn thiếu niên )</w:t>
      </w:r>
    </w:p>
    <w:p>
      <w:pPr>
        <w:pStyle w:val="CustomStyle"/>
      </w:pPr>
      <w:r>
        <w:t xml:space="preserve">4. </w:t>
      </w:r>
      <w:r>
        <w:rPr>
          <w:b/>
        </w:rPr>
        <w:t>gripping</w:t>
      </w:r>
      <w:r>
        <w:t xml:space="preserve"> (adj) Hấp dẫn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agree </w:t>
      </w:r>
      <w:r>
        <w:t xml:space="preserve">because </w:t>
      </w:r>
      <w:r>
        <w:t xml:space="preserve">the </w:t>
      </w:r>
      <w:r>
        <w:t xml:space="preserve">story </w:t>
      </w:r>
      <w:r>
        <w:t xml:space="preserve">is </w:t>
      </w:r>
      <w:r>
        <w:rPr>
          <w:b/>
        </w:rPr>
        <w:t xml:space="preserve">gripping </w:t>
      </w:r>
      <w:r>
        <w:t xml:space="preserve">and </w:t>
      </w:r>
      <w:r>
        <w:t xml:space="preserve">the </w:t>
      </w:r>
      <w:r>
        <w:t xml:space="preserve">acting </w:t>
      </w:r>
      <w:r>
        <w:t xml:space="preserve">is </w:t>
      </w:r>
      <w:r>
        <w:t xml:space="preserve">excellent. </w:t>
      </w:r>
      <w:r>
        <w:t>(Tôi đồng ý bời vì câu chuyện hấp dẫn và diễn xuất tuyệt vời.)</w:t>
      </w:r>
    </w:p>
    <w:p>
      <w:pPr>
        <w:pStyle w:val="CustomStyle"/>
      </w:pPr>
      <w:r>
        <w:t xml:space="preserve">5. </w:t>
      </w:r>
      <w:r>
        <w:rPr>
          <w:b/>
        </w:rPr>
        <w:t>full of action</w:t>
      </w:r>
      <w:r>
        <w:t xml:space="preserve"> (n.phr) Nhiều cảnh hành động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film </w:t>
      </w:r>
      <w:r>
        <w:t xml:space="preserve">is </w:t>
      </w:r>
      <w:r>
        <w:t xml:space="preserve">very </w:t>
      </w:r>
      <w:r>
        <w:t xml:space="preserve">interesting </w:t>
      </w:r>
      <w:r>
        <w:t xml:space="preserve">and </w:t>
      </w:r>
      <w:r>
        <w:t xml:space="preserve">full </w:t>
      </w:r>
      <w:r>
        <w:t xml:space="preserve">of </w:t>
      </w:r>
      <w:r>
        <w:t xml:space="preserve">action. </w:t>
      </w:r>
      <w:r>
        <w:t>(Bộ phim thì thú vị và nhiều cảnh hành động)</w:t>
      </w:r>
    </w:p>
    <w:p>
      <w:pPr>
        <w:pStyle w:val="CustomStyle"/>
      </w:pPr>
      <w:r>
        <w:t xml:space="preserve">6. </w:t>
      </w:r>
      <w:r>
        <w:rPr>
          <w:b/>
        </w:rPr>
        <w:t>interview</w:t>
      </w:r>
      <w:r>
        <w:t xml:space="preserve"> (v) Phỏng vấn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interviewed </w:t>
      </w:r>
      <w:r>
        <w:t xml:space="preserve">three </w:t>
      </w:r>
      <w:r>
        <w:t xml:space="preserve">members </w:t>
      </w:r>
      <w:r>
        <w:t xml:space="preserve">about </w:t>
      </w:r>
      <w:r>
        <w:t xml:space="preserve">fashion. </w:t>
      </w:r>
      <w:r>
        <w:t>(Chúng tôi đã phỏng vấn 3 người về thời trang.)</w:t>
      </w:r>
    </w:p>
    <w:p>
      <w:pPr>
        <w:pStyle w:val="CustomStyle"/>
      </w:pPr>
      <w:r>
        <w:t xml:space="preserve">7. </w:t>
      </w:r>
      <w:r>
        <w:rPr>
          <w:b/>
        </w:rPr>
        <w:t>magical powers</w:t>
      </w:r>
      <w:r>
        <w:t xml:space="preserve"> (n.phr) Năng lượng ma thuật</w:t>
      </w:r>
    </w:p>
    <w:p>
      <w:pPr>
        <w:pStyle w:val="CustomStyle"/>
      </w:pPr>
      <w:r>
        <w:t xml:space="preserve">  </w:t>
      </w:r>
      <w:r>
        <w:t xml:space="preserve">A </w:t>
      </w:r>
      <w:r>
        <w:t xml:space="preserve">wizard </w:t>
      </w:r>
      <w:r>
        <w:t xml:space="preserve">is </w:t>
      </w:r>
      <w:r>
        <w:t xml:space="preserve">a </w:t>
      </w:r>
      <w:r>
        <w:t xml:space="preserve">man </w:t>
      </w:r>
      <w:r>
        <w:t xml:space="preserve">who </w:t>
      </w:r>
      <w:r>
        <w:t xml:space="preserve">has </w:t>
      </w:r>
      <w:r>
        <w:t xml:space="preserve">magical </w:t>
      </w:r>
      <w:r>
        <w:t xml:space="preserve">powers. </w:t>
      </w:r>
      <w:r>
        <w:t>(Phù thủy là một người có năng lượng ma thuật.)</w:t>
      </w:r>
    </w:p>
    <w:p>
      <w:pPr>
        <w:pStyle w:val="CustomStyle"/>
      </w:pPr>
      <w:r>
        <w:t xml:space="preserve">8. </w:t>
      </w:r>
      <w:r>
        <w:rPr>
          <w:b/>
        </w:rPr>
        <w:t>kind</w:t>
      </w:r>
      <w:r>
        <w:t xml:space="preserve"> (n)  : loại</w:t>
      </w:r>
    </w:p>
    <w:p>
      <w:pPr>
        <w:pStyle w:val="CustomStyle"/>
      </w:pPr>
      <w:r>
        <w:t xml:space="preserve">  </w:t>
      </w:r>
      <w:r>
        <w:t xml:space="preserve">What </w:t>
      </w:r>
      <w:r>
        <w:rPr>
          <w:b/>
        </w:rPr>
        <w:t xml:space="preserve">kind </w:t>
      </w:r>
      <w:r>
        <w:t xml:space="preserve">of </w:t>
      </w:r>
      <w:r>
        <w:t xml:space="preserve">film </w:t>
      </w:r>
      <w:r>
        <w:t xml:space="preserve">is </w:t>
      </w:r>
      <w:r>
        <w:t xml:space="preserve">it? </w:t>
      </w:r>
      <w:r>
        <w:t>(Nó là thể loại phim gì?)</w:t>
      </w:r>
    </w:p>
    <w:p>
      <w:pPr>
        <w:pStyle w:val="Heading1"/>
      </w:pPr>
      <w:r>
        <w:rPr>
          <w:sz w:val="36"/>
        </w:rPr>
        <w:t>SKILLS 2</w:t>
      </w:r>
    </w:p>
    <w:p>
      <w:pPr>
        <w:pStyle w:val="CustomStyle"/>
      </w:pPr>
      <w:r>
        <w:t xml:space="preserve">1. </w:t>
      </w:r>
      <w:r>
        <w:rPr>
          <w:b/>
        </w:rPr>
        <w:t>dislike</w:t>
      </w:r>
      <w:r>
        <w:t xml:space="preserve"> (v) Không thích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do </w:t>
      </w:r>
      <w:r>
        <w:t xml:space="preserve">you </w:t>
      </w:r>
      <w:r>
        <w:rPr>
          <w:b/>
        </w:rPr>
        <w:t xml:space="preserve">dislike </w:t>
      </w:r>
      <w:r>
        <w:t xml:space="preserve">about </w:t>
      </w:r>
      <w:r>
        <w:t xml:space="preserve">a </w:t>
      </w:r>
      <w:r>
        <w:t xml:space="preserve">comedy? </w:t>
      </w:r>
      <w:r>
        <w:t>(Điều gì bạn không thích ở phim hài?)</w:t>
      </w:r>
    </w:p>
    <w:p>
      <w:pPr>
        <w:pStyle w:val="CustomStyle"/>
      </w:pPr>
      <w:r>
        <w:t xml:space="preserve">2. </w:t>
      </w:r>
      <w:r>
        <w:rPr>
          <w:b/>
        </w:rPr>
        <w:t>feature</w:t>
      </w:r>
      <w:r>
        <w:t xml:space="preserve"> (n) Đặc điểm</w:t>
      </w:r>
    </w:p>
    <w:p>
      <w:pPr>
        <w:pStyle w:val="CustomStyle"/>
      </w:pPr>
      <w:r>
        <w:t xml:space="preserve">  </w:t>
      </w:r>
      <w:r>
        <w:t xml:space="preserve">Other </w:t>
      </w:r>
      <w:r>
        <w:rPr>
          <w:b/>
        </w:rPr>
        <w:t xml:space="preserve">features </w:t>
      </w:r>
      <w:r>
        <w:t xml:space="preserve">of </w:t>
      </w:r>
      <w:r>
        <w:t xml:space="preserve">the </w:t>
      </w:r>
      <w:r>
        <w:t xml:space="preserve">film </w:t>
      </w:r>
      <w:r>
        <w:t xml:space="preserve">are </w:t>
      </w:r>
      <w:r>
        <w:t xml:space="preserve">the </w:t>
      </w:r>
      <w:r>
        <w:t xml:space="preserve">acting, </w:t>
      </w:r>
      <w:r>
        <w:t xml:space="preserve">music, </w:t>
      </w:r>
      <w:r>
        <w:t xml:space="preserve">and </w:t>
      </w:r>
      <w:r>
        <w:t xml:space="preserve">the </w:t>
      </w:r>
      <w:r>
        <w:t xml:space="preserve">content </w:t>
      </w:r>
      <w:r>
        <w:t xml:space="preserve">… </w:t>
      </w:r>
      <w:r>
        <w:t>(Những đặc điểm của bộ phim gồm diễn xuất, nhạc và nội dung...)</w:t>
      </w:r>
    </w:p>
    <w:p>
      <w:pPr>
        <w:pStyle w:val="CustomStyle"/>
      </w:pPr>
      <w:r>
        <w:t xml:space="preserve">3. </w:t>
      </w:r>
      <w:r>
        <w:rPr>
          <w:b/>
        </w:rPr>
        <w:t>actor</w:t>
      </w:r>
      <w:r>
        <w:t xml:space="preserve"> (n) Nam diễn viên</w:t>
      </w:r>
    </w:p>
    <w:p>
      <w:pPr>
        <w:pStyle w:val="CustomStyle"/>
      </w:pPr>
      <w:r>
        <w:t xml:space="preserve">  </w:t>
      </w:r>
      <w:r>
        <w:t xml:space="preserve">Will </w:t>
      </w:r>
      <w:r>
        <w:t xml:space="preserve">Smith </w:t>
      </w:r>
      <w:r>
        <w:t xml:space="preserve">is </w:t>
      </w:r>
      <w:r>
        <w:t xml:space="preserve">a </w:t>
      </w:r>
      <w:r>
        <w:t xml:space="preserve">famous </w:t>
      </w:r>
      <w:r>
        <w:rPr>
          <w:b/>
        </w:rPr>
        <w:t xml:space="preserve">actor. </w:t>
      </w:r>
      <w:r>
        <w:t>(Will Smith là một nam diễn viên nổi tiếng.)</w:t>
      </w:r>
    </w:p>
    <w:p>
      <w:pPr>
        <w:pStyle w:val="CustomStyle"/>
      </w:pPr>
      <w:r>
        <w:t xml:space="preserve">4. </w:t>
      </w:r>
      <w:r>
        <w:rPr>
          <w:b/>
        </w:rPr>
        <w:t>actress</w:t>
      </w:r>
      <w:r>
        <w:t xml:space="preserve"> (n) Nữ diễn viên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want </w:t>
      </w:r>
      <w:r>
        <w:t xml:space="preserve">to </w:t>
      </w:r>
      <w:r>
        <w:t xml:space="preserve">be </w:t>
      </w:r>
      <w:r>
        <w:t xml:space="preserve">an </w:t>
      </w:r>
      <w:r>
        <w:rPr>
          <w:b/>
        </w:rPr>
        <w:t xml:space="preserve">actress. </w:t>
      </w:r>
      <w:r>
        <w:t>(Tôi muốn trở thành một nữ diễn viên.)</w:t>
      </w:r>
    </w:p>
    <w:p>
      <w:pPr>
        <w:pStyle w:val="CustomStyle"/>
      </w:pPr>
      <w:r>
        <w:t xml:space="preserve">5. </w:t>
      </w:r>
      <w:r>
        <w:rPr>
          <w:b/>
        </w:rPr>
        <w:t>twin</w:t>
      </w:r>
      <w:r>
        <w:t xml:space="preserve"> (n) Sinh đôi</w:t>
      </w:r>
    </w:p>
    <w:p>
      <w:pPr>
        <w:pStyle w:val="CustomStyle"/>
      </w:pPr>
      <w:r>
        <w:t xml:space="preserve">  </w:t>
      </w:r>
      <w:r>
        <w:t xml:space="preserve">She's </w:t>
      </w:r>
      <w:r>
        <w:t xml:space="preserve">expecting </w:t>
      </w:r>
      <w:r>
        <w:t xml:space="preserve">twins. </w:t>
      </w:r>
      <w:r>
        <w:t>(Cô ấy mong chờ những đứa con sinh đôi.)</w:t>
      </w:r>
    </w:p>
    <w:p>
      <w:pPr>
        <w:pStyle w:val="Heading1"/>
      </w:pPr>
      <w:r>
        <w:rPr>
          <w:sz w:val="36"/>
        </w:rPr>
        <w:t>LOOKING BACK</w:t>
      </w:r>
    </w:p>
    <w:p>
      <w:pPr>
        <w:pStyle w:val="CustomStyle"/>
      </w:pPr>
      <w:r>
        <w:t xml:space="preserve">1. </w:t>
      </w:r>
      <w:r>
        <w:rPr>
          <w:b/>
        </w:rPr>
        <w:t>afraid</w:t>
      </w:r>
      <w:r>
        <w:t xml:space="preserve"> (adj) Sợ hãi</w:t>
      </w:r>
    </w:p>
    <w:p>
      <w:pPr>
        <w:pStyle w:val="CustomStyle"/>
      </w:pPr>
      <w:r>
        <w:t xml:space="preserve">  </w:t>
      </w:r>
      <w:r>
        <w:t xml:space="preserve">A </w:t>
      </w:r>
      <w:r>
        <w:t xml:space="preserve">frightening </w:t>
      </w:r>
      <w:r>
        <w:t xml:space="preserve">story </w:t>
      </w:r>
      <w:r>
        <w:t xml:space="preserve">often </w:t>
      </w:r>
      <w:r>
        <w:t xml:space="preserve">makes </w:t>
      </w:r>
      <w:r>
        <w:t xml:space="preserve">us </w:t>
      </w:r>
      <w:r>
        <w:t xml:space="preserve">feel </w:t>
      </w:r>
      <w:r>
        <w:rPr>
          <w:b/>
        </w:rPr>
        <w:t xml:space="preserve">afraid. </w:t>
      </w:r>
      <w:r>
        <w:t>(Một câu chuyện đáng sợ thường làm ta sợ hãi.)</w:t>
      </w:r>
    </w:p>
    <w:p>
      <w:pPr>
        <w:pStyle w:val="CustomStyle"/>
      </w:pPr>
      <w:r>
        <w:t xml:space="preserve">2. </w:t>
      </w:r>
      <w:r>
        <w:rPr>
          <w:b/>
        </w:rPr>
        <w:t>get lost</w:t>
      </w:r>
      <w:r>
        <w:t xml:space="preserve"> (v.phr) Bị lạc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road </w:t>
      </w:r>
      <w:r>
        <w:t xml:space="preserve">signs </w:t>
      </w:r>
      <w:r>
        <w:t xml:space="preserve">were </w:t>
      </w:r>
      <w:r>
        <w:t xml:space="preserve">confusing </w:t>
      </w:r>
      <w:r>
        <w:t xml:space="preserve">and </w:t>
      </w:r>
      <w:r>
        <w:t xml:space="preserve">we </w:t>
      </w:r>
      <w:r>
        <w:t xml:space="preserve">soon </w:t>
      </w:r>
      <w:r>
        <w:t xml:space="preserve">got </w:t>
      </w:r>
      <w:r>
        <w:t xml:space="preserve">lost. </w:t>
      </w:r>
      <w:r>
        <w:t>(Biển báo đường thì khó hiểu và chúng tôi đã bị lạc.)</w:t>
      </w:r>
    </w:p>
    <w:p>
      <w:pPr>
        <w:pStyle w:val="CustomStyle"/>
      </w:pPr>
      <w:r>
        <w:t xml:space="preserve">3. </w:t>
      </w:r>
      <w:r>
        <w:rPr>
          <w:b/>
        </w:rPr>
        <w:t>supernatural</w:t>
      </w:r>
      <w:r>
        <w:t xml:space="preserve"> (adj) Siêu nhiên</w:t>
      </w:r>
    </w:p>
    <w:p>
      <w:pPr>
        <w:pStyle w:val="CustomStyle"/>
      </w:pPr>
      <w:r>
        <w:t xml:space="preserve">  </w:t>
      </w:r>
      <w:r>
        <w:t xml:space="preserve">Fantasy </w:t>
      </w:r>
      <w:r>
        <w:t xml:space="preserve">has </w:t>
      </w:r>
      <w:r>
        <w:rPr>
          <w:b/>
        </w:rPr>
        <w:t xml:space="preserve">supernatural </w:t>
      </w:r>
      <w:r>
        <w:t xml:space="preserve">events. </w:t>
      </w:r>
      <w:r>
        <w:t>(Phim viễn tưởng có những sự kiện siêu nhiên.)</w:t>
      </w:r>
    </w:p>
    <w:p>
      <w:pPr>
        <w:pStyle w:val="CustomStyle"/>
      </w:pPr>
      <w:r>
        <w:t xml:space="preserve">4. </w:t>
      </w:r>
      <w:r>
        <w:rPr>
          <w:b/>
        </w:rPr>
        <w:t>robot</w:t>
      </w:r>
      <w:r>
        <w:t xml:space="preserve"> (n) Người máy</w:t>
      </w:r>
    </w:p>
    <w:p>
      <w:pPr>
        <w:pStyle w:val="CustomStyle"/>
      </w:pPr>
      <w:r>
        <w:t xml:space="preserve">  </w:t>
      </w:r>
      <w:r>
        <w:t xml:space="preserve">Documentary </w:t>
      </w:r>
      <w:r>
        <w:t xml:space="preserve">is </w:t>
      </w:r>
      <w:r>
        <w:t xml:space="preserve">about </w:t>
      </w:r>
      <w:r>
        <w:t xml:space="preserve">life </w:t>
      </w:r>
      <w:r>
        <w:t xml:space="preserve">in </w:t>
      </w:r>
      <w:r>
        <w:t xml:space="preserve">the </w:t>
      </w:r>
      <w:r>
        <w:t xml:space="preserve">future, </w:t>
      </w:r>
      <w:r>
        <w:t xml:space="preserve">robots, </w:t>
      </w:r>
      <w:r>
        <w:t xml:space="preserve">and </w:t>
      </w:r>
      <w:r>
        <w:t xml:space="preserve">space </w:t>
      </w:r>
      <w:r>
        <w:t xml:space="preserve">travel. </w:t>
      </w:r>
      <w:r>
        <w:t>(Phim tài liệu nói về cuộc sống ở tương lai, người máy và du hành không gian.)</w:t>
      </w:r>
    </w:p>
    <w:p>
      <w:pPr>
        <w:pStyle w:val="CustomStyle"/>
      </w:pPr>
      <w:r>
        <w:t xml:space="preserve">5. </w:t>
      </w:r>
      <w:r>
        <w:rPr>
          <w:b/>
        </w:rPr>
        <w:t>popcorn</w:t>
      </w:r>
      <w:r>
        <w:t xml:space="preserve"> (n) Bắp rang</w:t>
      </w:r>
    </w:p>
    <w:p>
      <w:pPr>
        <w:pStyle w:val="CustomStyle"/>
      </w:pPr>
      <w:r>
        <w:t xml:space="preserve">  </w:t>
      </w:r>
      <w:r>
        <w:rPr>
          <w:b/>
        </w:rPr>
        <w:t xml:space="preserve">Popcorn </w:t>
      </w:r>
      <w:r>
        <w:t xml:space="preserve">and </w:t>
      </w:r>
      <w:r>
        <w:t xml:space="preserve">other </w:t>
      </w:r>
      <w:r>
        <w:t xml:space="preserve">snacks </w:t>
      </w:r>
      <w:r>
        <w:t xml:space="preserve">in </w:t>
      </w:r>
      <w:r>
        <w:t xml:space="preserve">the </w:t>
      </w:r>
      <w:r>
        <w:t xml:space="preserve">cinema </w:t>
      </w:r>
      <w:r>
        <w:t xml:space="preserve">are </w:t>
      </w:r>
      <w:r>
        <w:t xml:space="preserve">very </w:t>
      </w:r>
      <w:r>
        <w:t xml:space="preserve">expensive. </w:t>
      </w:r>
      <w:r>
        <w:t>(Bắp rang và các loại bánh khác ở rạp phim thì rất đắt.)</w:t>
      </w:r>
    </w:p>
    <w:p>
      <w:pPr>
        <w:pStyle w:val="CustomStyle"/>
      </w:pPr>
      <w:r>
        <w:t xml:space="preserve">6. </w:t>
      </w:r>
      <w:r>
        <w:rPr>
          <w:b/>
        </w:rPr>
        <w:t>cinema ticket</w:t>
      </w:r>
      <w:r>
        <w:t xml:space="preserve"> (n.phr) Vé xem phim</w:t>
      </w:r>
    </w:p>
    <w:p>
      <w:pPr>
        <w:pStyle w:val="CustomStyle"/>
      </w:pPr>
      <w:r>
        <w:t xml:space="preserve">  </w:t>
      </w:r>
      <w:r>
        <w:t xml:space="preserve">Cinema </w:t>
      </w:r>
      <w:r>
        <w:t xml:space="preserve">tickets </w:t>
      </w:r>
      <w:r>
        <w:t xml:space="preserve">are </w:t>
      </w:r>
      <w:r>
        <w:t xml:space="preserve">expensive. </w:t>
      </w:r>
      <w:r>
        <w:t>(Vé xem phim thì đắt.)</w:t>
      </w:r>
    </w:p>
    <w:p>
      <w:pPr>
        <w:pStyle w:val="Heading1"/>
      </w:pPr>
      <w:r>
        <w:rPr>
          <w:sz w:val="36"/>
        </w:rPr>
        <w:t>PROJECT</w:t>
      </w:r>
    </w:p>
    <w:p>
      <w:pPr>
        <w:pStyle w:val="CustomStyle"/>
      </w:pPr>
      <w:r>
        <w:t xml:space="preserve">1. </w:t>
      </w:r>
      <w:r>
        <w:rPr>
          <w:b/>
        </w:rPr>
        <w:t>exhibition</w:t>
      </w:r>
      <w:r>
        <w:t xml:space="preserve"> (n) Cuộc triễn lãm</w:t>
      </w:r>
    </w:p>
    <w:p>
      <w:pPr>
        <w:pStyle w:val="CustomStyle"/>
      </w:pPr>
      <w:r>
        <w:t xml:space="preserve">  </w:t>
      </w:r>
      <w:r>
        <w:t xml:space="preserve">Organise </w:t>
      </w:r>
      <w:r>
        <w:t xml:space="preserve">them </w:t>
      </w:r>
      <w:r>
        <w:t xml:space="preserve">into </w:t>
      </w:r>
      <w:r>
        <w:t xml:space="preserve">an </w:t>
      </w:r>
      <w:r>
        <w:rPr>
          <w:b/>
        </w:rPr>
        <w:t xml:space="preserve">exhibition. </w:t>
      </w:r>
      <w:r>
        <w:t>(Hãy biến chúng thành một cuộc triễn lãm.)</w:t>
      </w:r>
    </w:p>
    <w:p>
      <w:pPr>
        <w:pStyle w:val="CustomStyle"/>
      </w:pPr>
      <w:r>
        <w:t xml:space="preserve">2. </w:t>
      </w:r>
      <w:r>
        <w:rPr>
          <w:b/>
        </w:rPr>
        <w:t>poster</w:t>
      </w:r>
      <w:r>
        <w:t xml:space="preserve"> (n) Áp phích</w:t>
      </w:r>
    </w:p>
    <w:p>
      <w:pPr>
        <w:pStyle w:val="CustomStyle"/>
      </w:pPr>
      <w:r>
        <w:t xml:space="preserve">  </w:t>
      </w:r>
      <w:r>
        <w:t xml:space="preserve">Vote </w:t>
      </w:r>
      <w:r>
        <w:t xml:space="preserve">for </w:t>
      </w:r>
      <w:r>
        <w:t xml:space="preserve">the </w:t>
      </w:r>
      <w:r>
        <w:t xml:space="preserve">best </w:t>
      </w:r>
      <w:r>
        <w:rPr>
          <w:b/>
        </w:rPr>
        <w:t xml:space="preserve">poster. </w:t>
      </w:r>
      <w:r>
        <w:t>(Hãy bình chọn cho áp phích tốt nhất.)</w:t>
      </w:r>
    </w:p>
    <w:p>
      <w:pPr>
        <w:pStyle w:val="Heading1"/>
      </w:pPr>
      <w:r>
        <w:rPr>
          <w:sz w:val="36"/>
        </w:rPr>
        <w:t>&gt;&gt; Luyện tập từ vựng Unit 8 Tiếng Anh 7 Global Success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