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Unit 4: Music and Arts</w:t>
      </w:r>
    </w:p>
    <w:p>
      <w:pPr>
        <w:pStyle w:val="Heading1"/>
      </w:pPr>
      <w:r>
        <w:rPr>
          <w:sz w:val="36"/>
        </w:rPr>
        <w:t>GETTING STARTED</w:t>
      </w:r>
    </w:p>
    <w:p>
      <w:pPr>
        <w:pStyle w:val="CustomStyle"/>
      </w:pPr>
      <w:r>
        <w:t xml:space="preserve">1. </w:t>
      </w:r>
      <w:r>
        <w:rPr>
          <w:b/>
        </w:rPr>
        <w:t>listening to music</w:t>
      </w:r>
      <w:r>
        <w:t xml:space="preserve"> (v.phr): nghe nhạc</w:t>
      </w:r>
    </w:p>
    <w:p>
      <w:pPr>
        <w:pStyle w:val="CustomStyle"/>
      </w:pPr>
      <w:r>
        <w:t xml:space="preserve">  </w:t>
      </w:r>
      <w:r>
        <w:t xml:space="preserve">I'm </w:t>
      </w:r>
      <w:r>
        <w:t xml:space="preserve">listening </w:t>
      </w:r>
      <w:r>
        <w:t xml:space="preserve">to </w:t>
      </w:r>
      <w:r>
        <w:t xml:space="preserve">music. </w:t>
      </w:r>
      <w:r>
        <w:t>(Tôi đang nghe nhạc.)</w:t>
      </w:r>
    </w:p>
    <w:p>
      <w:pPr>
        <w:pStyle w:val="CustomStyle"/>
      </w:pPr>
      <w:r>
        <w:t xml:space="preserve">2. </w:t>
      </w:r>
      <w:r>
        <w:rPr>
          <w:b/>
        </w:rPr>
        <w:t>classical music</w:t>
      </w:r>
      <w:r>
        <w:t xml:space="preserve"> (n): nhạc cổ điển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like </w:t>
      </w:r>
      <w:r>
        <w:t xml:space="preserve">classical </w:t>
      </w:r>
      <w:r>
        <w:t xml:space="preserve">music. </w:t>
      </w:r>
      <w:r>
        <w:t>(Tôi thích nhạc cổ điển)</w:t>
      </w:r>
    </w:p>
    <w:p>
      <w:pPr>
        <w:pStyle w:val="CustomStyle"/>
      </w:pPr>
      <w:r>
        <w:t xml:space="preserve">3. </w:t>
      </w:r>
      <w:r>
        <w:rPr>
          <w:b/>
        </w:rPr>
        <w:t>play the piano</w:t>
      </w:r>
      <w:r>
        <w:t xml:space="preserve"> (v.phr): chơi đàn piano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often </w:t>
      </w:r>
      <w:r>
        <w:t xml:space="preserve">play </w:t>
      </w:r>
      <w:r>
        <w:t xml:space="preserve">the </w:t>
      </w:r>
      <w:r>
        <w:t xml:space="preserve">piano </w:t>
      </w:r>
      <w:r>
        <w:t xml:space="preserve">in </w:t>
      </w:r>
      <w:r>
        <w:t xml:space="preserve">my </w:t>
      </w:r>
      <w:r>
        <w:t xml:space="preserve">spare </w:t>
      </w:r>
      <w:r>
        <w:t xml:space="preserve">time. </w:t>
      </w:r>
      <w:r>
        <w:t>(Tôi thường chơi đàn piano trong lúc rảnh rỗi.)</w:t>
      </w:r>
    </w:p>
    <w:p>
      <w:pPr>
        <w:pStyle w:val="CustomStyle"/>
      </w:pPr>
      <w:r>
        <w:t xml:space="preserve">4. </w:t>
      </w:r>
      <w:r>
        <w:rPr>
          <w:b/>
        </w:rPr>
        <w:t>play musical instruments</w:t>
      </w:r>
      <w:r>
        <w:t xml:space="preserve"> chơi nhạc cụ</w:t>
      </w:r>
    </w:p>
    <w:p>
      <w:pPr>
        <w:pStyle w:val="CustomStyle"/>
      </w:pPr>
      <w:r>
        <w:t xml:space="preserve">  </w:t>
      </w:r>
      <w:r>
        <w:t xml:space="preserve">Wow. </w:t>
      </w:r>
      <w:r>
        <w:t xml:space="preserve">I </w:t>
      </w:r>
      <w:r>
        <w:t xml:space="preserve">can't </w:t>
      </w:r>
      <w:r>
        <w:t xml:space="preserve">play </w:t>
      </w:r>
      <w:r>
        <w:t xml:space="preserve">musical </w:t>
      </w:r>
      <w:r>
        <w:t xml:space="preserve">instruments. </w:t>
      </w:r>
      <w:r>
        <w:t>(Ôi, tôi không thể chơi nhạc cụ.)</w:t>
      </w:r>
    </w:p>
    <w:p>
      <w:pPr>
        <w:pStyle w:val="CustomStyle"/>
      </w:pPr>
      <w:r>
        <w:t xml:space="preserve">5. </w:t>
      </w:r>
      <w:r>
        <w:rPr>
          <w:b/>
        </w:rPr>
        <w:t>taking photos</w:t>
      </w:r>
      <w:r>
        <w:t xml:space="preserve"> (v.phr): chụp hình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like </w:t>
      </w:r>
      <w:r>
        <w:t xml:space="preserve">painting </w:t>
      </w:r>
      <w:r>
        <w:t xml:space="preserve">and </w:t>
      </w:r>
      <w:r>
        <w:t xml:space="preserve">taking </w:t>
      </w:r>
      <w:r>
        <w:t xml:space="preserve">photos. </w:t>
      </w:r>
      <w:r>
        <w:t>(Tôi thích vẽ và chụp hình.)</w:t>
      </w:r>
    </w:p>
    <w:p>
      <w:pPr>
        <w:pStyle w:val="CustomStyle"/>
      </w:pPr>
      <w:r>
        <w:t xml:space="preserve">6. </w:t>
      </w:r>
      <w:r>
        <w:rPr>
          <w:b/>
        </w:rPr>
        <w:t>different from</w:t>
      </w:r>
      <w:r>
        <w:t xml:space="preserve"> (adj.phr): khác nhau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seem </w:t>
      </w:r>
      <w:r>
        <w:t xml:space="preserve">quite </w:t>
      </w:r>
      <w:r>
        <w:t xml:space="preserve">different </w:t>
      </w:r>
      <w:r>
        <w:t xml:space="preserve">from </w:t>
      </w:r>
      <w:r>
        <w:t xml:space="preserve">each </w:t>
      </w:r>
      <w:r>
        <w:t xml:space="preserve">other </w:t>
      </w:r>
      <w:r>
        <w:t>(Chúng dường như khá khác nhau.)</w:t>
      </w:r>
    </w:p>
    <w:p>
      <w:pPr>
        <w:pStyle w:val="CustomStyle"/>
      </w:pPr>
      <w:r>
        <w:t xml:space="preserve">7. </w:t>
      </w:r>
      <w:r>
        <w:rPr>
          <w:b/>
        </w:rPr>
        <w:t>landscapes</w:t>
      </w:r>
      <w:r>
        <w:t xml:space="preserve"> (n): phong cảnh</w:t>
      </w:r>
    </w:p>
    <w:p>
      <w:pPr>
        <w:pStyle w:val="CustomStyle"/>
      </w:pPr>
      <w:r>
        <w:t xml:space="preserve">  </w:t>
      </w:r>
      <w:r>
        <w:rPr>
          <w:b/>
        </w:rPr>
        <w:t xml:space="preserve">Landscapes </w:t>
      </w:r>
      <w:r>
        <w:t xml:space="preserve">and </w:t>
      </w:r>
      <w:r>
        <w:t xml:space="preserve">animals, </w:t>
      </w:r>
      <w:r>
        <w:t xml:space="preserve">just </w:t>
      </w:r>
      <w:r>
        <w:t xml:space="preserve">for </w:t>
      </w:r>
      <w:r>
        <w:t xml:space="preserve">pleasure, </w:t>
      </w:r>
      <w:r>
        <w:t xml:space="preserve">you </w:t>
      </w:r>
      <w:r>
        <w:t xml:space="preserve">know. </w:t>
      </w:r>
      <w:r>
        <w:t>(Phong cảnh và động vật chỉ để vui bạn biết không.)</w:t>
      </w:r>
    </w:p>
    <w:p>
      <w:pPr>
        <w:pStyle w:val="CustomStyle"/>
      </w:pPr>
      <w:r>
        <w:t xml:space="preserve">8. </w:t>
      </w:r>
      <w:r>
        <w:rPr>
          <w:b/>
        </w:rPr>
        <w:t>art gallery</w:t>
      </w:r>
      <w:r>
        <w:t xml:space="preserve"> (n.phr): triễn lãm nghệ thuật</w:t>
      </w:r>
    </w:p>
    <w:p>
      <w:pPr>
        <w:pStyle w:val="CustomStyle"/>
      </w:pPr>
      <w:r>
        <w:t xml:space="preserve">  </w:t>
      </w:r>
      <w:r>
        <w:t xml:space="preserve">Um, </w:t>
      </w:r>
      <w:r>
        <w:t xml:space="preserve">maybe </w:t>
      </w:r>
      <w:r>
        <w:t xml:space="preserve">we </w:t>
      </w:r>
      <w:r>
        <w:t xml:space="preserve">should </w:t>
      </w:r>
      <w:r>
        <w:t xml:space="preserve">go </w:t>
      </w:r>
      <w:r>
        <w:t xml:space="preserve">to </w:t>
      </w:r>
      <w:r>
        <w:t xml:space="preserve">an </w:t>
      </w:r>
      <w:r>
        <w:t xml:space="preserve">art </w:t>
      </w:r>
      <w:r>
        <w:t xml:space="preserve">gallery </w:t>
      </w:r>
      <w:r>
        <w:t xml:space="preserve">next </w:t>
      </w:r>
      <w:r>
        <w:t xml:space="preserve">weekend? </w:t>
      </w:r>
      <w:r>
        <w:t>(Lẽ ra chúng ta nên đi triễn lãm nghệ thuật vào tuần tới?.)</w:t>
      </w:r>
    </w:p>
    <w:p>
      <w:pPr>
        <w:pStyle w:val="CustomStyle"/>
      </w:pPr>
      <w:r>
        <w:t xml:space="preserve">9. </w:t>
      </w:r>
      <w:r>
        <w:rPr>
          <w:b/>
        </w:rPr>
        <w:t>paintbrush</w:t>
      </w:r>
      <w:r>
        <w:t xml:space="preserve"> (n): cọ vẽ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use </w:t>
      </w:r>
      <w:r>
        <w:t xml:space="preserve">the </w:t>
      </w:r>
      <w:r>
        <w:rPr>
          <w:b/>
        </w:rPr>
        <w:t xml:space="preserve">paintbrush </w:t>
      </w:r>
      <w:r>
        <w:t xml:space="preserve">to </w:t>
      </w:r>
      <w:r>
        <w:t xml:space="preserve">paint </w:t>
      </w:r>
      <w:r>
        <w:t xml:space="preserve">the </w:t>
      </w:r>
      <w:r>
        <w:t xml:space="preserve">picture. </w:t>
      </w:r>
      <w:r>
        <w:t>(Chúng tôi sử dụng cọ sơn để sơn bức tranh.)</w:t>
      </w:r>
    </w:p>
    <w:p>
      <w:pPr>
        <w:pStyle w:val="CustomStyle"/>
      </w:pPr>
      <w:r>
        <w:t xml:space="preserve">10. </w:t>
      </w:r>
      <w:r>
        <w:rPr>
          <w:b/>
        </w:rPr>
        <w:t>talented</w:t>
      </w:r>
      <w:r>
        <w:t xml:space="preserve"> (adj): tài năng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friend </w:t>
      </w:r>
      <w:r>
        <w:t xml:space="preserve">David </w:t>
      </w:r>
      <w:r>
        <w:t xml:space="preserve">is </w:t>
      </w:r>
      <w:r>
        <w:t xml:space="preserve">very </w:t>
      </w:r>
      <w:r>
        <w:rPr>
          <w:b/>
        </w:rPr>
        <w:t xml:space="preserve">talented. </w:t>
      </w:r>
      <w:r>
        <w:t>(Bạn của tôi David rất tài năng.)</w:t>
      </w:r>
    </w:p>
    <w:p>
      <w:pPr>
        <w:pStyle w:val="CustomStyle"/>
      </w:pPr>
      <w:r>
        <w:t xml:space="preserve">11. </w:t>
      </w:r>
      <w:r>
        <w:rPr>
          <w:b/>
        </w:rPr>
        <w:t>artistic</w:t>
      </w:r>
      <w:r>
        <w:t xml:space="preserve"> (adj): nghệ thuật</w:t>
      </w:r>
    </w:p>
    <w:p>
      <w:pPr>
        <w:pStyle w:val="CustomStyle"/>
      </w:pPr>
      <w:r>
        <w:t xml:space="preserve">  </w:t>
      </w:r>
      <w:r>
        <w:t xml:space="preserve">How </w:t>
      </w:r>
      <w:r>
        <w:rPr>
          <w:b/>
        </w:rPr>
        <w:t xml:space="preserve">artistic </w:t>
      </w:r>
      <w:r>
        <w:t xml:space="preserve">are </w:t>
      </w:r>
      <w:r>
        <w:t xml:space="preserve">you? </w:t>
      </w:r>
      <w:r>
        <w:t>(Bạn có tài nghệ nào?)</w:t>
      </w:r>
    </w:p>
    <w:p>
      <w:pPr>
        <w:pStyle w:val="CustomStyle"/>
      </w:pPr>
      <w:r>
        <w:t xml:space="preserve">12. </w:t>
      </w:r>
      <w:r>
        <w:rPr>
          <w:b/>
        </w:rPr>
        <w:t>playing computer games</w:t>
      </w:r>
      <w:r>
        <w:t xml:space="preserve"> (v.phr): chơi trò chơi điện tử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hobby </w:t>
      </w:r>
      <w:r>
        <w:t xml:space="preserve">is </w:t>
      </w:r>
      <w:r>
        <w:t xml:space="preserve">playing </w:t>
      </w:r>
      <w:r>
        <w:t xml:space="preserve">computer </w:t>
      </w:r>
      <w:r>
        <w:t xml:space="preserve">games. </w:t>
      </w:r>
      <w:r>
        <w:t>(Sở thích của tôi là chơi trò chơi điện tử.)</w:t>
      </w:r>
    </w:p>
    <w:p>
      <w:pPr>
        <w:pStyle w:val="CustomStyle"/>
      </w:pPr>
      <w:r>
        <w:t xml:space="preserve">13. </w:t>
      </w:r>
      <w:r>
        <w:rPr>
          <w:b/>
        </w:rPr>
        <w:t>playing sports</w:t>
      </w:r>
      <w:r>
        <w:t xml:space="preserve"> (v.phr): chơi thể thao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you </w:t>
      </w:r>
      <w:r>
        <w:t xml:space="preserve">like </w:t>
      </w:r>
      <w:r>
        <w:t xml:space="preserve">listening </w:t>
      </w:r>
      <w:r>
        <w:t xml:space="preserve">to </w:t>
      </w:r>
      <w:r>
        <w:t xml:space="preserve">music </w:t>
      </w:r>
      <w:r>
        <w:t xml:space="preserve">or </w:t>
      </w:r>
      <w:r>
        <w:t xml:space="preserve">playing </w:t>
      </w:r>
      <w:r>
        <w:t xml:space="preserve">sports? </w:t>
      </w:r>
      <w:r>
        <w:t>(Bạn thích nghe nhạc hay chơi thể thao?.)</w:t>
      </w:r>
    </w:p>
    <w:p>
      <w:pPr>
        <w:pStyle w:val="CustomStyle"/>
      </w:pPr>
      <w:r>
        <w:t xml:space="preserve">14. </w:t>
      </w:r>
      <w:r>
        <w:rPr>
          <w:b/>
        </w:rPr>
        <w:t>book fair</w:t>
      </w:r>
      <w:r>
        <w:t xml:space="preserve"> (n.phr): hội chợ sách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prefer </w:t>
      </w:r>
      <w:r>
        <w:t xml:space="preserve">going </w:t>
      </w:r>
      <w:r>
        <w:t xml:space="preserve">to </w:t>
      </w:r>
      <w:r>
        <w:t xml:space="preserve">a </w:t>
      </w:r>
      <w:r>
        <w:t xml:space="preserve">book </w:t>
      </w:r>
      <w:r>
        <w:t xml:space="preserve">fair. </w:t>
      </w:r>
      <w:r>
        <w:t>(Tôi thích đi hội chợ sách hơn.)</w:t>
      </w:r>
    </w:p>
    <w:p>
      <w:pPr>
        <w:pStyle w:val="CustomStyle"/>
      </w:pPr>
      <w:r>
        <w:t xml:space="preserve">15. </w:t>
      </w:r>
      <w:r>
        <w:rPr>
          <w:b/>
        </w:rPr>
        <w:t>hard-working</w:t>
      </w:r>
      <w:r>
        <w:t xml:space="preserve"> (adj): siêng năng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describe </w:t>
      </w:r>
      <w:r>
        <w:t xml:space="preserve">myself </w:t>
      </w:r>
      <w:r>
        <w:t xml:space="preserve">as </w:t>
      </w:r>
      <w:r>
        <w:rPr>
          <w:b/>
        </w:rPr>
        <w:t xml:space="preserve">hard-working. </w:t>
      </w:r>
      <w:r>
        <w:t>(Tôi là một người siêng năng.)</w:t>
      </w:r>
    </w:p>
    <w:p>
      <w:pPr>
        <w:pStyle w:val="CustomStyle"/>
      </w:pPr>
      <w:r>
        <w:t xml:space="preserve">16. </w:t>
      </w:r>
      <w:r>
        <w:rPr>
          <w:b/>
        </w:rPr>
        <w:t>creative</w:t>
      </w:r>
      <w:r>
        <w:t xml:space="preserve"> (adj): sáng tạo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describe </w:t>
      </w:r>
      <w:r>
        <w:t xml:space="preserve">myself </w:t>
      </w:r>
      <w:r>
        <w:t xml:space="preserve">as </w:t>
      </w:r>
      <w:r>
        <w:rPr>
          <w:b/>
        </w:rPr>
        <w:t xml:space="preserve">creative. </w:t>
      </w:r>
      <w:r>
        <w:t>(Tôi là một người sáng tạo.)</w:t>
      </w:r>
    </w:p>
    <w:p>
      <w:pPr>
        <w:pStyle w:val="CustomStyle"/>
      </w:pPr>
      <w:r>
        <w:t xml:space="preserve">17. </w:t>
      </w:r>
      <w:r>
        <w:rPr>
          <w:b/>
        </w:rPr>
        <w:t>musician</w:t>
      </w:r>
      <w:r>
        <w:t xml:space="preserve"> (n): nhạc sĩ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want </w:t>
      </w:r>
      <w:r>
        <w:t xml:space="preserve">to </w:t>
      </w:r>
      <w:r>
        <w:t xml:space="preserve">be </w:t>
      </w:r>
      <w:r>
        <w:t xml:space="preserve">a </w:t>
      </w:r>
      <w:r>
        <w:rPr>
          <w:b/>
        </w:rPr>
        <w:t xml:space="preserve">musician </w:t>
      </w:r>
      <w:r>
        <w:t xml:space="preserve">when </w:t>
      </w:r>
      <w:r>
        <w:t xml:space="preserve">I </w:t>
      </w:r>
      <w:r>
        <w:t xml:space="preserve">grow </w:t>
      </w:r>
      <w:r>
        <w:t xml:space="preserve">up. </w:t>
      </w:r>
      <w:r>
        <w:t>(Tôi muốn trở thành nhạc sĩ khi tôi lớn lên.)</w:t>
      </w:r>
    </w:p>
    <w:p>
      <w:pPr>
        <w:pStyle w:val="CustomStyle"/>
      </w:pPr>
      <w:r>
        <w:t xml:space="preserve">18. </w:t>
      </w:r>
      <w:r>
        <w:rPr>
          <w:b/>
        </w:rPr>
        <w:t>engineer</w:t>
      </w:r>
      <w:r>
        <w:t xml:space="preserve"> (n): kỹ sư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want </w:t>
      </w:r>
      <w:r>
        <w:t xml:space="preserve">to </w:t>
      </w:r>
      <w:r>
        <w:t xml:space="preserve">be </w:t>
      </w:r>
      <w:r>
        <w:t xml:space="preserve">an </w:t>
      </w:r>
      <w:r>
        <w:rPr>
          <w:b/>
        </w:rPr>
        <w:t xml:space="preserve">engineer </w:t>
      </w:r>
      <w:r>
        <w:t xml:space="preserve">when </w:t>
      </w:r>
      <w:r>
        <w:t xml:space="preserve">I </w:t>
      </w:r>
      <w:r>
        <w:t xml:space="preserve">grow </w:t>
      </w:r>
      <w:r>
        <w:t xml:space="preserve">up. </w:t>
      </w:r>
      <w:r>
        <w:t>(Tôi muốn trở thành kỹ sư khi tôi lớn lên.)</w:t>
      </w:r>
    </w:p>
    <w:p>
      <w:pPr>
        <w:pStyle w:val="Heading1"/>
      </w:pPr>
      <w:r>
        <w:rPr>
          <w:sz w:val="36"/>
        </w:rPr>
        <w:t>A CLOSER LOOK 1</w:t>
      </w:r>
    </w:p>
    <w:p>
      <w:pPr>
        <w:pStyle w:val="CustomStyle"/>
      </w:pPr>
      <w:r>
        <w:t xml:space="preserve">1. </w:t>
      </w:r>
      <w:r>
        <w:rPr>
          <w:b/>
        </w:rPr>
        <w:t>concert hall</w:t>
      </w:r>
      <w:r>
        <w:t xml:space="preserve"> (n): phòng hòa nhạc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goes </w:t>
      </w:r>
      <w:r>
        <w:t xml:space="preserve">to </w:t>
      </w:r>
      <w:r>
        <w:t xml:space="preserve">the </w:t>
      </w:r>
      <w:r>
        <w:t xml:space="preserve">concert </w:t>
      </w:r>
      <w:r>
        <w:t xml:space="preserve">hall </w:t>
      </w:r>
      <w:r>
        <w:t xml:space="preserve">every </w:t>
      </w:r>
      <w:r>
        <w:t xml:space="preserve">Sunday. </w:t>
      </w:r>
      <w:r>
        <w:t>(Cô ấy đến phòng hòa nhạc mỗi chủ nhật.)</w:t>
      </w:r>
    </w:p>
    <w:p>
      <w:pPr>
        <w:pStyle w:val="CustomStyle"/>
      </w:pPr>
      <w:r>
        <w:t xml:space="preserve">2. </w:t>
      </w:r>
      <w:r>
        <w:rPr>
          <w:b/>
        </w:rPr>
        <w:t>actress</w:t>
      </w:r>
      <w:r>
        <w:t xml:space="preserve"> (n): nữ diễn viên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want </w:t>
      </w:r>
      <w:r>
        <w:t xml:space="preserve">to </w:t>
      </w:r>
      <w:r>
        <w:t xml:space="preserve">be </w:t>
      </w:r>
      <w:r>
        <w:t xml:space="preserve">an </w:t>
      </w:r>
      <w:r>
        <w:rPr>
          <w:b/>
        </w:rPr>
        <w:t xml:space="preserve">actress </w:t>
      </w:r>
      <w:r>
        <w:t xml:space="preserve">when </w:t>
      </w:r>
      <w:r>
        <w:t xml:space="preserve">I </w:t>
      </w:r>
      <w:r>
        <w:t xml:space="preserve">grow </w:t>
      </w:r>
      <w:r>
        <w:t xml:space="preserve">up. </w:t>
      </w:r>
      <w:r>
        <w:t>(Tôi muốn trở thành một nữ diễn viên khi tôi lớn lên.)</w:t>
      </w:r>
    </w:p>
    <w:p>
      <w:pPr>
        <w:pStyle w:val="CustomStyle"/>
      </w:pPr>
      <w:r>
        <w:t xml:space="preserve">3. </w:t>
      </w:r>
      <w:r>
        <w:rPr>
          <w:b/>
        </w:rPr>
        <w:t>composer</w:t>
      </w:r>
      <w:r>
        <w:t xml:space="preserve"> (n): nhà soạn nhạc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wants </w:t>
      </w:r>
      <w:r>
        <w:t xml:space="preserve">to </w:t>
      </w:r>
      <w:r>
        <w:t xml:space="preserve">be </w:t>
      </w:r>
      <w:r>
        <w:t xml:space="preserve">a </w:t>
      </w:r>
      <w:r>
        <w:t xml:space="preserve">famous </w:t>
      </w:r>
      <w:r>
        <w:rPr>
          <w:b/>
        </w:rPr>
        <w:t xml:space="preserve">composer </w:t>
      </w:r>
      <w:r>
        <w:t xml:space="preserve">when </w:t>
      </w:r>
      <w:r>
        <w:t xml:space="preserve">she </w:t>
      </w:r>
      <w:r>
        <w:t xml:space="preserve">grows </w:t>
      </w:r>
      <w:r>
        <w:t xml:space="preserve">up. </w:t>
      </w:r>
      <w:r>
        <w:t>(Cô  ấy muốn trở thành một nhà soạn nhạc nổi tiếng khi cô ấy lớn lên.)</w:t>
      </w:r>
    </w:p>
    <w:p>
      <w:pPr>
        <w:pStyle w:val="CustomStyle"/>
      </w:pPr>
      <w:r>
        <w:t xml:space="preserve">4. </w:t>
      </w:r>
      <w:r>
        <w:rPr>
          <w:b/>
        </w:rPr>
        <w:t>orchestra</w:t>
      </w:r>
      <w:r>
        <w:t xml:space="preserve"> (n): dàn nhạc</w:t>
      </w:r>
    </w:p>
    <w:p>
      <w:pPr>
        <w:pStyle w:val="CustomStyle"/>
      </w:pPr>
      <w:r>
        <w:t xml:space="preserve">  </w:t>
      </w:r>
      <w:r>
        <w:t xml:space="preserve">The </w:t>
      </w:r>
      <w:r>
        <w:rPr>
          <w:b/>
        </w:rPr>
        <w:t xml:space="preserve">orchestra </w:t>
      </w:r>
      <w:r>
        <w:t xml:space="preserve">will </w:t>
      </w:r>
      <w:r>
        <w:t xml:space="preserve">perform </w:t>
      </w:r>
      <w:r>
        <w:t xml:space="preserve">its </w:t>
      </w:r>
      <w:r>
        <w:t xml:space="preserve">final </w:t>
      </w:r>
      <w:r>
        <w:t xml:space="preserve"> </w:t>
      </w:r>
      <w:r>
        <w:t xml:space="preserve">concert </w:t>
      </w:r>
      <w:r>
        <w:t xml:space="preserve">of </w:t>
      </w:r>
      <w:r>
        <w:t xml:space="preserve">the </w:t>
      </w:r>
      <w:r>
        <w:t xml:space="preserve">season </w:t>
      </w:r>
      <w:r>
        <w:t xml:space="preserve">tomorrow. </w:t>
      </w:r>
      <w:r>
        <w:t>(Dàn nhạc sẽ biểu diễn buổi hòa nhạc cuối cùng vào ngày mai.)</w:t>
      </w:r>
    </w:p>
    <w:p>
      <w:pPr>
        <w:pStyle w:val="CustomStyle"/>
      </w:pPr>
      <w:r>
        <w:t xml:space="preserve">5. </w:t>
      </w:r>
      <w:r>
        <w:rPr>
          <w:b/>
        </w:rPr>
        <w:t>photography</w:t>
      </w:r>
      <w:r>
        <w:t xml:space="preserve"> (n): nghề chụp ảnh</w:t>
      </w:r>
    </w:p>
    <w:p>
      <w:pPr>
        <w:pStyle w:val="CustomStyle"/>
      </w:pPr>
      <w:r>
        <w:t xml:space="preserve">  </w:t>
      </w:r>
      <w:r>
        <w:t xml:space="preserve">Her </w:t>
      </w:r>
      <w:r>
        <w:t xml:space="preserve">hobbies </w:t>
      </w:r>
      <w:r>
        <w:t xml:space="preserve">include </w:t>
      </w:r>
      <w:r>
        <w:t xml:space="preserve">hiking </w:t>
      </w:r>
      <w:r>
        <w:t xml:space="preserve">and </w:t>
      </w:r>
      <w:r>
        <w:rPr>
          <w:b/>
        </w:rPr>
        <w:t xml:space="preserve">photography. </w:t>
      </w:r>
      <w:r>
        <w:t>(Sở thích của cô ấy bao gồm đi bộ đường dài và chụp ảnh)</w:t>
      </w:r>
    </w:p>
    <w:p>
      <w:pPr>
        <w:pStyle w:val="CustomStyle"/>
      </w:pPr>
      <w:r>
        <w:t xml:space="preserve">6. </w:t>
      </w:r>
      <w:r>
        <w:rPr>
          <w:b/>
        </w:rPr>
        <w:t>share</w:t>
      </w:r>
      <w:r>
        <w:t xml:space="preserve"> (v): chia sẻ</w:t>
      </w:r>
    </w:p>
    <w:p>
      <w:pPr>
        <w:pStyle w:val="CustomStyle"/>
      </w:pPr>
      <w:r>
        <w:t xml:space="preserve">  </w:t>
      </w:r>
      <w:r>
        <w:t xml:space="preserve">Let’s </w:t>
      </w:r>
      <w:r>
        <w:rPr>
          <w:b/>
        </w:rPr>
        <w:t xml:space="preserve">share </w:t>
      </w:r>
      <w:r>
        <w:t xml:space="preserve">the </w:t>
      </w:r>
      <w:r>
        <w:t xml:space="preserve">picture </w:t>
      </w:r>
      <w:r>
        <w:t xml:space="preserve">we </w:t>
      </w:r>
      <w:r>
        <w:t xml:space="preserve">took </w:t>
      </w:r>
      <w:r>
        <w:t xml:space="preserve">last </w:t>
      </w:r>
      <w:r>
        <w:t xml:space="preserve">week. </w:t>
      </w:r>
      <w:r>
        <w:t>(Cùng nhau chia sẻ bức tranh mà chúng ta chụp vào tuần trước nào.)</w:t>
      </w:r>
    </w:p>
    <w:p>
      <w:pPr>
        <w:pStyle w:val="CustomStyle"/>
      </w:pPr>
      <w:r>
        <w:t xml:space="preserve">7. </w:t>
      </w:r>
      <w:r>
        <w:rPr>
          <w:b/>
        </w:rPr>
        <w:t>visual</w:t>
      </w:r>
      <w:r>
        <w:t xml:space="preserve"> (adj): nhìn thấy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have </w:t>
      </w:r>
      <w:r>
        <w:t xml:space="preserve">a </w:t>
      </w:r>
      <w:r>
        <w:t xml:space="preserve">very </w:t>
      </w:r>
      <w:r>
        <w:t xml:space="preserve">good </w:t>
      </w:r>
      <w:r>
        <w:rPr>
          <w:b/>
        </w:rPr>
        <w:t xml:space="preserve">visual </w:t>
      </w:r>
      <w:r>
        <w:t xml:space="preserve">memory. </w:t>
      </w:r>
      <w:r>
        <w:t>(Tôi có một trí nhớ về hình ảnh rất tốt.)</w:t>
      </w:r>
    </w:p>
    <w:p>
      <w:pPr>
        <w:pStyle w:val="CustomStyle"/>
      </w:pPr>
      <w:r>
        <w:t xml:space="preserve">8. </w:t>
      </w:r>
      <w:r>
        <w:rPr>
          <w:b/>
        </w:rPr>
        <w:t>come to a decision</w:t>
      </w:r>
      <w:r>
        <w:t xml:space="preserve"> (v.phr): đưa ra quyết định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finally </w:t>
      </w:r>
      <w:r>
        <w:t xml:space="preserve">came </w:t>
      </w:r>
      <w:r>
        <w:t xml:space="preserve">to </w:t>
      </w:r>
      <w:r>
        <w:t xml:space="preserve">a </w:t>
      </w:r>
      <w:r>
        <w:t xml:space="preserve">decision. </w:t>
      </w:r>
      <w:r>
        <w:t>(Chúng tôi cuối cùng đã đưa ra quyết định.)</w:t>
      </w:r>
    </w:p>
    <w:p>
      <w:pPr>
        <w:pStyle w:val="CustomStyle"/>
      </w:pPr>
      <w:r>
        <w:t xml:space="preserve">9. </w:t>
      </w:r>
      <w:r>
        <w:rPr>
          <w:b/>
        </w:rPr>
        <w:t>perform</w:t>
      </w:r>
      <w:r>
        <w:t xml:space="preserve"> (v): biểu diễn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was </w:t>
      </w:r>
      <w:r>
        <w:t xml:space="preserve">a </w:t>
      </w:r>
      <w:r>
        <w:t xml:space="preserve">pleasure </w:t>
      </w:r>
      <w:r>
        <w:t xml:space="preserve">to </w:t>
      </w:r>
      <w:r>
        <w:t xml:space="preserve">listen </w:t>
      </w:r>
      <w:r>
        <w:t xml:space="preserve">to </w:t>
      </w:r>
      <w:r>
        <w:t xml:space="preserve">the </w:t>
      </w:r>
      <w:r>
        <w:t xml:space="preserve">musicians </w:t>
      </w:r>
      <w:r>
        <w:t xml:space="preserve">performing </w:t>
      </w:r>
      <w:r>
        <w:t xml:space="preserve">yesterday. </w:t>
      </w:r>
      <w:r>
        <w:t>(Thật là vinh dự khi được nghe nhạc sĩ biểu diễn hôm qua.)</w:t>
      </w:r>
    </w:p>
    <w:p>
      <w:pPr>
        <w:pStyle w:val="CustomStyle"/>
      </w:pPr>
      <w:r>
        <w:t xml:space="preserve">10. </w:t>
      </w:r>
      <w:r>
        <w:rPr>
          <w:b/>
        </w:rPr>
        <w:t>portrait</w:t>
      </w:r>
      <w:r>
        <w:t xml:space="preserve"> (n): chân dung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like </w:t>
      </w:r>
      <w:r>
        <w:t xml:space="preserve">your </w:t>
      </w:r>
      <w:r>
        <w:rPr>
          <w:b/>
        </w:rPr>
        <w:t xml:space="preserve">portrait. </w:t>
      </w:r>
      <w:r>
        <w:t>(Tôi thích ảnh chân dung của bạn.)</w:t>
      </w:r>
    </w:p>
    <w:p>
      <w:pPr>
        <w:pStyle w:val="CustomStyle"/>
      </w:pPr>
      <w:r>
        <w:t xml:space="preserve">11. </w:t>
      </w:r>
      <w:r>
        <w:rPr>
          <w:b/>
        </w:rPr>
        <w:t>scientist</w:t>
      </w:r>
      <w:r>
        <w:t xml:space="preserve"> (n): nhà khoa học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is </w:t>
      </w:r>
      <w:r>
        <w:t xml:space="preserve">a </w:t>
      </w:r>
      <w:r>
        <w:t xml:space="preserve">talented </w:t>
      </w:r>
      <w:r>
        <w:rPr>
          <w:b/>
        </w:rPr>
        <w:t xml:space="preserve">scientist. </w:t>
      </w:r>
      <w:r>
        <w:t>(Cô ấy là một nhà khoa học tài ba.)</w:t>
      </w:r>
    </w:p>
    <w:p>
      <w:pPr>
        <w:pStyle w:val="CustomStyle"/>
      </w:pPr>
      <w:r>
        <w:t xml:space="preserve">12. </w:t>
      </w:r>
      <w:r>
        <w:rPr>
          <w:b/>
        </w:rPr>
        <w:t>poet</w:t>
      </w:r>
      <w:r>
        <w:t xml:space="preserve"> (n): nhà thơ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was </w:t>
      </w:r>
      <w:r>
        <w:t xml:space="preserve">also </w:t>
      </w:r>
      <w:r>
        <w:t xml:space="preserve">a </w:t>
      </w:r>
      <w:r>
        <w:t xml:space="preserve">painter </w:t>
      </w:r>
      <w:r>
        <w:t xml:space="preserve">and </w:t>
      </w:r>
      <w:r>
        <w:t xml:space="preserve">a </w:t>
      </w:r>
      <w:r>
        <w:rPr>
          <w:b/>
        </w:rPr>
        <w:t xml:space="preserve">poet. </w:t>
      </w:r>
      <w:r>
        <w:t>(Anh ta còn là họa sĩ và nhà thơ.)</w:t>
      </w:r>
    </w:p>
    <w:p>
      <w:pPr>
        <w:pStyle w:val="Heading1"/>
      </w:pPr>
      <w:r>
        <w:rPr>
          <w:sz w:val="36"/>
        </w:rPr>
        <w:t>A CLOSER LOOK 2</w:t>
      </w:r>
    </w:p>
    <w:p>
      <w:pPr>
        <w:pStyle w:val="CustomStyle"/>
      </w:pPr>
      <w:r>
        <w:t xml:space="preserve">1. </w:t>
      </w:r>
      <w:r>
        <w:rPr>
          <w:b/>
        </w:rPr>
        <w:t>exciting</w:t>
      </w:r>
      <w:r>
        <w:t xml:space="preserve"> (adj): sôi nổi</w:t>
      </w:r>
    </w:p>
    <w:p>
      <w:pPr>
        <w:pStyle w:val="CustomStyle"/>
      </w:pPr>
      <w:r>
        <w:t xml:space="preserve">  </w:t>
      </w:r>
      <w:r>
        <w:t xml:space="preserve">Classical </w:t>
      </w:r>
      <w:r>
        <w:t xml:space="preserve">music </w:t>
      </w:r>
      <w:r>
        <w:t xml:space="preserve">is </w:t>
      </w:r>
      <w:r>
        <w:t xml:space="preserve">not </w:t>
      </w:r>
      <w:r>
        <w:t xml:space="preserve">as </w:t>
      </w:r>
      <w:r>
        <w:rPr>
          <w:b/>
        </w:rPr>
        <w:t xml:space="preserve">exciting </w:t>
      </w:r>
      <w:r>
        <w:t xml:space="preserve">as </w:t>
      </w:r>
      <w:r>
        <w:t xml:space="preserve">rock. </w:t>
      </w:r>
      <w:r>
        <w:t>(Nhạc cổ điển thì không mấy sôi nổi bằng nhạc rock.)</w:t>
      </w:r>
    </w:p>
    <w:p>
      <w:pPr>
        <w:pStyle w:val="CustomStyle"/>
      </w:pPr>
      <w:r>
        <w:t xml:space="preserve">2. </w:t>
      </w:r>
      <w:r>
        <w:rPr>
          <w:b/>
        </w:rPr>
        <w:t>folk music</w:t>
      </w:r>
      <w:r>
        <w:t xml:space="preserve"> (n.phr): nhạc dân gian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like </w:t>
      </w:r>
      <w:r>
        <w:t xml:space="preserve">folk </w:t>
      </w:r>
      <w:r>
        <w:t xml:space="preserve">music, </w:t>
      </w:r>
      <w:r>
        <w:t xml:space="preserve">don’t </w:t>
      </w:r>
      <w:r>
        <w:t xml:space="preserve">you? </w:t>
      </w:r>
      <w:r>
        <w:t>(Bạn thích nhạc dân gian đúng không?.)</w:t>
      </w:r>
    </w:p>
    <w:p>
      <w:pPr>
        <w:pStyle w:val="CustomStyle"/>
      </w:pPr>
      <w:r>
        <w:t xml:space="preserve">3. </w:t>
      </w:r>
      <w:r>
        <w:rPr>
          <w:b/>
        </w:rPr>
        <w:t>pop music</w:t>
      </w:r>
      <w:r>
        <w:t xml:space="preserve"> (n): nhạc pop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like </w:t>
      </w:r>
      <w:r>
        <w:t xml:space="preserve">pop </w:t>
      </w:r>
      <w:r>
        <w:t xml:space="preserve">music. </w:t>
      </w:r>
      <w:r>
        <w:t>(Tôi thích nhạc pop.)</w:t>
      </w:r>
    </w:p>
    <w:p>
      <w:pPr>
        <w:pStyle w:val="CustomStyle"/>
      </w:pPr>
      <w:r>
        <w:t xml:space="preserve">4. </w:t>
      </w:r>
      <w:r>
        <w:rPr>
          <w:b/>
        </w:rPr>
        <w:t>country music</w:t>
      </w:r>
      <w:r>
        <w:t xml:space="preserve"> (n): nhạc đồng quê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is </w:t>
      </w:r>
      <w:r>
        <w:t xml:space="preserve">not </w:t>
      </w:r>
      <w:r>
        <w:t xml:space="preserve">like </w:t>
      </w:r>
      <w:r>
        <w:t xml:space="preserve">country </w:t>
      </w:r>
      <w:r>
        <w:t xml:space="preserve">music. </w:t>
      </w:r>
      <w:r>
        <w:t>(Nó không giống như nhạc đồng quê.)</w:t>
      </w:r>
    </w:p>
    <w:p>
      <w:pPr>
        <w:pStyle w:val="CustomStyle"/>
      </w:pPr>
      <w:r>
        <w:t xml:space="preserve">5. </w:t>
      </w:r>
      <w:r>
        <w:rPr>
          <w:b/>
        </w:rPr>
        <w:t>works of art</w:t>
      </w:r>
      <w:r>
        <w:t xml:space="preserve"> (n.phr): tác phẩm nghệ thuật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Vatican </w:t>
      </w:r>
      <w:r>
        <w:t xml:space="preserve">Museum </w:t>
      </w:r>
      <w:r>
        <w:t xml:space="preserve">has </w:t>
      </w:r>
      <w:r>
        <w:t xml:space="preserve">excellent </w:t>
      </w:r>
      <w:r>
        <w:t xml:space="preserve">works </w:t>
      </w:r>
      <w:r>
        <w:t xml:space="preserve">of </w:t>
      </w:r>
      <w:r>
        <w:t xml:space="preserve">art. </w:t>
      </w:r>
      <w:r>
        <w:t>(Viện bảo tàng Vatican có những tác phẩm nghệ thuật xuất sắc)</w:t>
      </w:r>
    </w:p>
    <w:p>
      <w:pPr>
        <w:pStyle w:val="CustomStyle"/>
      </w:pPr>
      <w:r>
        <w:t xml:space="preserve">6. </w:t>
      </w:r>
      <w:r>
        <w:rPr>
          <w:b/>
        </w:rPr>
        <w:t>relaxing</w:t>
      </w:r>
      <w:r>
        <w:t xml:space="preserve"> (adj): thư giãn</w:t>
      </w:r>
    </w:p>
    <w:p>
      <w:pPr>
        <w:pStyle w:val="CustomStyle"/>
      </w:pPr>
      <w:r>
        <w:t xml:space="preserve">  </w:t>
      </w:r>
      <w:r>
        <w:t xml:space="preserve">A </w:t>
      </w:r>
      <w:r>
        <w:t xml:space="preserve">vacation </w:t>
      </w:r>
      <w:r>
        <w:t xml:space="preserve">on </w:t>
      </w:r>
      <w:r>
        <w:t xml:space="preserve">the </w:t>
      </w:r>
      <w:r>
        <w:t xml:space="preserve">beach </w:t>
      </w:r>
      <w:r>
        <w:t xml:space="preserve">is </w:t>
      </w:r>
      <w:r>
        <w:rPr>
          <w:b/>
        </w:rPr>
        <w:t xml:space="preserve">relaxing, </w:t>
      </w:r>
      <w:r>
        <w:t xml:space="preserve">while </w:t>
      </w:r>
      <w:r>
        <w:t xml:space="preserve">a </w:t>
      </w:r>
      <w:r>
        <w:t xml:space="preserve">vacation </w:t>
      </w:r>
      <w:r>
        <w:t xml:space="preserve">in </w:t>
      </w:r>
      <w:r>
        <w:t xml:space="preserve">a </w:t>
      </w:r>
      <w:r>
        <w:t xml:space="preserve">big </w:t>
      </w:r>
      <w:r>
        <w:t xml:space="preserve">city </w:t>
      </w:r>
      <w:r>
        <w:t xml:space="preserve">may </w:t>
      </w:r>
      <w:r>
        <w:t xml:space="preserve">not </w:t>
      </w:r>
      <w:r>
        <w:t xml:space="preserve">be. </w:t>
      </w:r>
      <w:r>
        <w:t>(Kỳ nghỉ trên biển thì thư giãn trong khi kỳ nghỉ ở các thành phố lớn thì không như thế.)</w:t>
      </w:r>
    </w:p>
    <w:p>
      <w:pPr>
        <w:pStyle w:val="CustomStyle"/>
      </w:pPr>
      <w:r>
        <w:t xml:space="preserve">7. </w:t>
      </w:r>
      <w:r>
        <w:rPr>
          <w:b/>
        </w:rPr>
        <w:t>peaceful</w:t>
      </w:r>
      <w:r>
        <w:t xml:space="preserve"> (adj): yên bình</w:t>
      </w:r>
    </w:p>
    <w:p>
      <w:pPr>
        <w:pStyle w:val="CustomStyle"/>
      </w:pPr>
      <w:r>
        <w:t xml:space="preserve">  </w:t>
      </w:r>
      <w:r>
        <w:t xml:space="preserve">City </w:t>
      </w:r>
      <w:r>
        <w:t xml:space="preserve">life </w:t>
      </w:r>
      <w:r>
        <w:t xml:space="preserve">is </w:t>
      </w:r>
      <w:r>
        <w:t xml:space="preserve">busy, </w:t>
      </w:r>
      <w:r>
        <w:t xml:space="preserve">but </w:t>
      </w:r>
      <w:r>
        <w:t xml:space="preserve">country </w:t>
      </w:r>
      <w:r>
        <w:t xml:space="preserve">life </w:t>
      </w:r>
      <w:r>
        <w:t xml:space="preserve">is </w:t>
      </w:r>
      <w:r>
        <w:rPr>
          <w:b/>
        </w:rPr>
        <w:t xml:space="preserve">peaceful. </w:t>
      </w:r>
      <w:r>
        <w:t>(Cuộc sống thành thị thì bận rộn nhưng cuộc sống nông thôn thì yên bình.)</w:t>
      </w:r>
    </w:p>
    <w:p>
      <w:pPr>
        <w:pStyle w:val="CustomStyle"/>
      </w:pPr>
      <w:r>
        <w:t xml:space="preserve">8. </w:t>
      </w:r>
      <w:r>
        <w:rPr>
          <w:b/>
        </w:rPr>
        <w:t>friendly</w:t>
      </w:r>
      <w:r>
        <w:t xml:space="preserve"> (adj): thân thiện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is </w:t>
      </w:r>
      <w:r>
        <w:t xml:space="preserve">very </w:t>
      </w:r>
      <w:r>
        <w:rPr>
          <w:b/>
        </w:rPr>
        <w:t xml:space="preserve">friendly. </w:t>
      </w:r>
      <w:r>
        <w:t>(Anh ấy rất thân thiện.)</w:t>
      </w:r>
    </w:p>
    <w:p>
      <w:pPr>
        <w:pStyle w:val="CustomStyle"/>
      </w:pPr>
      <w:r>
        <w:t xml:space="preserve">9. </w:t>
      </w:r>
      <w:r>
        <w:rPr>
          <w:b/>
        </w:rPr>
        <w:t>comedy</w:t>
      </w:r>
      <w:r>
        <w:t xml:space="preserve"> (n): phim hài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think </w:t>
      </w:r>
      <w:r>
        <w:t xml:space="preserve">action </w:t>
      </w:r>
      <w:r>
        <w:t xml:space="preserve">films </w:t>
      </w:r>
      <w:r>
        <w:t xml:space="preserve">are </w:t>
      </w:r>
      <w:r>
        <w:t xml:space="preserve">more </w:t>
      </w:r>
      <w:r>
        <w:t xml:space="preserve">interesting </w:t>
      </w:r>
      <w:r>
        <w:t xml:space="preserve">than </w:t>
      </w:r>
      <w:r>
        <w:t xml:space="preserve">comedies. </w:t>
      </w:r>
      <w:r>
        <w:t>(Tôi nghĩ phim hành động thì thú vị hơn phim hài.)</w:t>
      </w:r>
    </w:p>
    <w:p>
      <w:pPr>
        <w:pStyle w:val="CustomStyle"/>
      </w:pPr>
      <w:r>
        <w:t xml:space="preserve">10. </w:t>
      </w:r>
      <w:r>
        <w:rPr>
          <w:b/>
        </w:rPr>
        <w:t>music contest</w:t>
      </w:r>
      <w:r>
        <w:t xml:space="preserve"> (n.phr): cuộc thi âm nhạc</w:t>
      </w:r>
    </w:p>
    <w:p>
      <w:pPr>
        <w:pStyle w:val="CustomStyle"/>
      </w:pPr>
      <w:r>
        <w:t xml:space="preserve">  </w:t>
      </w:r>
      <w:r>
        <w:t xml:space="preserve">This </w:t>
      </w:r>
      <w:r>
        <w:t xml:space="preserve">year's </w:t>
      </w:r>
      <w:r>
        <w:t xml:space="preserve">music </w:t>
      </w:r>
      <w:r>
        <w:t xml:space="preserve">contest </w:t>
      </w:r>
      <w:r>
        <w:t xml:space="preserve">is </w:t>
      </w:r>
      <w:r>
        <w:t xml:space="preserve">different </w:t>
      </w:r>
      <w:r>
        <w:t xml:space="preserve">from </w:t>
      </w:r>
      <w:r>
        <w:t xml:space="preserve">last </w:t>
      </w:r>
      <w:r>
        <w:t xml:space="preserve">year's. </w:t>
      </w:r>
      <w:r>
        <w:t xml:space="preserve">. </w:t>
      </w:r>
      <w:r>
        <w:t>(Cuộc thi âm nhạc năm nay thì khác với cuộc thi năm ngoái.)</w:t>
      </w:r>
    </w:p>
    <w:p>
      <w:pPr>
        <w:pStyle w:val="CustomStyle"/>
      </w:pPr>
      <w:r>
        <w:t xml:space="preserve">11. </w:t>
      </w:r>
      <w:r>
        <w:rPr>
          <w:b/>
        </w:rPr>
        <w:t>character</w:t>
      </w:r>
      <w:r>
        <w:t xml:space="preserve"> (n): nhân vật</w:t>
      </w:r>
    </w:p>
    <w:p>
      <w:pPr>
        <w:pStyle w:val="CustomStyle"/>
      </w:pPr>
      <w:r>
        <w:t xml:space="preserve">  </w:t>
      </w:r>
      <w:r>
        <w:t xml:space="preserve">The </w:t>
      </w:r>
      <w:r>
        <w:rPr>
          <w:b/>
        </w:rPr>
        <w:t xml:space="preserve">characters </w:t>
      </w:r>
      <w:r>
        <w:t xml:space="preserve">in </w:t>
      </w:r>
      <w:r>
        <w:t xml:space="preserve">the </w:t>
      </w:r>
      <w:r>
        <w:t xml:space="preserve">film </w:t>
      </w:r>
      <w:r>
        <w:t xml:space="preserve">are </w:t>
      </w:r>
      <w:r>
        <w:t xml:space="preserve">not </w:t>
      </w:r>
      <w:r>
        <w:t xml:space="preserve">the </w:t>
      </w:r>
      <w:r>
        <w:t xml:space="preserve">same </w:t>
      </w:r>
      <w:r>
        <w:t xml:space="preserve">as </w:t>
      </w:r>
      <w:r>
        <w:t xml:space="preserve">the </w:t>
      </w:r>
      <w:r>
        <w:t xml:space="preserve">ones </w:t>
      </w:r>
      <w:r>
        <w:t xml:space="preserve">in </w:t>
      </w:r>
      <w:r>
        <w:t xml:space="preserve">the </w:t>
      </w:r>
      <w:r>
        <w:t xml:space="preserve">play. </w:t>
      </w:r>
      <w:r>
        <w:t>(Những nhân vật trong phim thì không giống nhân vật trong vở kịch.)</w:t>
      </w:r>
    </w:p>
    <w:p>
      <w:pPr>
        <w:pStyle w:val="Heading1"/>
      </w:pPr>
      <w:r>
        <w:rPr>
          <w:sz w:val="36"/>
        </w:rPr>
        <w:t>COMMUNICATION</w:t>
      </w:r>
    </w:p>
    <w:p>
      <w:pPr>
        <w:pStyle w:val="CustomStyle"/>
      </w:pPr>
      <w:r>
        <w:t xml:space="preserve">1. </w:t>
      </w:r>
      <w:r>
        <w:rPr>
          <w:b/>
        </w:rPr>
        <w:t>opera</w:t>
      </w:r>
      <w:r>
        <w:t xml:space="preserve"> (n): nhạc kịch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do </w:t>
      </w:r>
      <w:r>
        <w:t xml:space="preserve">not </w:t>
      </w:r>
      <w:r>
        <w:t xml:space="preserve">quite </w:t>
      </w:r>
      <w:r>
        <w:t xml:space="preserve">like </w:t>
      </w:r>
      <w:r>
        <w:rPr>
          <w:b/>
        </w:rPr>
        <w:t xml:space="preserve">opera. </w:t>
      </w:r>
      <w:r>
        <w:t>(Tôi không mấy thích nhạc kịch.)</w:t>
      </w:r>
    </w:p>
    <w:p>
      <w:pPr>
        <w:pStyle w:val="CustomStyle"/>
      </w:pPr>
      <w:r>
        <w:t xml:space="preserve">2. </w:t>
      </w:r>
      <w:r>
        <w:rPr>
          <w:b/>
        </w:rPr>
        <w:t>beat</w:t>
      </w:r>
      <w:r>
        <w:t xml:space="preserve"> (n): nhịp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prefer </w:t>
      </w:r>
      <w:r>
        <w:t xml:space="preserve">folk </w:t>
      </w:r>
      <w:r>
        <w:t xml:space="preserve">music. </w:t>
      </w:r>
      <w:r>
        <w:t xml:space="preserve">It </w:t>
      </w:r>
      <w:r>
        <w:t xml:space="preserve">has </w:t>
      </w:r>
      <w:r>
        <w:t xml:space="preserve">a </w:t>
      </w:r>
      <w:r>
        <w:t xml:space="preserve">better </w:t>
      </w:r>
      <w:r>
        <w:rPr>
          <w:b/>
        </w:rPr>
        <w:t xml:space="preserve">beat. </w:t>
      </w:r>
      <w:r>
        <w:t>(Tôi thích nhạc dân gian hơn. Nó có nhịp hay hơn.)</w:t>
      </w:r>
    </w:p>
    <w:p>
      <w:pPr>
        <w:pStyle w:val="CustomStyle"/>
      </w:pPr>
      <w:r>
        <w:t xml:space="preserve">3. </w:t>
      </w:r>
      <w:r>
        <w:rPr>
          <w:b/>
        </w:rPr>
        <w:t>compulsory</w:t>
      </w:r>
      <w:r>
        <w:t xml:space="preserve"> (adj): bắt buộc</w:t>
      </w:r>
    </w:p>
    <w:p>
      <w:pPr>
        <w:pStyle w:val="CustomStyle"/>
      </w:pPr>
      <w:r>
        <w:t xml:space="preserve">  </w:t>
      </w:r>
      <w:r>
        <w:t xml:space="preserve">Music </w:t>
      </w:r>
      <w:r>
        <w:t xml:space="preserve">and </w:t>
      </w:r>
      <w:r>
        <w:t xml:space="preserve">dancing </w:t>
      </w:r>
      <w:r>
        <w:t xml:space="preserve">are </w:t>
      </w:r>
      <w:r>
        <w:rPr>
          <w:b/>
        </w:rPr>
        <w:t xml:space="preserve">compulsory. </w:t>
      </w:r>
      <w:r>
        <w:t>( Âm nhạc và nhảy là môn bắt buộc.)</w:t>
      </w:r>
    </w:p>
    <w:p>
      <w:pPr>
        <w:pStyle w:val="CustomStyle"/>
      </w:pPr>
      <w:r>
        <w:t xml:space="preserve">4. </w:t>
      </w:r>
      <w:r>
        <w:rPr>
          <w:b/>
        </w:rPr>
        <w:t>choir</w:t>
      </w:r>
      <w:r>
        <w:t xml:space="preserve"> (n): hợp xướng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school </w:t>
      </w:r>
      <w:r>
        <w:t xml:space="preserve">even </w:t>
      </w:r>
      <w:r>
        <w:t xml:space="preserve">has </w:t>
      </w:r>
      <w:r>
        <w:t xml:space="preserve">a </w:t>
      </w:r>
      <w:r>
        <w:rPr>
          <w:b/>
        </w:rPr>
        <w:t xml:space="preserve">choir, </w:t>
      </w:r>
      <w:r>
        <w:t xml:space="preserve">and </w:t>
      </w:r>
      <w:r>
        <w:t xml:space="preserve">they </w:t>
      </w:r>
      <w:r>
        <w:t xml:space="preserve">perform </w:t>
      </w:r>
      <w:r>
        <w:t xml:space="preserve">every </w:t>
      </w:r>
      <w:r>
        <w:t xml:space="preserve">month. </w:t>
      </w:r>
      <w:r>
        <w:t>(Trường học cũng có hợp xướng và họ biểu diễn hàng tháng.)</w:t>
      </w:r>
    </w:p>
    <w:p>
      <w:pPr>
        <w:pStyle w:val="Heading1"/>
      </w:pPr>
      <w:r>
        <w:rPr>
          <w:sz w:val="36"/>
        </w:rPr>
        <w:t>SKILLS 1</w:t>
      </w:r>
    </w:p>
    <w:p>
      <w:pPr>
        <w:pStyle w:val="CustomStyle"/>
      </w:pPr>
      <w:r>
        <w:t xml:space="preserve">1. </w:t>
      </w:r>
      <w:r>
        <w:rPr>
          <w:b/>
        </w:rPr>
        <w:t>water puppetry</w:t>
      </w:r>
      <w:r>
        <w:t xml:space="preserve"> (n.phr): múa rối nước</w:t>
      </w:r>
    </w:p>
    <w:p>
      <w:pPr>
        <w:pStyle w:val="CustomStyle"/>
      </w:pPr>
      <w:r>
        <w:t xml:space="preserve">  </w:t>
      </w:r>
      <w:r>
        <w:t xml:space="preserve">Where </w:t>
      </w:r>
      <w:r>
        <w:t xml:space="preserve">in </w:t>
      </w:r>
      <w:r>
        <w:t xml:space="preserve">Viet </w:t>
      </w:r>
      <w:r>
        <w:t xml:space="preserve">Nam </w:t>
      </w:r>
      <w:r>
        <w:t xml:space="preserve">did </w:t>
      </w:r>
      <w:r>
        <w:t xml:space="preserve">water </w:t>
      </w:r>
      <w:r>
        <w:t xml:space="preserve">puppetry </w:t>
      </w:r>
      <w:r>
        <w:t xml:space="preserve">originate? </w:t>
      </w:r>
      <w:r>
        <w:t>(Múa rối nước đã bắt nguồn ở đâu?.)</w:t>
      </w:r>
    </w:p>
    <w:p>
      <w:pPr>
        <w:pStyle w:val="CustomStyle"/>
      </w:pPr>
      <w:r>
        <w:t xml:space="preserve">2. </w:t>
      </w:r>
      <w:r>
        <w:rPr>
          <w:b/>
        </w:rPr>
        <w:t>art form</w:t>
      </w:r>
      <w:r>
        <w:t xml:space="preserve"> (n.phr): loại hình nghệ thuật</w:t>
      </w:r>
    </w:p>
    <w:p>
      <w:pPr>
        <w:pStyle w:val="CustomStyle"/>
      </w:pPr>
      <w:r>
        <w:t xml:space="preserve">  </w:t>
      </w:r>
      <w:r>
        <w:t xml:space="preserve">Is </w:t>
      </w:r>
      <w:r>
        <w:t xml:space="preserve">water </w:t>
      </w:r>
      <w:r>
        <w:t xml:space="preserve">puppetry </w:t>
      </w:r>
      <w:r>
        <w:t xml:space="preserve">a </w:t>
      </w:r>
      <w:r>
        <w:t xml:space="preserve">traditional </w:t>
      </w:r>
      <w:r>
        <w:t xml:space="preserve">Vietnamese </w:t>
      </w:r>
      <w:r>
        <w:t xml:space="preserve">art </w:t>
      </w:r>
      <w:r>
        <w:t xml:space="preserve">form? </w:t>
      </w:r>
      <w:r>
        <w:t>(Múa rối nước có phải là loại hình nghệ thuật truyền thống của Việt Nam hay không?)</w:t>
      </w:r>
    </w:p>
    <w:p>
      <w:pPr>
        <w:pStyle w:val="CustomStyle"/>
      </w:pPr>
      <w:r>
        <w:t xml:space="preserve">3. </w:t>
      </w:r>
      <w:r>
        <w:rPr>
          <w:b/>
        </w:rPr>
        <w:t>rice farming</w:t>
      </w:r>
      <w:r>
        <w:t xml:space="preserve"> (n.phr): trồng lúa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show </w:t>
      </w:r>
      <w:r>
        <w:t xml:space="preserve">was </w:t>
      </w:r>
      <w:r>
        <w:t xml:space="preserve">about </w:t>
      </w:r>
      <w:r>
        <w:t xml:space="preserve">rice </w:t>
      </w:r>
      <w:r>
        <w:t xml:space="preserve">farming </w:t>
      </w:r>
      <w:r>
        <w:t xml:space="preserve">and </w:t>
      </w:r>
      <w:r>
        <w:t xml:space="preserve">a </w:t>
      </w:r>
      <w:r>
        <w:t xml:space="preserve">festival </w:t>
      </w:r>
      <w:r>
        <w:t xml:space="preserve">in </w:t>
      </w:r>
      <w:r>
        <w:t xml:space="preserve">a </w:t>
      </w:r>
      <w:r>
        <w:t xml:space="preserve">village. </w:t>
      </w:r>
      <w:r>
        <w:t>(Chương trình nói về việc trồng lúa và một lễ hội ở làng quê)</w:t>
      </w:r>
    </w:p>
    <w:p>
      <w:pPr>
        <w:pStyle w:val="Heading1"/>
      </w:pPr>
      <w:r>
        <w:rPr>
          <w:sz w:val="36"/>
        </w:rPr>
        <w:t>SKILLS 2</w:t>
      </w:r>
    </w:p>
    <w:p>
      <w:pPr>
        <w:pStyle w:val="CustomStyle"/>
      </w:pPr>
      <w:r>
        <w:t xml:space="preserve">1. </w:t>
      </w:r>
      <w:r>
        <w:rPr>
          <w:b/>
        </w:rPr>
        <w:t>street painting</w:t>
      </w:r>
      <w:r>
        <w:t xml:space="preserve"> (n): nghệ thuật vẽ đường phố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do </w:t>
      </w:r>
      <w:r>
        <w:t xml:space="preserve">you </w:t>
      </w:r>
      <w:r>
        <w:t xml:space="preserve">know </w:t>
      </w:r>
      <w:r>
        <w:t xml:space="preserve">about </w:t>
      </w:r>
      <w:r>
        <w:t xml:space="preserve">street </w:t>
      </w:r>
      <w:r>
        <w:t xml:space="preserve">painting? </w:t>
      </w:r>
      <w:r>
        <w:t>(Bạn biết gì về nghệ thuật vẽ đường phố?)</w:t>
      </w:r>
    </w:p>
    <w:p>
      <w:pPr>
        <w:pStyle w:val="CustomStyle"/>
      </w:pPr>
      <w:r>
        <w:t xml:space="preserve">2. </w:t>
      </w:r>
      <w:r>
        <w:rPr>
          <w:b/>
        </w:rPr>
        <w:t>make a complaint</w:t>
      </w:r>
      <w:r>
        <w:t xml:space="preserve"> (v.phr): phàn nàn</w:t>
      </w:r>
    </w:p>
    <w:p>
      <w:pPr>
        <w:pStyle w:val="CustomStyle"/>
      </w:pPr>
      <w:r>
        <w:t xml:space="preserve">  </w:t>
      </w:r>
      <w:r>
        <w:t xml:space="preserve">This </w:t>
      </w:r>
      <w:r>
        <w:t xml:space="preserve">letter </w:t>
      </w:r>
      <w:r>
        <w:t xml:space="preserve">is </w:t>
      </w:r>
      <w:r>
        <w:t xml:space="preserve">to </w:t>
      </w:r>
      <w:r>
        <w:t xml:space="preserve">make </w:t>
      </w:r>
      <w:r>
        <w:t xml:space="preserve"> </w:t>
      </w:r>
      <w:r>
        <w:t xml:space="preserve">a </w:t>
      </w:r>
      <w:r>
        <w:t xml:space="preserve">complaint. </w:t>
      </w:r>
      <w:r>
        <w:t>(Lá thư này là để phàn nàn.)</w:t>
      </w:r>
    </w:p>
    <w:p>
      <w:pPr>
        <w:pStyle w:val="CustomStyle"/>
      </w:pPr>
      <w:r>
        <w:t xml:space="preserve">3. </w:t>
      </w:r>
      <w:r>
        <w:rPr>
          <w:b/>
        </w:rPr>
        <w:t>artist</w:t>
      </w:r>
      <w:r>
        <w:t xml:space="preserve"> (n): họa sĩ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love </w:t>
      </w:r>
      <w:r>
        <w:t xml:space="preserve">being </w:t>
      </w:r>
      <w:r>
        <w:t xml:space="preserve">an </w:t>
      </w:r>
      <w:r>
        <w:rPr>
          <w:b/>
        </w:rPr>
        <w:t xml:space="preserve">artist. </w:t>
      </w:r>
      <w:r>
        <w:t>(Tôi thích làm một họa sĩ.)</w:t>
      </w:r>
    </w:p>
    <w:p>
      <w:pPr>
        <w:pStyle w:val="Heading1"/>
      </w:pPr>
      <w:r>
        <w:rPr>
          <w:sz w:val="36"/>
        </w:rPr>
        <w:t>LOOKING BACK</w:t>
      </w:r>
    </w:p>
    <w:p>
      <w:pPr>
        <w:pStyle w:val="CustomStyle"/>
      </w:pPr>
      <w:r>
        <w:t xml:space="preserve">1. </w:t>
      </w:r>
      <w:r>
        <w:rPr>
          <w:b/>
        </w:rPr>
        <w:t>exhibition</w:t>
      </w:r>
      <w:r>
        <w:t xml:space="preserve"> (n): triễn lãm</w:t>
      </w:r>
    </w:p>
    <w:p>
      <w:pPr>
        <w:pStyle w:val="CustomStyle"/>
      </w:pPr>
      <w:r>
        <w:t xml:space="preserve">  </w:t>
      </w:r>
      <w:r>
        <w:t xml:space="preserve">Have </w:t>
      </w:r>
      <w:r>
        <w:t xml:space="preserve">you </w:t>
      </w:r>
      <w:r>
        <w:t xml:space="preserve">seen </w:t>
      </w:r>
      <w:r>
        <w:t xml:space="preserve">the </w:t>
      </w:r>
      <w:r>
        <w:t xml:space="preserve">Picasso </w:t>
      </w:r>
      <w:r>
        <w:rPr>
          <w:b/>
        </w:rPr>
        <w:t xml:space="preserve">exhibition? </w:t>
      </w:r>
      <w:r>
        <w:t>(Bạn đã xem triễn lãm của Picasso chưa?)</w:t>
      </w:r>
    </w:p>
    <w:p>
      <w:pPr>
        <w:pStyle w:val="CustomStyle"/>
      </w:pPr>
      <w:r>
        <w:t xml:space="preserve">2. </w:t>
      </w:r>
      <w:r>
        <w:rPr>
          <w:b/>
        </w:rPr>
        <w:t>art collections</w:t>
      </w:r>
      <w:r>
        <w:t xml:space="preserve"> (n): bộ sưu tập nghệ thuật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museum </w:t>
      </w:r>
      <w:r>
        <w:t xml:space="preserve">displays </w:t>
      </w:r>
      <w:r>
        <w:t xml:space="preserve">35,000 </w:t>
      </w:r>
      <w:r>
        <w:t xml:space="preserve">art </w:t>
      </w:r>
      <w:r>
        <w:t xml:space="preserve">collections. </w:t>
      </w:r>
      <w:r>
        <w:t>(Bảo tàng trưng bày hơn 35,000 bộ sưu tập nghệ thuật.)</w:t>
      </w:r>
    </w:p>
    <w:p>
      <w:pPr>
        <w:pStyle w:val="CustomStyle"/>
      </w:pPr>
      <w:r>
        <w:t xml:space="preserve">3. </w:t>
      </w:r>
      <w:r>
        <w:rPr>
          <w:b/>
        </w:rPr>
        <w:t>visitor</w:t>
      </w:r>
      <w:r>
        <w:t xml:space="preserve"> (n): khách du lịch</w:t>
      </w:r>
    </w:p>
    <w:p>
      <w:pPr>
        <w:pStyle w:val="CustomStyle"/>
      </w:pPr>
      <w:r>
        <w:t xml:space="preserve">  </w:t>
      </w:r>
      <w:r>
        <w:t xml:space="preserve">About </w:t>
      </w:r>
      <w:r>
        <w:t xml:space="preserve">25,000 </w:t>
      </w:r>
      <w:r>
        <w:rPr>
          <w:b/>
        </w:rPr>
        <w:t xml:space="preserve">visitors </w:t>
      </w:r>
      <w:r>
        <w:t xml:space="preserve">come </w:t>
      </w:r>
      <w:r>
        <w:t xml:space="preserve">to </w:t>
      </w:r>
      <w:r>
        <w:t xml:space="preserve">see </w:t>
      </w:r>
      <w:r>
        <w:t xml:space="preserve">it </w:t>
      </w:r>
      <w:r>
        <w:t xml:space="preserve">per </w:t>
      </w:r>
      <w:r>
        <w:t xml:space="preserve">day. </w:t>
      </w:r>
      <w:r>
        <w:t>(Khoảng 25,000 khách du lịch đến xem mỗi ngày.)</w:t>
      </w:r>
    </w:p>
    <w:p>
      <w:pPr>
        <w:pStyle w:val="CustomStyle"/>
      </w:pPr>
      <w:r>
        <w:t xml:space="preserve">4. </w:t>
      </w:r>
      <w:r>
        <w:rPr>
          <w:b/>
        </w:rPr>
        <w:t>play the cello</w:t>
      </w:r>
      <w:r>
        <w:t xml:space="preserve"> (v.phr): chơi đàn cello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likes </w:t>
      </w:r>
      <w:r>
        <w:t xml:space="preserve">playing </w:t>
      </w:r>
      <w:r>
        <w:t xml:space="preserve">the </w:t>
      </w:r>
      <w:r>
        <w:t xml:space="preserve">cello. </w:t>
      </w:r>
      <w:r>
        <w:t>(Anh ấy thích chơi đàn cello.)</w:t>
      </w:r>
    </w:p>
    <w:p>
      <w:pPr>
        <w:pStyle w:val="Heading1"/>
      </w:pPr>
      <w:r>
        <w:rPr>
          <w:sz w:val="36"/>
        </w:rPr>
        <w:t>PROJECT</w:t>
      </w:r>
    </w:p>
    <w:p>
      <w:pPr>
        <w:pStyle w:val="CustomStyle"/>
      </w:pPr>
      <w:r>
        <w:t xml:space="preserve">1. </w:t>
      </w:r>
      <w:r>
        <w:rPr>
          <w:b/>
        </w:rPr>
        <w:t>charity</w:t>
      </w:r>
      <w:r>
        <w:t xml:space="preserve"> (n): từ thiện</w:t>
      </w:r>
    </w:p>
    <w:p>
      <w:pPr>
        <w:pStyle w:val="CustomStyle"/>
      </w:pPr>
      <w:r>
        <w:t xml:space="preserve">  </w:t>
      </w:r>
      <w:r>
        <w:t xml:space="preserve">All </w:t>
      </w:r>
      <w:r>
        <w:t xml:space="preserve">money </w:t>
      </w:r>
      <w:r>
        <w:t xml:space="preserve">will </w:t>
      </w:r>
      <w:r>
        <w:t xml:space="preserve">go </w:t>
      </w:r>
      <w:r>
        <w:t xml:space="preserve">to </w:t>
      </w:r>
      <w:r>
        <w:rPr>
          <w:b/>
        </w:rPr>
        <w:t xml:space="preserve">charity </w:t>
      </w:r>
      <w:r>
        <w:t xml:space="preserve">to </w:t>
      </w:r>
      <w:r>
        <w:t xml:space="preserve">help </w:t>
      </w:r>
      <w:r>
        <w:t xml:space="preserve">poor </w:t>
      </w:r>
      <w:r>
        <w:t xml:space="preserve">children. </w:t>
      </w:r>
      <w:r>
        <w:t>(Toàn bộ tiền sẽ được dùng làm tiền từ thiện để giúp đỡ trẻ em nghèo.)</w:t>
      </w:r>
    </w:p>
    <w:p>
      <w:pPr>
        <w:pStyle w:val="CustomStyle"/>
      </w:pPr>
      <w:r>
        <w:t xml:space="preserve">2. </w:t>
      </w:r>
      <w:r>
        <w:rPr>
          <w:b/>
        </w:rPr>
        <w:t>musical performance</w:t>
      </w:r>
      <w:r>
        <w:t xml:space="preserve"> (n.phr): buổi biểu diễn âm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like </w:t>
      </w:r>
      <w:r>
        <w:t xml:space="preserve">to </w:t>
      </w:r>
      <w:r>
        <w:t xml:space="preserve">talk </w:t>
      </w:r>
      <w:r>
        <w:t xml:space="preserve">about </w:t>
      </w:r>
      <w:r>
        <w:t xml:space="preserve">a </w:t>
      </w:r>
      <w:r>
        <w:t xml:space="preserve">musical </w:t>
      </w:r>
      <w:r>
        <w:t xml:space="preserve">performance </w:t>
      </w:r>
      <w:r>
        <w:t xml:space="preserve">at </w:t>
      </w:r>
      <w:r>
        <w:t xml:space="preserve">school. </w:t>
      </w:r>
      <w:r>
        <w:t>(Tôi muốn bàn bề một buổi biểu diễn âm nhạc tại trường?)</w:t>
      </w:r>
    </w:p>
    <w:p>
      <w:pPr>
        <w:pStyle w:val="Heading1"/>
      </w:pPr>
      <w:r>
        <w:rPr>
          <w:sz w:val="36"/>
        </w:rPr>
        <w:t>&gt;&gt; Luyện tập từ vựng Unit 4 Tiếng Anh 7 Global Success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