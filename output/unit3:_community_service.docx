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Unit3: Community Service</w:t>
      </w:r>
    </w:p>
    <w:p>
      <w:pPr>
        <w:pStyle w:val="Heading1"/>
      </w:pPr>
      <w:r>
        <w:rPr>
          <w:sz w:val="36"/>
        </w:rPr>
        <w:t>GETTING STARTED</w:t>
      </w:r>
    </w:p>
    <w:p>
      <w:pPr>
        <w:pStyle w:val="CustomStyle"/>
      </w:pPr>
      <w:r>
        <w:t xml:space="preserve">1. </w:t>
      </w:r>
      <w:r>
        <w:rPr>
          <w:b/>
        </w:rPr>
        <w:t>board game</w:t>
      </w:r>
      <w:r>
        <w:t xml:space="preserve"> (n): trò chơi bàn cờ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bought </w:t>
      </w:r>
      <w:r>
        <w:t xml:space="preserve">you </w:t>
      </w:r>
      <w:r>
        <w:t xml:space="preserve">a </w:t>
      </w:r>
      <w:r>
        <w:t xml:space="preserve">board </w:t>
      </w:r>
      <w:r>
        <w:t xml:space="preserve">game. </w:t>
      </w:r>
      <w:r>
        <w:t>(Tôi đã mua cho bạn một bộ trò chơi bàn cờ .)</w:t>
      </w:r>
    </w:p>
    <w:p>
      <w:pPr>
        <w:pStyle w:val="CustomStyle"/>
      </w:pPr>
      <w:r>
        <w:t xml:space="preserve">2. </w:t>
      </w:r>
      <w:r>
        <w:rPr>
          <w:b/>
        </w:rPr>
        <w:t>meet up</w:t>
      </w:r>
      <w:r>
        <w:t xml:space="preserve"> (phr.v): gặp</w:t>
      </w:r>
    </w:p>
    <w:p>
      <w:pPr>
        <w:pStyle w:val="CustomStyle"/>
      </w:pPr>
      <w:r>
        <w:t xml:space="preserve">  </w:t>
      </w:r>
      <w:r>
        <w:t xml:space="preserve">Can </w:t>
      </w:r>
      <w:r>
        <w:t xml:space="preserve">we </w:t>
      </w:r>
      <w:r>
        <w:t xml:space="preserve">meet </w:t>
      </w:r>
      <w:r>
        <w:t xml:space="preserve">up </w:t>
      </w:r>
      <w:r>
        <w:t xml:space="preserve">this </w:t>
      </w:r>
      <w:r>
        <w:t xml:space="preserve">Sunday </w:t>
      </w:r>
      <w:r>
        <w:t xml:space="preserve">morning? </w:t>
      </w:r>
      <w:r>
        <w:t>(Chúng ta có thể gặp nhau vào sáng chủ nhật này không?)</w:t>
      </w:r>
    </w:p>
    <w:p>
      <w:pPr>
        <w:pStyle w:val="CustomStyle"/>
      </w:pPr>
      <w:r>
        <w:t xml:space="preserve">3. </w:t>
      </w:r>
      <w:r>
        <w:rPr>
          <w:b/>
        </w:rPr>
        <w:t>community activity</w:t>
      </w:r>
      <w:r>
        <w:t xml:space="preserve"> (n.phr): hoạt động cộng đồng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will </w:t>
      </w:r>
      <w:r>
        <w:t xml:space="preserve">have </w:t>
      </w:r>
      <w:r>
        <w:t xml:space="preserve">some </w:t>
      </w:r>
      <w:r>
        <w:t xml:space="preserve">community </w:t>
      </w:r>
      <w:r>
        <w:t xml:space="preserve">activities </w:t>
      </w:r>
      <w:r>
        <w:t xml:space="preserve">tomorrow. </w:t>
      </w:r>
      <w:r>
        <w:t>(Chúng ta sẽ có nhiều hoạt động cộng đồng vào ngày mai.)</w:t>
      </w:r>
    </w:p>
    <w:p>
      <w:pPr>
        <w:pStyle w:val="CustomStyle"/>
      </w:pPr>
      <w:r>
        <w:t xml:space="preserve">4. </w:t>
      </w:r>
      <w:r>
        <w:rPr>
          <w:b/>
        </w:rPr>
        <w:t>pick up litter</w:t>
      </w:r>
      <w:r>
        <w:t xml:space="preserve"> (v.phr): nhặt rác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pick </w:t>
      </w:r>
      <w:r>
        <w:t xml:space="preserve">up </w:t>
      </w:r>
      <w:r>
        <w:t xml:space="preserve">litter </w:t>
      </w:r>
      <w:r>
        <w:t xml:space="preserve">around </w:t>
      </w:r>
      <w:r>
        <w:t xml:space="preserve">our </w:t>
      </w:r>
      <w:r>
        <w:t xml:space="preserve">schoolyard. </w:t>
      </w:r>
      <w:r/>
    </w:p>
    <w:p>
      <w:pPr>
        <w:pStyle w:val="CustomStyle"/>
      </w:pPr>
      <w:r>
        <w:t xml:space="preserve">5. </w:t>
      </w:r>
      <w:r>
        <w:rPr>
          <w:b/>
        </w:rPr>
        <w:t>donate books</w:t>
      </w:r>
      <w:r>
        <w:t xml:space="preserve"> (v.phr): quyên góp sách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donate </w:t>
      </w:r>
      <w:r>
        <w:t xml:space="preserve">books </w:t>
      </w:r>
      <w:r>
        <w:t xml:space="preserve">to </w:t>
      </w:r>
      <w:r>
        <w:t xml:space="preserve">homeless </w:t>
      </w:r>
      <w:r>
        <w:t xml:space="preserve">children. </w:t>
      </w:r>
      <w:r>
        <w:t>(Chúng tôi quyên góp sách cho trẻ em vô gia cư.)</w:t>
      </w:r>
    </w:p>
    <w:p>
      <w:pPr>
        <w:pStyle w:val="CustomStyle"/>
      </w:pPr>
      <w:r>
        <w:t xml:space="preserve">6. </w:t>
      </w:r>
      <w:r>
        <w:rPr>
          <w:b/>
        </w:rPr>
        <w:t>plant vegetables</w:t>
      </w:r>
      <w:r>
        <w:t xml:space="preserve"> (v.phr): trồng rau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plant </w:t>
      </w:r>
      <w:r>
        <w:t xml:space="preserve">vegetables </w:t>
      </w:r>
      <w:r>
        <w:t xml:space="preserve">in </w:t>
      </w:r>
      <w:r>
        <w:t xml:space="preserve">our </w:t>
      </w:r>
      <w:r>
        <w:t xml:space="preserve">school </w:t>
      </w:r>
      <w:r>
        <w:t xml:space="preserve">garden. </w:t>
      </w:r>
      <w:r>
        <w:t>(Chúng tôi trồng rau trong vườn trường.)</w:t>
      </w:r>
    </w:p>
    <w:p>
      <w:pPr>
        <w:pStyle w:val="CustomStyle"/>
      </w:pPr>
      <w:r>
        <w:t xml:space="preserve">7. </w:t>
      </w:r>
      <w:r>
        <w:rPr>
          <w:b/>
        </w:rPr>
        <w:t>fantastic</w:t>
      </w:r>
      <w:r>
        <w:t xml:space="preserve"> (adj): tuyệt</w:t>
      </w:r>
    </w:p>
    <w:p>
      <w:pPr>
        <w:pStyle w:val="CustomStyle"/>
      </w:pPr>
      <w:r>
        <w:t xml:space="preserve">  </w:t>
      </w:r>
      <w:r>
        <w:t xml:space="preserve">That’s </w:t>
      </w:r>
      <w:r>
        <w:rPr>
          <w:b/>
        </w:rPr>
        <w:t xml:space="preserve">fantastic! </w:t>
      </w:r>
      <w:r>
        <w:t>(Việc đó thật tuyệt!)</w:t>
      </w:r>
    </w:p>
    <w:p>
      <w:pPr>
        <w:pStyle w:val="CustomStyle"/>
      </w:pPr>
      <w:r>
        <w:t xml:space="preserve">8. </w:t>
      </w:r>
      <w:r>
        <w:rPr>
          <w:b/>
        </w:rPr>
        <w:t>nursing home</w:t>
      </w:r>
      <w:r>
        <w:t xml:space="preserve"> (n): viện dưỡng lão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donate </w:t>
      </w:r>
      <w:r>
        <w:t xml:space="preserve">the </w:t>
      </w:r>
      <w:r>
        <w:t xml:space="preserve">vegetables </w:t>
      </w:r>
      <w:r>
        <w:t xml:space="preserve">to </w:t>
      </w:r>
      <w:r>
        <w:t xml:space="preserve">a </w:t>
      </w:r>
      <w:r>
        <w:t xml:space="preserve">nursing </w:t>
      </w:r>
      <w:r>
        <w:t xml:space="preserve">home. </w:t>
      </w:r>
      <w:r>
        <w:t>(Chúng tôi quyên góp rau cho viện dưỡng lão)</w:t>
      </w:r>
    </w:p>
    <w:p>
      <w:pPr>
        <w:pStyle w:val="CustomStyle"/>
      </w:pPr>
      <w:r>
        <w:t xml:space="preserve">9. </w:t>
      </w:r>
      <w:r>
        <w:rPr>
          <w:b/>
        </w:rPr>
        <w:t>homeless children</w:t>
      </w:r>
      <w:r>
        <w:t xml:space="preserve"> (n): trẻ em vô gia cư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donate </w:t>
      </w:r>
      <w:r>
        <w:t xml:space="preserve">books </w:t>
      </w:r>
      <w:r>
        <w:t xml:space="preserve">to </w:t>
      </w:r>
      <w:r>
        <w:t xml:space="preserve">homeless </w:t>
      </w:r>
      <w:r>
        <w:t xml:space="preserve">children. </w:t>
      </w:r>
      <w:r>
        <w:t>(Chúng tôi quyên góp sách cho trẻ em vô gia cư.)</w:t>
      </w:r>
    </w:p>
    <w:p>
      <w:pPr>
        <w:pStyle w:val="CustomStyle"/>
      </w:pPr>
      <w:r>
        <w:t xml:space="preserve">10. </w:t>
      </w:r>
      <w:r>
        <w:rPr>
          <w:b/>
        </w:rPr>
        <w:t>recycle</w:t>
      </w:r>
      <w:r>
        <w:t xml:space="preserve"> (v): tái chế</w:t>
      </w:r>
    </w:p>
    <w:p>
      <w:pPr>
        <w:pStyle w:val="CustomStyle"/>
      </w:pPr>
      <w:r>
        <w:t xml:space="preserve">  </w:t>
      </w:r>
      <w:r>
        <w:t xml:space="preserve">We </w:t>
      </w:r>
      <w:r>
        <w:rPr>
          <w:b/>
        </w:rPr>
        <w:t xml:space="preserve">recycle </w:t>
      </w:r>
      <w:r>
        <w:t xml:space="preserve">plastic </w:t>
      </w:r>
      <w:r>
        <w:t xml:space="preserve">bottles </w:t>
      </w:r>
      <w:r>
        <w:t xml:space="preserve">to </w:t>
      </w:r>
      <w:r>
        <w:t xml:space="preserve">plant </w:t>
      </w:r>
      <w:r>
        <w:t xml:space="preserve">vegetables. </w:t>
      </w:r>
      <w:r>
        <w:t>(Chúng tôi tái chế chai nhựa để trồng rau.)</w:t>
      </w:r>
    </w:p>
    <w:p>
      <w:pPr>
        <w:pStyle w:val="CustomStyle"/>
      </w:pPr>
      <w:r>
        <w:t xml:space="preserve">11. </w:t>
      </w:r>
      <w:r>
        <w:rPr>
          <w:b/>
        </w:rPr>
        <w:t>playground</w:t>
      </w:r>
      <w:r>
        <w:t xml:space="preserve"> (n): sân chơi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clean </w:t>
      </w:r>
      <w:r>
        <w:t xml:space="preserve">the </w:t>
      </w:r>
      <w:r>
        <w:rPr>
          <w:b/>
        </w:rPr>
        <w:t xml:space="preserve">playground </w:t>
      </w:r>
      <w:r>
        <w:t xml:space="preserve">on </w:t>
      </w:r>
      <w:r>
        <w:t xml:space="preserve">Sundays. </w:t>
      </w:r>
      <w:r>
        <w:t>(Chúng tôi dọn sân chơi vào mỗi chủ nhật.)</w:t>
      </w:r>
    </w:p>
    <w:p>
      <w:pPr>
        <w:pStyle w:val="CustomStyle"/>
      </w:pPr>
      <w:r>
        <w:t xml:space="preserve">12. </w:t>
      </w:r>
      <w:r>
        <w:rPr>
          <w:b/>
        </w:rPr>
        <w:t>primary student</w:t>
      </w:r>
      <w:r>
        <w:t xml:space="preserve"> (n): học sinh tiểu học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club </w:t>
      </w:r>
      <w:r>
        <w:t xml:space="preserve">members </w:t>
      </w:r>
      <w:r>
        <w:t xml:space="preserve">taught </w:t>
      </w:r>
      <w:r>
        <w:t xml:space="preserve">maths </w:t>
      </w:r>
      <w:r>
        <w:t xml:space="preserve">to </w:t>
      </w:r>
      <w:r>
        <w:t xml:space="preserve">primary </w:t>
      </w:r>
      <w:r>
        <w:t xml:space="preserve">students </w:t>
      </w:r>
      <w:r>
        <w:t xml:space="preserve">during </w:t>
      </w:r>
      <w:r>
        <w:t xml:space="preserve">school </w:t>
      </w:r>
      <w:r>
        <w:t xml:space="preserve">holidays. </w:t>
      </w:r>
      <w:r>
        <w:t>(Những thành viên trong câu lạc bộ dạy toán cho học sinh tiểu học trong suốt những ngày lễ tạ trường.)</w:t>
      </w:r>
    </w:p>
    <w:p>
      <w:pPr>
        <w:pStyle w:val="CustomStyle"/>
      </w:pPr>
      <w:r>
        <w:t xml:space="preserve">13. </w:t>
      </w:r>
      <w:r>
        <w:rPr>
          <w:b/>
        </w:rPr>
        <w:t>old people</w:t>
      </w:r>
      <w:r>
        <w:t xml:space="preserve"> (n.phr): người già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helped </w:t>
      </w:r>
      <w:r>
        <w:t xml:space="preserve">old </w:t>
      </w:r>
      <w:r>
        <w:t xml:space="preserve">people </w:t>
      </w:r>
      <w:r>
        <w:t xml:space="preserve">in </w:t>
      </w:r>
      <w:r>
        <w:t xml:space="preserve">the </w:t>
      </w:r>
      <w:r>
        <w:t xml:space="preserve">nursing </w:t>
      </w:r>
      <w:r>
        <w:t xml:space="preserve">home </w:t>
      </w:r>
      <w:r>
        <w:t xml:space="preserve">last </w:t>
      </w:r>
      <w:r>
        <w:t xml:space="preserve">Sunday. </w:t>
      </w:r>
      <w:r>
        <w:t>(Chúng tôi giúp đỡ người già ở viện dưỡng lão chủ nhật tuần trước .)</w:t>
      </w:r>
    </w:p>
    <w:p>
      <w:pPr>
        <w:pStyle w:val="Heading1"/>
      </w:pPr>
      <w:r>
        <w:rPr>
          <w:sz w:val="36"/>
        </w:rPr>
        <w:t>A CLOSER LOOK 1</w:t>
      </w:r>
    </w:p>
    <w:p>
      <w:pPr>
        <w:pStyle w:val="CustomStyle"/>
      </w:pPr>
      <w:r>
        <w:t xml:space="preserve">1. </w:t>
      </w:r>
      <w:r>
        <w:rPr>
          <w:b/>
        </w:rPr>
        <w:t>exchange</w:t>
      </w:r>
      <w:r>
        <w:t xml:space="preserve"> (v): trao đổi</w:t>
      </w:r>
    </w:p>
    <w:p>
      <w:pPr>
        <w:pStyle w:val="CustomStyle"/>
      </w:pPr>
      <w:r>
        <w:t xml:space="preserve">  </w:t>
      </w:r>
      <w:r>
        <w:t xml:space="preserve">Children </w:t>
      </w:r>
      <w:r>
        <w:t xml:space="preserve">in </w:t>
      </w:r>
      <w:r>
        <w:t xml:space="preserve">our </w:t>
      </w:r>
      <w:r>
        <w:t xml:space="preserve">village </w:t>
      </w:r>
      <w:r>
        <w:rPr>
          <w:b/>
        </w:rPr>
        <w:t xml:space="preserve">exchange </w:t>
      </w:r>
      <w:r>
        <w:t xml:space="preserve">used </w:t>
      </w:r>
      <w:r>
        <w:t xml:space="preserve">paper </w:t>
      </w:r>
      <w:r>
        <w:t xml:space="preserve">for </w:t>
      </w:r>
      <w:r>
        <w:t xml:space="preserve">notebooks </w:t>
      </w:r>
      <w:r>
        <w:t xml:space="preserve">every </w:t>
      </w:r>
      <w:r>
        <w:t xml:space="preserve">school </w:t>
      </w:r>
      <w:r>
        <w:t xml:space="preserve">year. </w:t>
      </w:r>
      <w:r>
        <w:t>(Trẻ em ở làng trao đổi giấy tập đã dùng mỗi năm học.)</w:t>
      </w:r>
    </w:p>
    <w:p>
      <w:pPr>
        <w:pStyle w:val="CustomStyle"/>
      </w:pPr>
      <w:r>
        <w:t xml:space="preserve">2. </w:t>
      </w:r>
      <w:r>
        <w:rPr>
          <w:b/>
        </w:rPr>
        <w:t>tutor</w:t>
      </w:r>
      <w:r>
        <w:t xml:space="preserve"> (v): dạy kèm</w:t>
      </w:r>
    </w:p>
    <w:p>
      <w:pPr>
        <w:pStyle w:val="CustomStyle"/>
      </w:pPr>
      <w:r>
        <w:t xml:space="preserve">  </w:t>
      </w:r>
      <w:r>
        <w:t xml:space="preserve">Minh </w:t>
      </w:r>
      <w:r>
        <w:t xml:space="preserve">and </w:t>
      </w:r>
      <w:r>
        <w:t xml:space="preserve">his </w:t>
      </w:r>
      <w:r>
        <w:t xml:space="preserve">friends </w:t>
      </w:r>
      <w:r>
        <w:t xml:space="preserve">often </w:t>
      </w:r>
      <w:r>
        <w:rPr>
          <w:b/>
        </w:rPr>
        <w:t xml:space="preserve">tutor </w:t>
      </w:r>
      <w:r>
        <w:t xml:space="preserve">small </w:t>
      </w:r>
      <w:r>
        <w:t xml:space="preserve">children </w:t>
      </w:r>
      <w:r>
        <w:t xml:space="preserve">in </w:t>
      </w:r>
      <w:r>
        <w:t xml:space="preserve">their </w:t>
      </w:r>
      <w:r>
        <w:t xml:space="preserve">village. </w:t>
      </w:r>
      <w:r>
        <w:t>(Minh và bạn anh ấy thường dạy kèm cho các em nhỏ trong làng.)</w:t>
      </w:r>
    </w:p>
    <w:p>
      <w:pPr>
        <w:pStyle w:val="CustomStyle"/>
      </w:pPr>
      <w:r>
        <w:t xml:space="preserve">3. </w:t>
      </w:r>
      <w:r>
        <w:rPr>
          <w:b/>
        </w:rPr>
        <w:t>water</w:t>
      </w:r>
      <w:r>
        <w:t xml:space="preserve"> (v): tưới cây</w:t>
      </w:r>
    </w:p>
    <w:p>
      <w:pPr>
        <w:pStyle w:val="CustomStyle"/>
      </w:pPr>
      <w:r>
        <w:t xml:space="preserve">  </w:t>
      </w:r>
      <w:r>
        <w:t xml:space="preserve">Tom </w:t>
      </w:r>
      <w:r>
        <w:t xml:space="preserve">and </w:t>
      </w:r>
      <w:r>
        <w:t xml:space="preserve">his </w:t>
      </w:r>
      <w:r>
        <w:t xml:space="preserve">friends </w:t>
      </w:r>
      <w:r>
        <w:rPr>
          <w:b/>
        </w:rPr>
        <w:t xml:space="preserve">water </w:t>
      </w:r>
      <w:r>
        <w:t xml:space="preserve">the </w:t>
      </w:r>
      <w:r>
        <w:t xml:space="preserve">plants </w:t>
      </w:r>
      <w:r>
        <w:t xml:space="preserve">in </w:t>
      </w:r>
      <w:r>
        <w:t xml:space="preserve">their </w:t>
      </w:r>
      <w:r>
        <w:t xml:space="preserve">neighbourhood </w:t>
      </w:r>
      <w:r>
        <w:t xml:space="preserve">every </w:t>
      </w:r>
      <w:r>
        <w:t xml:space="preserve">weekend. </w:t>
      </w:r>
      <w:r>
        <w:t>(Tom và bạn anh ấy tưới cây trong khu phố mỗi cuối tuần.)</w:t>
      </w:r>
    </w:p>
    <w:p>
      <w:pPr>
        <w:pStyle w:val="CustomStyle"/>
      </w:pPr>
      <w:r>
        <w:t xml:space="preserve">4. </w:t>
      </w:r>
      <w:r>
        <w:rPr>
          <w:b/>
        </w:rPr>
        <w:t>collect</w:t>
      </w:r>
      <w:r>
        <w:t xml:space="preserve"> (v): thu nhặt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collected </w:t>
      </w:r>
      <w:r>
        <w:t xml:space="preserve">clothes </w:t>
      </w:r>
      <w:r>
        <w:t xml:space="preserve">and </w:t>
      </w:r>
      <w:r>
        <w:t xml:space="preserve">gave </w:t>
      </w:r>
      <w:r>
        <w:t xml:space="preserve">them </w:t>
      </w:r>
      <w:r>
        <w:t xml:space="preserve">to </w:t>
      </w:r>
      <w:r>
        <w:t xml:space="preserve">homeless </w:t>
      </w:r>
      <w:r>
        <w:t xml:space="preserve">children. </w:t>
      </w:r>
      <w:r>
        <w:t>(Chúng tôi thu nhặt quần áo và cho trẻ em vô gia cư.)</w:t>
      </w:r>
    </w:p>
    <w:p>
      <w:pPr>
        <w:pStyle w:val="CustomStyle"/>
      </w:pPr>
      <w:r>
        <w:t xml:space="preserve">5. </w:t>
      </w:r>
      <w:r>
        <w:rPr>
          <w:b/>
        </w:rPr>
        <w:t>volunteer</w:t>
      </w:r>
      <w:r>
        <w:t xml:space="preserve"> (v): tình nguyện</w:t>
      </w:r>
    </w:p>
    <w:p>
      <w:pPr>
        <w:pStyle w:val="CustomStyle"/>
      </w:pPr>
      <w:r>
        <w:t xml:space="preserve">  </w:t>
      </w:r>
      <w:r>
        <w:t xml:space="preserve">Teenagers </w:t>
      </w:r>
      <w:r>
        <w:t xml:space="preserve">volunteered </w:t>
      </w:r>
      <w:r>
        <w:t xml:space="preserve">to </w:t>
      </w:r>
      <w:r>
        <w:t xml:space="preserve">clean </w:t>
      </w:r>
      <w:r>
        <w:t xml:space="preserve">streets. </w:t>
      </w:r>
      <w:r>
        <w:t>(Thanh thiếu niên tình nguyện dọn đường.)</w:t>
      </w:r>
    </w:p>
    <w:p>
      <w:pPr>
        <w:pStyle w:val="CustomStyle"/>
      </w:pPr>
      <w:r>
        <w:t xml:space="preserve">6. </w:t>
      </w:r>
      <w:r>
        <w:rPr>
          <w:b/>
        </w:rPr>
        <w:t>provide</w:t>
      </w:r>
      <w:r>
        <w:t xml:space="preserve"> / (v): cung cấp</w:t>
      </w:r>
    </w:p>
    <w:p>
      <w:pPr>
        <w:pStyle w:val="CustomStyle"/>
      </w:pPr>
      <w:r>
        <w:t xml:space="preserve">  </w:t>
      </w:r>
      <w:r>
        <w:t xml:space="preserve">We </w:t>
      </w:r>
      <w:r>
        <w:rPr>
          <w:b/>
        </w:rPr>
        <w:t xml:space="preserve">provided </w:t>
      </w:r>
      <w:r>
        <w:t xml:space="preserve">food </w:t>
      </w:r>
      <w:r>
        <w:t xml:space="preserve">for </w:t>
      </w:r>
      <w:r>
        <w:t xml:space="preserve">homeless </w:t>
      </w:r>
      <w:r>
        <w:t xml:space="preserve">children </w:t>
      </w:r>
      <w:r>
        <w:t xml:space="preserve">last </w:t>
      </w:r>
      <w:r>
        <w:t xml:space="preserve">Tet </w:t>
      </w:r>
      <w:r>
        <w:t xml:space="preserve">holiday. </w:t>
      </w:r>
      <w:r>
        <w:t>(Chúng tôi cung cấp thức ăn cho trẻ vô gia cư hồi kỳ nghĩ Tết vừa rồi.)</w:t>
      </w:r>
    </w:p>
    <w:p>
      <w:pPr>
        <w:pStyle w:val="Heading1"/>
      </w:pPr>
      <w:r>
        <w:rPr>
          <w:sz w:val="36"/>
        </w:rPr>
        <w:t>A CLOSER LOOK 2</w:t>
      </w:r>
    </w:p>
    <w:p>
      <w:pPr>
        <w:pStyle w:val="CustomStyle"/>
      </w:pPr>
      <w:r>
        <w:t xml:space="preserve">1. </w:t>
      </w:r>
      <w:r>
        <w:rPr>
          <w:b/>
        </w:rPr>
        <w:t>orphanage</w:t>
      </w:r>
      <w:r>
        <w:t xml:space="preserve"> (n): trại trẻ mồ côi</w:t>
      </w:r>
    </w:p>
    <w:p>
      <w:pPr>
        <w:pStyle w:val="CustomStyle"/>
      </w:pPr>
      <w:r>
        <w:t xml:space="preserve">  </w:t>
      </w:r>
      <w:r>
        <w:t xml:space="preserve">Green </w:t>
      </w:r>
      <w:r>
        <w:t xml:space="preserve">School </w:t>
      </w:r>
      <w:r>
        <w:t xml:space="preserve">grew </w:t>
      </w:r>
      <w:r>
        <w:t xml:space="preserve">vegetables </w:t>
      </w:r>
      <w:r>
        <w:t xml:space="preserve">for </w:t>
      </w:r>
      <w:r>
        <w:t xml:space="preserve">an </w:t>
      </w:r>
      <w:r>
        <w:rPr>
          <w:b/>
        </w:rPr>
        <w:t xml:space="preserve">orphanage </w:t>
      </w:r>
      <w:r>
        <w:t xml:space="preserve">last </w:t>
      </w:r>
      <w:r>
        <w:t xml:space="preserve">spring. </w:t>
      </w:r>
      <w:r>
        <w:t>(Green School trồng rau cho trại trẻ mồ côi mùa xuân rồi.)</w:t>
      </w:r>
    </w:p>
    <w:p>
      <w:pPr>
        <w:pStyle w:val="CustomStyle"/>
      </w:pPr>
      <w:r>
        <w:t xml:space="preserve">2. </w:t>
      </w:r>
      <w:r>
        <w:rPr>
          <w:b/>
        </w:rPr>
        <w:t>glove</w:t>
      </w:r>
      <w:r>
        <w:t xml:space="preserve"> (n): găng tay</w:t>
      </w:r>
    </w:p>
    <w:p>
      <w:pPr>
        <w:pStyle w:val="CustomStyle"/>
      </w:pPr>
      <w:r>
        <w:t xml:space="preserve">  </w:t>
      </w:r>
      <w:r>
        <w:t xml:space="preserve">Our </w:t>
      </w:r>
      <w:r>
        <w:t xml:space="preserve">school </w:t>
      </w:r>
      <w:r>
        <w:t xml:space="preserve">club </w:t>
      </w:r>
      <w:r>
        <w:t xml:space="preserve">made </w:t>
      </w:r>
      <w:r>
        <w:rPr>
          <w:b/>
        </w:rPr>
        <w:t xml:space="preserve">gloves </w:t>
      </w:r>
      <w:r>
        <w:t xml:space="preserve">for </w:t>
      </w:r>
      <w:r>
        <w:t xml:space="preserve">old </w:t>
      </w:r>
      <w:r>
        <w:t xml:space="preserve">people </w:t>
      </w:r>
      <w:r>
        <w:t xml:space="preserve">in </w:t>
      </w:r>
      <w:r>
        <w:t xml:space="preserve">nursing </w:t>
      </w:r>
      <w:r>
        <w:t xml:space="preserve">homes </w:t>
      </w:r>
      <w:r>
        <w:t xml:space="preserve">last </w:t>
      </w:r>
      <w:r>
        <w:t xml:space="preserve">winter. </w:t>
      </w:r>
      <w:r>
        <w:t>(Câu lạc bộ trường học làm găng tay cho người già tại viện dưỡng lão mùa đông năm ngoái.)</w:t>
      </w:r>
    </w:p>
    <w:p>
      <w:pPr>
        <w:pStyle w:val="CustomStyle"/>
      </w:pPr>
      <w:r>
        <w:t xml:space="preserve">3. </w:t>
      </w:r>
      <w:r>
        <w:rPr>
          <w:b/>
        </w:rPr>
        <w:t>reuse</w:t>
      </w:r>
      <w:r>
        <w:t xml:space="preserve"> (v): tái sử dụng</w:t>
      </w:r>
    </w:p>
    <w:p>
      <w:pPr>
        <w:pStyle w:val="CustomStyle"/>
      </w:pPr>
      <w:r>
        <w:t xml:space="preserve">  </w:t>
      </w:r>
      <w:r>
        <w:t xml:space="preserve">Please </w:t>
      </w:r>
      <w:r>
        <w:rPr>
          <w:b/>
        </w:rPr>
        <w:t xml:space="preserve">reuse </w:t>
      </w:r>
      <w:r>
        <w:t xml:space="preserve">your </w:t>
      </w:r>
      <w:r>
        <w:t xml:space="preserve">envelopes. </w:t>
      </w:r>
      <w:r>
        <w:t>(Vui lòng tái sử dụng những con tem của bạn.)</w:t>
      </w:r>
    </w:p>
    <w:p>
      <w:pPr>
        <w:pStyle w:val="CustomStyle"/>
      </w:pPr>
      <w:r>
        <w:t xml:space="preserve">4. </w:t>
      </w:r>
      <w:r>
        <w:rPr>
          <w:b/>
        </w:rPr>
        <w:t>rural village</w:t>
      </w:r>
      <w:r>
        <w:t xml:space="preserve"> (n): miền quê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lived </w:t>
      </w:r>
      <w:r>
        <w:t xml:space="preserve">in </w:t>
      </w:r>
      <w:r>
        <w:t xml:space="preserve">the </w:t>
      </w:r>
      <w:r>
        <w:t xml:space="preserve">rural </w:t>
      </w:r>
      <w:r>
        <w:t xml:space="preserve">village </w:t>
      </w:r>
      <w:r>
        <w:t xml:space="preserve">when </w:t>
      </w:r>
      <w:r>
        <w:t xml:space="preserve">I </w:t>
      </w:r>
      <w:r>
        <w:t xml:space="preserve">was </w:t>
      </w:r>
      <w:r>
        <w:t xml:space="preserve">six. </w:t>
      </w:r>
      <w:r>
        <w:t>(Tôi sống ở miền quê khi tôi sáu tuổi.)</w:t>
      </w:r>
    </w:p>
    <w:p>
      <w:pPr>
        <w:pStyle w:val="CustomStyle"/>
      </w:pPr>
      <w:r>
        <w:t xml:space="preserve">5. </w:t>
      </w:r>
      <w:r>
        <w:rPr>
          <w:b/>
        </w:rPr>
        <w:t>patient</w:t>
      </w:r>
      <w:r>
        <w:t xml:space="preserve"> (n, adj): bệnh nhân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club </w:t>
      </w:r>
      <w:r>
        <w:t xml:space="preserve">members </w:t>
      </w:r>
      <w:r>
        <w:t xml:space="preserve">cooked </w:t>
      </w:r>
      <w:r>
        <w:t xml:space="preserve">food </w:t>
      </w:r>
      <w:r>
        <w:t xml:space="preserve">for </w:t>
      </w:r>
      <w:r>
        <w:rPr>
          <w:b/>
        </w:rPr>
        <w:t xml:space="preserve">patients </w:t>
      </w:r>
      <w:r>
        <w:t xml:space="preserve">every </w:t>
      </w:r>
      <w:r>
        <w:t xml:space="preserve">Sunday. </w:t>
      </w:r>
      <w:r>
        <w:t>(Thành viên câu lạc bộ nấu thức ăn cho bệnh nhân mỗi chủ nhật.)</w:t>
      </w:r>
    </w:p>
    <w:p>
      <w:pPr>
        <w:pStyle w:val="CustomStyle"/>
      </w:pPr>
      <w:r>
        <w:t xml:space="preserve">6. </w:t>
      </w:r>
      <w:r>
        <w:rPr>
          <w:b/>
        </w:rPr>
        <w:t>rubbish</w:t>
      </w:r>
      <w:r>
        <w:t xml:space="preserve"> (n): rác</w:t>
      </w:r>
    </w:p>
    <w:p>
      <w:pPr>
        <w:pStyle w:val="CustomStyle"/>
      </w:pPr>
      <w:r>
        <w:t xml:space="preserve">  </w:t>
      </w:r>
      <w:r>
        <w:t xml:space="preserve">Nick </w:t>
      </w:r>
      <w:r>
        <w:t xml:space="preserve">and </w:t>
      </w:r>
      <w:r>
        <w:t xml:space="preserve">his </w:t>
      </w:r>
      <w:r>
        <w:t xml:space="preserve">friends </w:t>
      </w:r>
      <w:r>
        <w:t xml:space="preserve">are </w:t>
      </w:r>
      <w:r>
        <w:t xml:space="preserve">picking </w:t>
      </w:r>
      <w:r>
        <w:t xml:space="preserve">up </w:t>
      </w:r>
      <w:r>
        <w:rPr>
          <w:b/>
        </w:rPr>
        <w:t xml:space="preserve">rubbish </w:t>
      </w:r>
      <w:r>
        <w:t xml:space="preserve">on </w:t>
      </w:r>
      <w:r>
        <w:t xml:space="preserve">the </w:t>
      </w:r>
      <w:r>
        <w:t xml:space="preserve">beach </w:t>
      </w:r>
      <w:r>
        <w:t xml:space="preserve">now. </w:t>
      </w:r>
      <w:r>
        <w:t>(Nick và bạn anh ấy đang nhặt rác trên bãi biển bây giờ.)</w:t>
      </w:r>
    </w:p>
    <w:p>
      <w:pPr>
        <w:pStyle w:val="CustomStyle"/>
      </w:pPr>
      <w:r>
        <w:t xml:space="preserve">7. </w:t>
      </w:r>
      <w:r>
        <w:rPr>
          <w:b/>
        </w:rPr>
        <w:t>thank-you cards</w:t>
      </w:r>
      <w:r>
        <w:t xml:space="preserve"> (n.phr): thiệp cảm ơn</w:t>
      </w:r>
    </w:p>
    <w:p>
      <w:pPr>
        <w:pStyle w:val="CustomStyle"/>
      </w:pPr>
      <w:r>
        <w:t xml:space="preserve">  </w:t>
      </w:r>
      <w:r>
        <w:t xml:space="preserve">Children </w:t>
      </w:r>
      <w:r>
        <w:t xml:space="preserve">sent </w:t>
      </w:r>
      <w:r>
        <w:t xml:space="preserve">thank-you </w:t>
      </w:r>
      <w:r>
        <w:t xml:space="preserve">cards </w:t>
      </w:r>
      <w:r>
        <w:t xml:space="preserve">to </w:t>
      </w:r>
      <w:r>
        <w:t xml:space="preserve">us </w:t>
      </w:r>
      <w:r>
        <w:t xml:space="preserve">a </w:t>
      </w:r>
      <w:r>
        <w:t xml:space="preserve">week </w:t>
      </w:r>
      <w:r>
        <w:t xml:space="preserve">ago. </w:t>
      </w:r>
      <w:r>
        <w:t>(Trẻ em gửi thiệp cảm ơn đến chúng tôi cách đây một tuần.)</w:t>
      </w:r>
    </w:p>
    <w:p>
      <w:pPr>
        <w:pStyle w:val="CustomStyle"/>
      </w:pPr>
      <w:r>
        <w:t xml:space="preserve">8. </w:t>
      </w:r>
      <w:r>
        <w:rPr>
          <w:b/>
        </w:rPr>
        <w:t>flooded area</w:t>
      </w:r>
      <w:r>
        <w:t xml:space="preserve"> (n): khu vực nước ngập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helped </w:t>
      </w:r>
      <w:r>
        <w:t xml:space="preserve">people </w:t>
      </w:r>
      <w:r>
        <w:t xml:space="preserve">in </w:t>
      </w:r>
      <w:r>
        <w:t xml:space="preserve">flooded </w:t>
      </w:r>
      <w:r>
        <w:t xml:space="preserve">areas </w:t>
      </w:r>
      <w:r>
        <w:t xml:space="preserve">last </w:t>
      </w:r>
      <w:r>
        <w:t xml:space="preserve">year. </w:t>
      </w:r>
      <w:r>
        <w:t>(Chúng tôi giúp đỡ người dân trong khu vực nước ngập năm rồi.)</w:t>
      </w:r>
    </w:p>
    <w:p>
      <w:pPr>
        <w:pStyle w:val="Heading1"/>
      </w:pPr>
      <w:r>
        <w:rPr>
          <w:sz w:val="36"/>
        </w:rPr>
        <w:t>COMMUNICATION</w:t>
      </w:r>
    </w:p>
    <w:p>
      <w:pPr>
        <w:pStyle w:val="CustomStyle"/>
      </w:pPr>
      <w:r>
        <w:t xml:space="preserve">1. </w:t>
      </w:r>
      <w:r>
        <w:rPr>
          <w:b/>
        </w:rPr>
        <w:t>mountainous area</w:t>
      </w:r>
      <w:r>
        <w:t xml:space="preserve"> (n.phr): miền núi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collected </w:t>
      </w:r>
      <w:r>
        <w:t xml:space="preserve">books </w:t>
      </w:r>
      <w:r>
        <w:t xml:space="preserve">and </w:t>
      </w:r>
      <w:r>
        <w:t xml:space="preserve">warm </w:t>
      </w:r>
      <w:r>
        <w:t xml:space="preserve">clothes </w:t>
      </w:r>
      <w:r>
        <w:t xml:space="preserve">for </w:t>
      </w:r>
      <w:r>
        <w:t xml:space="preserve">our </w:t>
      </w:r>
      <w:r>
        <w:t xml:space="preserve">friends </w:t>
      </w:r>
      <w:r>
        <w:t xml:space="preserve">in </w:t>
      </w:r>
      <w:r>
        <w:t xml:space="preserve">the </w:t>
      </w:r>
      <w:r>
        <w:t xml:space="preserve">mountainous </w:t>
      </w:r>
      <w:r>
        <w:t xml:space="preserve">areas. </w:t>
      </w:r>
      <w:r>
        <w:t>(Chúng tôi đã thu nhặt sách và quần áo ấm cho những người bạn của tôi ở miền núi.)</w:t>
      </w:r>
    </w:p>
    <w:p>
      <w:pPr>
        <w:pStyle w:val="CustomStyle"/>
      </w:pPr>
      <w:r>
        <w:t xml:space="preserve">2. </w:t>
      </w:r>
      <w:r>
        <w:rPr>
          <w:b/>
        </w:rPr>
        <w:t>raise money</w:t>
      </w:r>
      <w:r>
        <w:t xml:space="preserve"> (v.phr): ủng hộ tiền</w:t>
      </w:r>
    </w:p>
    <w:p>
      <w:pPr>
        <w:pStyle w:val="CustomStyle"/>
      </w:pPr>
      <w:r>
        <w:t xml:space="preserve">  </w:t>
      </w:r>
      <w:r>
        <w:t xml:space="preserve">Students </w:t>
      </w:r>
      <w:r>
        <w:t xml:space="preserve">make </w:t>
      </w:r>
      <w:r>
        <w:t xml:space="preserve">and </w:t>
      </w:r>
      <w:r>
        <w:t xml:space="preserve">sell </w:t>
      </w:r>
      <w:r>
        <w:t xml:space="preserve">podcasts </w:t>
      </w:r>
      <w:r>
        <w:t xml:space="preserve">to </w:t>
      </w:r>
      <w:r>
        <w:t xml:space="preserve">raise </w:t>
      </w:r>
      <w:r>
        <w:t xml:space="preserve">money </w:t>
      </w:r>
      <w:r>
        <w:t xml:space="preserve">for </w:t>
      </w:r>
      <w:r>
        <w:t xml:space="preserve">local </w:t>
      </w:r>
      <w:r>
        <w:t xml:space="preserve">children. </w:t>
      </w:r>
      <w:r>
        <w:t>(Học sinh làm và bán chương trình âm thanh để ủng hộ trẻ em địa phương.)</w:t>
      </w:r>
    </w:p>
    <w:p>
      <w:pPr>
        <w:pStyle w:val="CustomStyle"/>
      </w:pPr>
      <w:r>
        <w:t xml:space="preserve">3. </w:t>
      </w:r>
      <w:r>
        <w:rPr>
          <w:b/>
        </w:rPr>
        <w:t>decorate</w:t>
      </w:r>
      <w:r>
        <w:t xml:space="preserve"> (v):  trang trí</w:t>
      </w:r>
    </w:p>
    <w:p>
      <w:pPr>
        <w:pStyle w:val="CustomStyle"/>
      </w:pPr>
      <w:r>
        <w:t xml:space="preserve">  </w:t>
      </w:r>
      <w:r>
        <w:t xml:space="preserve">Tom </w:t>
      </w:r>
      <w:r>
        <w:t xml:space="preserve">and </w:t>
      </w:r>
      <w:r>
        <w:t xml:space="preserve">his </w:t>
      </w:r>
      <w:r>
        <w:t xml:space="preserve">friends </w:t>
      </w:r>
      <w:r>
        <w:t xml:space="preserve">cleaned </w:t>
      </w:r>
      <w:r>
        <w:t xml:space="preserve">and </w:t>
      </w:r>
      <w:r>
        <w:rPr>
          <w:b/>
        </w:rPr>
        <w:t xml:space="preserve">decorated </w:t>
      </w:r>
      <w:r>
        <w:t xml:space="preserve">parts </w:t>
      </w:r>
      <w:r>
        <w:t xml:space="preserve">of </w:t>
      </w:r>
      <w:r>
        <w:t xml:space="preserve">their </w:t>
      </w:r>
      <w:r>
        <w:t xml:space="preserve">neighbourhood. </w:t>
      </w:r>
      <w:r>
        <w:t>(Làm vườn cũng hữu ích vì mọi người trong gia đình có thể tham gia và làm một việc gì đó cùng nhau.)</w:t>
      </w:r>
    </w:p>
    <w:p>
      <w:pPr>
        <w:pStyle w:val="CustomStyle"/>
      </w:pPr>
      <w:r>
        <w:t xml:space="preserve">4. </w:t>
      </w:r>
      <w:r>
        <w:rPr>
          <w:b/>
        </w:rPr>
        <w:t>street children</w:t>
      </w:r>
      <w:r>
        <w:t xml:space="preserve"> (n.phr): trẻ em cơ nhỡ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can </w:t>
      </w:r>
      <w:r>
        <w:t xml:space="preserve">teach </w:t>
      </w:r>
      <w:r>
        <w:t xml:space="preserve">street </w:t>
      </w:r>
      <w:r>
        <w:t xml:space="preserve">children </w:t>
      </w:r>
      <w:r>
        <w:t xml:space="preserve">to </w:t>
      </w:r>
      <w:r>
        <w:t xml:space="preserve">read </w:t>
      </w:r>
      <w:r>
        <w:t xml:space="preserve">and </w:t>
      </w:r>
      <w:r>
        <w:t xml:space="preserve">write. </w:t>
      </w:r>
      <w:r>
        <w:t>(Bạn có thể dạy trẻ em cơ nhỡ tập đọc và viết.)</w:t>
      </w:r>
    </w:p>
    <w:p>
      <w:pPr>
        <w:pStyle w:val="Heading1"/>
      </w:pPr>
      <w:r>
        <w:rPr>
          <w:sz w:val="36"/>
        </w:rPr>
        <w:t>SKILLS 1</w:t>
      </w:r>
    </w:p>
    <w:p>
      <w:pPr>
        <w:pStyle w:val="CustomStyle"/>
      </w:pPr>
      <w:r>
        <w:t xml:space="preserve">1. </w:t>
      </w:r>
      <w:r>
        <w:rPr>
          <w:b/>
        </w:rPr>
        <w:t>allow someone to do something</w:t>
      </w:r>
      <w:r>
        <w:t xml:space="preserve"> (v.phr): cho phép ai đó làm việc gì</w:t>
      </w:r>
    </w:p>
    <w:p>
      <w:pPr>
        <w:pStyle w:val="CustomStyle"/>
      </w:pPr>
      <w:r>
        <w:t xml:space="preserve">  </w:t>
      </w:r>
      <w:r>
        <w:t xml:space="preserve">Community </w:t>
      </w:r>
      <w:r>
        <w:t xml:space="preserve">service </w:t>
      </w:r>
      <w:r>
        <w:t xml:space="preserve">allows </w:t>
      </w:r>
      <w:r>
        <w:t xml:space="preserve">students </w:t>
      </w:r>
      <w:r>
        <w:t xml:space="preserve">to </w:t>
      </w:r>
      <w:r>
        <w:t xml:space="preserve">develop </w:t>
      </w:r>
      <w:r>
        <w:t xml:space="preserve">themselves. </w:t>
      </w:r>
      <w:r>
        <w:t>(Dịch vụ cộng đồng cho phép học sinh phát triển bản thân họ.)</w:t>
      </w:r>
    </w:p>
    <w:p>
      <w:pPr>
        <w:pStyle w:val="CustomStyle"/>
      </w:pPr>
      <w:r>
        <w:t xml:space="preserve">2. </w:t>
      </w:r>
      <w:r>
        <w:rPr>
          <w:b/>
        </w:rPr>
        <w:t>give and receive</w:t>
      </w:r>
      <w:r>
        <w:t xml:space="preserve"> (v.phr): cho và nhận</w:t>
      </w:r>
    </w:p>
    <w:p>
      <w:pPr>
        <w:pStyle w:val="CustomStyle"/>
      </w:pPr>
      <w:r>
        <w:t xml:space="preserve">  </w:t>
      </w:r>
      <w:r>
        <w:t xml:space="preserve">Giving </w:t>
      </w:r>
      <w:r>
        <w:t xml:space="preserve">means </w:t>
      </w:r>
      <w:r>
        <w:t xml:space="preserve">receiving. </w:t>
      </w:r>
      <w:r>
        <w:t>(Cho đi là  nhận lại .)</w:t>
      </w:r>
    </w:p>
    <w:p>
      <w:pPr>
        <w:pStyle w:val="CustomStyle"/>
      </w:pPr>
      <w:r>
        <w:t xml:space="preserve">3. </w:t>
      </w:r>
      <w:r>
        <w:rPr>
          <w:b/>
        </w:rPr>
        <w:t>podcast</w:t>
      </w:r>
      <w:r>
        <w:t xml:space="preserve"> (n): chương trình âm thanh</w:t>
      </w:r>
    </w:p>
    <w:p>
      <w:pPr>
        <w:pStyle w:val="CustomStyle"/>
      </w:pPr>
      <w:r>
        <w:t xml:space="preserve">  </w:t>
      </w:r>
      <w:r>
        <w:t xml:space="preserve">Students </w:t>
      </w:r>
      <w:r>
        <w:t xml:space="preserve">make </w:t>
      </w:r>
      <w:r>
        <w:t xml:space="preserve">and </w:t>
      </w:r>
      <w:r>
        <w:t xml:space="preserve">sell </w:t>
      </w:r>
      <w:r>
        <w:rPr>
          <w:b/>
        </w:rPr>
        <w:t xml:space="preserve">podcasts </w:t>
      </w:r>
      <w:r>
        <w:t>(Học sinh làm và bán chương trình âm thanh để ủng hộ trẻ em địa phương.)</w:t>
      </w:r>
    </w:p>
    <w:p>
      <w:pPr>
        <w:pStyle w:val="CustomStyle"/>
      </w:pPr>
      <w:r>
        <w:t xml:space="preserve">4. </w:t>
      </w:r>
      <w:r>
        <w:rPr>
          <w:b/>
        </w:rPr>
        <w:t>be good at</w:t>
      </w:r>
      <w:r>
        <w:t xml:space="preserve"> (v.phr): giỏi về</w:t>
      </w:r>
    </w:p>
    <w:p>
      <w:pPr>
        <w:pStyle w:val="CustomStyle"/>
      </w:pPr>
      <w:r>
        <w:t xml:space="preserve">  </w:t>
      </w:r>
      <w:r>
        <w:t xml:space="preserve">Ann </w:t>
      </w:r>
      <w:r>
        <w:t xml:space="preserve">is </w:t>
      </w:r>
      <w:r>
        <w:t xml:space="preserve">good </w:t>
      </w:r>
      <w:r>
        <w:t xml:space="preserve">at </w:t>
      </w:r>
      <w:r>
        <w:t xml:space="preserve">maths </w:t>
      </w:r>
      <w:r>
        <w:t xml:space="preserve">and </w:t>
      </w:r>
      <w:r>
        <w:t xml:space="preserve">literature. </w:t>
      </w:r>
      <w:r>
        <w:t>(Ann giỏi toán và văn học.)</w:t>
      </w:r>
    </w:p>
    <w:p>
      <w:pPr>
        <w:pStyle w:val="CustomStyle"/>
      </w:pPr>
      <w:r>
        <w:t xml:space="preserve">5. </w:t>
      </w:r>
      <w:r>
        <w:rPr>
          <w:b/>
        </w:rPr>
        <w:t>nature</w:t>
      </w:r>
      <w:r>
        <w:t xml:space="preserve"> (n): thiên nhiên</w:t>
      </w:r>
    </w:p>
    <w:p>
      <w:pPr>
        <w:pStyle w:val="CustomStyle"/>
      </w:pPr>
      <w:r>
        <w:t xml:space="preserve">  </w:t>
      </w:r>
      <w:r>
        <w:t xml:space="preserve">Minh </w:t>
      </w:r>
      <w:r>
        <w:t xml:space="preserve">loves </w:t>
      </w:r>
      <w:r>
        <w:rPr>
          <w:b/>
        </w:rPr>
        <w:t xml:space="preserve">nature. </w:t>
      </w:r>
      <w:r>
        <w:t>(Minh yêu thiên nhiên.)</w:t>
      </w:r>
    </w:p>
    <w:p>
      <w:pPr>
        <w:pStyle w:val="CustomStyle"/>
      </w:pPr>
      <w:r>
        <w:t xml:space="preserve">6. </w:t>
      </w:r>
      <w:r>
        <w:rPr>
          <w:b/>
        </w:rPr>
        <w:t>programme</w:t>
      </w:r>
      <w:r>
        <w:t xml:space="preserve"> (n): chương trình TV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likes </w:t>
      </w:r>
      <w:r>
        <w:t xml:space="preserve">watching </w:t>
      </w:r>
      <w:r>
        <w:rPr>
          <w:b/>
        </w:rPr>
        <w:t xml:space="preserve">programmes </w:t>
      </w:r>
      <w:r>
        <w:t xml:space="preserve">about </w:t>
      </w:r>
      <w:r>
        <w:t xml:space="preserve">plants. </w:t>
      </w:r>
      <w:r>
        <w:t>(Anh ấy thích xem chương trình TV về thực vật.)</w:t>
      </w:r>
    </w:p>
    <w:p>
      <w:pPr>
        <w:pStyle w:val="Heading1"/>
      </w:pPr>
      <w:r>
        <w:rPr>
          <w:sz w:val="36"/>
        </w:rPr>
        <w:t>SKILLS 2</w:t>
      </w:r>
    </w:p>
    <w:p>
      <w:pPr>
        <w:pStyle w:val="CustomStyle"/>
      </w:pPr>
      <w:r>
        <w:t xml:space="preserve">1. </w:t>
      </w:r>
      <w:r>
        <w:rPr>
          <w:b/>
        </w:rPr>
        <w:t>proud</w:t>
      </w:r>
      <w:r>
        <w:t xml:space="preserve"> (adj): tự hào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feel </w:t>
      </w:r>
      <w:r>
        <w:t xml:space="preserve">useful </w:t>
      </w:r>
      <w:r>
        <w:t xml:space="preserve">and </w:t>
      </w:r>
      <w:r>
        <w:rPr>
          <w:b/>
        </w:rPr>
        <w:t xml:space="preserve">proud </w:t>
      </w:r>
      <w:r>
        <w:t xml:space="preserve">because </w:t>
      </w:r>
      <w:r>
        <w:t xml:space="preserve">they </w:t>
      </w:r>
      <w:r>
        <w:t xml:space="preserve">do </w:t>
      </w:r>
      <w:r>
        <w:t xml:space="preserve">good </w:t>
      </w:r>
      <w:r>
        <w:t xml:space="preserve">things. </w:t>
      </w:r>
      <w:r>
        <w:t>(Họ cảm thấy hữu ích và tự hào vì họ đã làm việc tốt.)</w:t>
      </w:r>
    </w:p>
    <w:p>
      <w:pPr>
        <w:pStyle w:val="CustomStyle"/>
      </w:pPr>
      <w:r>
        <w:t xml:space="preserve">2. </w:t>
      </w:r>
      <w:r>
        <w:rPr>
          <w:b/>
        </w:rPr>
        <w:t>grow up</w:t>
      </w:r>
      <w:r>
        <w:t xml:space="preserve"> (phr.v): phát triền, lớn lên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was </w:t>
      </w:r>
      <w:r>
        <w:t xml:space="preserve">ẹnjoyable </w:t>
      </w:r>
      <w:r>
        <w:t xml:space="preserve">to </w:t>
      </w:r>
      <w:r>
        <w:t xml:space="preserve">watch </w:t>
      </w:r>
      <w:r>
        <w:t xml:space="preserve">the </w:t>
      </w:r>
      <w:r>
        <w:t xml:space="preserve">trees </w:t>
      </w:r>
      <w:r>
        <w:t xml:space="preserve">grow </w:t>
      </w:r>
      <w:r>
        <w:t xml:space="preserve">up. </w:t>
      </w:r>
      <w:r>
        <w:t>( Thật là thích thú khi nhìn cây phát triển.)</w:t>
      </w:r>
    </w:p>
    <w:p>
      <w:pPr>
        <w:pStyle w:val="CustomStyle"/>
      </w:pPr>
      <w:r>
        <w:t xml:space="preserve">3. </w:t>
      </w:r>
      <w:r>
        <w:rPr>
          <w:b/>
        </w:rPr>
        <w:t>have fun</w:t>
      </w:r>
      <w:r>
        <w:t xml:space="preserve"> (v.phr): vui vẻ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also </w:t>
      </w:r>
      <w:r>
        <w:t xml:space="preserve">had </w:t>
      </w:r>
      <w:r>
        <w:t xml:space="preserve">a </w:t>
      </w:r>
      <w:r>
        <w:t xml:space="preserve">lot </w:t>
      </w:r>
      <w:r>
        <w:t xml:space="preserve">of </w:t>
      </w:r>
      <w:r>
        <w:t xml:space="preserve">fun </w:t>
      </w:r>
      <w:r>
        <w:t xml:space="preserve">and </w:t>
      </w:r>
      <w:r>
        <w:t xml:space="preserve">learnt </w:t>
      </w:r>
      <w:r>
        <w:t xml:space="preserve">some </w:t>
      </w:r>
      <w:r>
        <w:t xml:space="preserve">skills. </w:t>
      </w:r>
      <w:r>
        <w:t>(Chúng tôi đã vui vẻ và học hỏi một vài kỹ năng)</w:t>
      </w:r>
    </w:p>
    <w:p>
      <w:pPr>
        <w:pStyle w:val="Heading1"/>
      </w:pPr>
      <w:r>
        <w:rPr>
          <w:sz w:val="36"/>
        </w:rPr>
        <w:t>LOOKING BACK</w:t>
      </w:r>
    </w:p>
    <w:p>
      <w:pPr>
        <w:pStyle w:val="CustomStyle"/>
      </w:pPr>
      <w:r>
        <w:t xml:space="preserve">1. </w:t>
      </w:r>
      <w:r>
        <w:rPr>
          <w:b/>
        </w:rPr>
        <w:t>sell</w:t>
      </w:r>
      <w:r>
        <w:t xml:space="preserve"> (v): bán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group </w:t>
      </w:r>
      <w:r>
        <w:t xml:space="preserve">sold </w:t>
      </w:r>
      <w:r>
        <w:t xml:space="preserve">clothes </w:t>
      </w:r>
      <w:r>
        <w:t xml:space="preserve">and </w:t>
      </w:r>
      <w:r>
        <w:t xml:space="preserve">sent </w:t>
      </w:r>
      <w:r>
        <w:t xml:space="preserve">them </w:t>
      </w:r>
      <w:r>
        <w:t xml:space="preserve">to </w:t>
      </w:r>
      <w:r>
        <w:t xml:space="preserve">poor </w:t>
      </w:r>
      <w:r>
        <w:t xml:space="preserve">people </w:t>
      </w:r>
      <w:r>
        <w:t xml:space="preserve">in </w:t>
      </w:r>
      <w:r>
        <w:t xml:space="preserve">rural </w:t>
      </w:r>
      <w:r>
        <w:t xml:space="preserve">areas. </w:t>
      </w:r>
      <w:r>
        <w:t>(Cả nhóm bán quần áo và gửi chúng cho người nghèo ở miền quê.)</w:t>
      </w:r>
    </w:p>
    <w:p>
      <w:pPr>
        <w:pStyle w:val="CustomStyle"/>
      </w:pPr>
      <w:r>
        <w:t xml:space="preserve">2. </w:t>
      </w:r>
      <w:r>
        <w:rPr>
          <w:b/>
        </w:rPr>
        <w:t>famous</w:t>
      </w:r>
      <w:r>
        <w:t xml:space="preserve"> (adj): nổi tiếng</w:t>
      </w:r>
    </w:p>
    <w:p>
      <w:pPr>
        <w:pStyle w:val="CustomStyle"/>
      </w:pPr>
      <w:r>
        <w:t xml:space="preserve">  </w:t>
      </w:r>
      <w:r>
        <w:t xml:space="preserve">Warm </w:t>
      </w:r>
      <w:r>
        <w:t xml:space="preserve">Clothes </w:t>
      </w:r>
      <w:r>
        <w:t xml:space="preserve">is </w:t>
      </w:r>
      <w:r>
        <w:t xml:space="preserve">a </w:t>
      </w:r>
      <w:r>
        <w:rPr>
          <w:b/>
        </w:rPr>
        <w:t xml:space="preserve">famous </w:t>
      </w:r>
      <w:r>
        <w:t xml:space="preserve">volunteer </w:t>
      </w:r>
      <w:r>
        <w:t xml:space="preserve">group </w:t>
      </w:r>
      <w:r>
        <w:t xml:space="preserve">in </w:t>
      </w:r>
      <w:r>
        <w:t xml:space="preserve">Viet </w:t>
      </w:r>
      <w:r>
        <w:t xml:space="preserve">Nam. </w:t>
      </w:r>
      <w:r>
        <w:t>(Warm Clothes là một nhóm tình nguyện nổi tiếng ở Việt Nam.)</w:t>
      </w:r>
    </w:p>
    <w:p>
      <w:pPr>
        <w:pStyle w:val="CustomStyle"/>
      </w:pPr>
      <w:r>
        <w:t xml:space="preserve">3. </w:t>
      </w:r>
      <w:r>
        <w:rPr>
          <w:b/>
        </w:rPr>
        <w:t>bamboo</w:t>
      </w:r>
      <w:r>
        <w:t xml:space="preserve"> (n): tre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parents </w:t>
      </w:r>
      <w:r>
        <w:t xml:space="preserve">taught </w:t>
      </w:r>
      <w:r>
        <w:t xml:space="preserve">their </w:t>
      </w:r>
      <w:r>
        <w:t xml:space="preserve">children </w:t>
      </w:r>
      <w:r>
        <w:t xml:space="preserve">to </w:t>
      </w:r>
      <w:r>
        <w:t xml:space="preserve">make </w:t>
      </w:r>
      <w:r>
        <w:t xml:space="preserve">things </w:t>
      </w:r>
      <w:r>
        <w:t xml:space="preserve">from </w:t>
      </w:r>
      <w:r>
        <w:rPr>
          <w:b/>
        </w:rPr>
        <w:t xml:space="preserve">bamboo </w:t>
      </w:r>
      <w:r>
        <w:t xml:space="preserve">and </w:t>
      </w:r>
      <w:r>
        <w:t xml:space="preserve">bottles. </w:t>
      </w:r>
      <w:r>
        <w:t>(Ba mẹ dạy con làm ra một thứ gì đó từ tre và chai nhựa.)</w:t>
      </w:r>
    </w:p>
    <w:p>
      <w:pPr>
        <w:pStyle w:val="CustomStyle"/>
      </w:pPr>
      <w:r>
        <w:t xml:space="preserve">4. </w:t>
      </w:r>
      <w:r>
        <w:rPr>
          <w:b/>
        </w:rPr>
        <w:t>bring</w:t>
      </w:r>
      <w:r>
        <w:t xml:space="preserve"> (v): mang lại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really </w:t>
      </w:r>
      <w:r>
        <w:t xml:space="preserve">brought </w:t>
      </w:r>
      <w:r>
        <w:t xml:space="preserve">love </w:t>
      </w:r>
      <w:r>
        <w:t xml:space="preserve">to </w:t>
      </w:r>
      <w:r>
        <w:t xml:space="preserve">those </w:t>
      </w:r>
      <w:r>
        <w:t xml:space="preserve">small </w:t>
      </w:r>
      <w:r>
        <w:t xml:space="preserve">villages. </w:t>
      </w:r>
      <w:r>
        <w:t>(Họ thật sự mang lại tình cảm cho những vùng quê nhỏ kia.)</w:t>
      </w:r>
    </w:p>
    <w:p>
      <w:pPr>
        <w:pStyle w:val="CustomStyle"/>
      </w:pPr>
      <w:r>
        <w:t xml:space="preserve">5. </w:t>
      </w:r>
      <w:r>
        <w:rPr>
          <w:b/>
        </w:rPr>
        <w:t>set up</w:t>
      </w:r>
      <w:r>
        <w:t xml:space="preserve"> (phr.v): thành lập</w:t>
      </w:r>
    </w:p>
    <w:p>
      <w:pPr>
        <w:pStyle w:val="CustomStyle"/>
      </w:pPr>
      <w:r>
        <w:t xml:space="preserve">  </w:t>
      </w:r>
      <w:r>
        <w:t xml:space="preserve">Mark </w:t>
      </w:r>
      <w:r>
        <w:t xml:space="preserve">set </w:t>
      </w:r>
      <w:r>
        <w:t xml:space="preserve">up </w:t>
      </w:r>
      <w:r>
        <w:t xml:space="preserve">a </w:t>
      </w:r>
      <w:r>
        <w:t xml:space="preserve">community </w:t>
      </w:r>
      <w:r>
        <w:t xml:space="preserve">library. </w:t>
      </w:r>
      <w:r>
        <w:t>(Mark thành lập thư viện cộng đồng.)</w:t>
      </w:r>
    </w:p>
    <w:p>
      <w:pPr>
        <w:pStyle w:val="Heading1"/>
      </w:pPr>
      <w:r>
        <w:rPr>
          <w:sz w:val="36"/>
        </w:rPr>
        <w:t>PROJECT</w:t>
      </w:r>
    </w:p>
    <w:p>
      <w:pPr>
        <w:pStyle w:val="CustomStyle"/>
      </w:pPr>
      <w:r>
        <w:t xml:space="preserve">1. </w:t>
      </w:r>
      <w:r>
        <w:rPr>
          <w:b/>
        </w:rPr>
        <w:t>solution</w:t>
      </w:r>
      <w:r>
        <w:t xml:space="preserve"> (n): giải pháp</w:t>
      </w:r>
    </w:p>
    <w:p>
      <w:pPr>
        <w:pStyle w:val="CustomStyle"/>
      </w:pPr>
      <w:r>
        <w:t xml:space="preserve">  </w:t>
      </w:r>
      <w:r>
        <w:t xml:space="preserve">Think </w:t>
      </w:r>
      <w:r>
        <w:t xml:space="preserve">about </w:t>
      </w:r>
      <w:r>
        <w:t xml:space="preserve">some </w:t>
      </w:r>
      <w:r>
        <w:rPr>
          <w:b/>
        </w:rPr>
        <w:t xml:space="preserve">solutions </w:t>
      </w:r>
      <w:r>
        <w:t xml:space="preserve">to </w:t>
      </w:r>
      <w:r>
        <w:t xml:space="preserve">protect </w:t>
      </w:r>
      <w:r>
        <w:t xml:space="preserve">the </w:t>
      </w:r>
      <w:r>
        <w:t xml:space="preserve">environment. </w:t>
      </w:r>
      <w:r>
        <w:t>(Hãy nghĩ về một số giải pháp để bảo vệ môi trường.)</w:t>
      </w:r>
    </w:p>
    <w:p>
      <w:pPr>
        <w:pStyle w:val="CustomStyle"/>
      </w:pPr>
      <w:r>
        <w:t xml:space="preserve">2. </w:t>
      </w:r>
      <w:r>
        <w:rPr>
          <w:b/>
        </w:rPr>
        <w:t>environmental problems</w:t>
      </w:r>
      <w:r>
        <w:t xml:space="preserve"> (n.phr): vấn đề môi trường</w:t>
      </w:r>
    </w:p>
    <w:p>
      <w:pPr>
        <w:pStyle w:val="CustomStyle"/>
      </w:pPr>
      <w:r>
        <w:t xml:space="preserve">  </w:t>
      </w:r>
      <w:r>
        <w:t xml:space="preserve">Think </w:t>
      </w:r>
      <w:r>
        <w:t xml:space="preserve">about </w:t>
      </w:r>
      <w:r>
        <w:t xml:space="preserve">some </w:t>
      </w:r>
      <w:r>
        <w:t xml:space="preserve">environmental </w:t>
      </w:r>
      <w:r>
        <w:t xml:space="preserve">problems </w:t>
      </w:r>
      <w:r>
        <w:t xml:space="preserve">in </w:t>
      </w:r>
      <w:r>
        <w:t xml:space="preserve">your </w:t>
      </w:r>
      <w:r>
        <w:t xml:space="preserve">neighbourhood. </w:t>
      </w:r>
      <w:r>
        <w:t>(Hãy nghĩ về một số vấn đề môi trường ở khu vực sống của bạn.)</w:t>
      </w:r>
    </w:p>
    <w:p>
      <w:pPr>
        <w:pStyle w:val="CustomStyle"/>
      </w:pPr>
      <w:r>
        <w:t xml:space="preserve">3. </w:t>
      </w:r>
      <w:r>
        <w:rPr>
          <w:b/>
        </w:rPr>
        <w:t>solve</w:t>
      </w:r>
      <w:r>
        <w:t xml:space="preserve"> (v): giải quyết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do </w:t>
      </w:r>
      <w:r>
        <w:t xml:space="preserve">you </w:t>
      </w:r>
      <w:r>
        <w:t xml:space="preserve">want </w:t>
      </w:r>
      <w:r>
        <w:t xml:space="preserve">to </w:t>
      </w:r>
      <w:r>
        <w:rPr>
          <w:b/>
        </w:rPr>
        <w:t xml:space="preserve">solve </w:t>
      </w:r>
      <w:r>
        <w:t xml:space="preserve">the </w:t>
      </w:r>
      <w:r>
        <w:t xml:space="preserve">problems? </w:t>
      </w:r>
      <w:r>
        <w:t>(Bạn muốn làm gì để giải quyết các vấn đề?)</w:t>
      </w:r>
    </w:p>
    <w:p>
      <w:pPr>
        <w:pStyle w:val="Heading1"/>
      </w:pPr>
      <w:r>
        <w:rPr>
          <w:sz w:val="36"/>
        </w:rPr>
        <w:t>&gt;&gt; Luyện tập từ vựng Unit 3 Tiếng Anh 7 Global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