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Unit 2. Healthy Living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boat</w:t>
      </w:r>
      <w:r>
        <w:t xml:space="preserve"> (v): chèo thuyền</w:t>
      </w:r>
    </w:p>
    <w:p>
      <w:pPr>
        <w:pStyle w:val="CustomStyle"/>
      </w:pPr>
      <w:r>
        <w:t xml:space="preserve">  </w:t>
      </w:r>
      <w:r>
        <w:t xml:space="preserve">That’s </w:t>
      </w:r>
      <w:r>
        <w:t xml:space="preserve">my </w:t>
      </w:r>
      <w:r>
        <w:t xml:space="preserve">dad </w:t>
      </w:r>
      <w:r>
        <w:t xml:space="preserve">and </w:t>
      </w:r>
      <w:r>
        <w:t xml:space="preserve">I </w:t>
      </w:r>
      <w:r>
        <w:t xml:space="preserve">boating </w:t>
      </w:r>
      <w:r>
        <w:t xml:space="preserve"> </w:t>
      </w:r>
      <w:r>
        <w:t xml:space="preserve">at </w:t>
      </w:r>
      <w:r>
        <w:t xml:space="preserve">Yen </w:t>
      </w:r>
      <w:r>
        <w:t xml:space="preserve">Son </w:t>
      </w:r>
      <w:r>
        <w:t xml:space="preserve">Park. </w:t>
      </w:r>
      <w:r>
        <w:t>(Đó là ba tôi và tôi cùng chèo thuyền tại công viên Yến Sơn.)</w:t>
      </w:r>
    </w:p>
    <w:p>
      <w:pPr>
        <w:pStyle w:val="CustomStyle"/>
      </w:pPr>
      <w:r>
        <w:t xml:space="preserve">2. </w:t>
      </w:r>
      <w:r>
        <w:rPr>
          <w:b/>
        </w:rPr>
        <w:t>exercise</w:t>
      </w:r>
      <w:r>
        <w:t xml:space="preserve"> (v): tập thể dục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also </w:t>
      </w:r>
      <w:r>
        <w:t xml:space="preserve">see </w:t>
      </w:r>
      <w:r>
        <w:t xml:space="preserve">a </w:t>
      </w:r>
      <w:r>
        <w:t xml:space="preserve">lot </w:t>
      </w:r>
      <w:r>
        <w:t xml:space="preserve">of </w:t>
      </w:r>
      <w:r>
        <w:t xml:space="preserve">people </w:t>
      </w:r>
      <w:r>
        <w:t xml:space="preserve">exercising </w:t>
      </w:r>
      <w:r>
        <w:t xml:space="preserve">there. </w:t>
      </w:r>
      <w:r>
        <w:t>(Tôi cũng nhìn thấy nhiều người tập thể dục ở đây.)</w:t>
      </w:r>
    </w:p>
    <w:p>
      <w:pPr>
        <w:pStyle w:val="CustomStyle"/>
      </w:pPr>
      <w:r>
        <w:t xml:space="preserve">3. </w:t>
      </w:r>
      <w:r>
        <w:rPr>
          <w:b/>
        </w:rPr>
        <w:t>popular</w:t>
      </w:r>
      <w:r>
        <w:t xml:space="preserve"> (adj): phổ biến</w:t>
      </w:r>
    </w:p>
    <w:p>
      <w:pPr>
        <w:pStyle w:val="CustomStyle"/>
      </w:pPr>
      <w:r>
        <w:t xml:space="preserve">  </w:t>
      </w:r>
      <w:r>
        <w:t xml:space="preserve">Yes, </w:t>
      </w:r>
      <w:r>
        <w:t xml:space="preserve">it’s </w:t>
      </w:r>
      <w:r>
        <w:t xml:space="preserve">a </w:t>
      </w:r>
      <w:r>
        <w:rPr>
          <w:b/>
        </w:rPr>
        <w:t xml:space="preserve">popular </w:t>
      </w:r>
      <w:r>
        <w:t xml:space="preserve">place </w:t>
      </w:r>
      <w:r>
        <w:t xml:space="preserve">for </w:t>
      </w:r>
      <w:r>
        <w:t xml:space="preserve">people </w:t>
      </w:r>
      <w:r>
        <w:t xml:space="preserve">in </w:t>
      </w:r>
      <w:r>
        <w:t xml:space="preserve">my </w:t>
      </w:r>
      <w:r>
        <w:t xml:space="preserve">neighbourhood. </w:t>
      </w:r>
      <w:r>
        <w:t>(Vâng, đây là một nơi phổ biến cho mọi người ở các vùng lân cận.)</w:t>
      </w:r>
    </w:p>
    <w:p>
      <w:pPr>
        <w:pStyle w:val="CustomStyle"/>
      </w:pPr>
      <w:r>
        <w:t xml:space="preserve">4. </w:t>
      </w:r>
      <w:r>
        <w:rPr>
          <w:b/>
        </w:rPr>
        <w:t>outdoor activity</w:t>
      </w:r>
      <w:r>
        <w:t xml:space="preserve"> (n): hoạt động ngoài trời</w:t>
      </w:r>
    </w:p>
    <w:p>
      <w:pPr>
        <w:pStyle w:val="CustomStyle"/>
      </w:pPr>
      <w:r>
        <w:t xml:space="preserve">  </w:t>
      </w:r>
      <w:r>
        <w:t xml:space="preserve">Outdoor </w:t>
      </w:r>
      <w:r>
        <w:t xml:space="preserve">activities </w:t>
      </w:r>
      <w:r>
        <w:t xml:space="preserve">are </w:t>
      </w:r>
      <w:r>
        <w:t xml:space="preserve">good </w:t>
      </w:r>
      <w:r>
        <w:t xml:space="preserve">for </w:t>
      </w:r>
      <w:r>
        <w:t xml:space="preserve">our </w:t>
      </w:r>
      <w:r>
        <w:t xml:space="preserve">health. </w:t>
      </w:r>
      <w:r>
        <w:t>(Hoạt động ngoài trời có lợi cho sức khỏe.)</w:t>
      </w:r>
    </w:p>
    <w:p>
      <w:pPr>
        <w:pStyle w:val="CustomStyle"/>
      </w:pPr>
      <w:r>
        <w:t xml:space="preserve">5. </w:t>
      </w:r>
      <w:r>
        <w:rPr>
          <w:b/>
        </w:rPr>
        <w:t>go cycling</w:t>
      </w:r>
      <w:r>
        <w:t xml:space="preserve"> (v.phr): đạp xe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family </w:t>
      </w:r>
      <w:r>
        <w:t xml:space="preserve">often </w:t>
      </w:r>
      <w:r>
        <w:t xml:space="preserve">goes </w:t>
      </w:r>
      <w:r>
        <w:t xml:space="preserve">cycling </w:t>
      </w:r>
      <w:r>
        <w:t xml:space="preserve">in </w:t>
      </w:r>
      <w:r>
        <w:t xml:space="preserve">the </w:t>
      </w:r>
      <w:r>
        <w:t xml:space="preserve">countryside. </w:t>
      </w:r>
      <w:r>
        <w:t>(Gia đình tôi thường đạp xe ở miền quê.)</w:t>
      </w:r>
    </w:p>
    <w:p>
      <w:pPr>
        <w:pStyle w:val="CustomStyle"/>
      </w:pPr>
      <w:r>
        <w:t xml:space="preserve">6. </w:t>
      </w:r>
      <w:r>
        <w:rPr>
          <w:b/>
        </w:rPr>
        <w:t>quiet</w:t>
      </w:r>
      <w:r>
        <w:t xml:space="preserve"> (adj): yên tĩnh</w:t>
      </w:r>
    </w:p>
    <w:p>
      <w:pPr>
        <w:pStyle w:val="CustomStyle"/>
      </w:pPr>
      <w:r>
        <w:t xml:space="preserve">  </w:t>
      </w:r>
      <w:r>
        <w:t xml:space="preserve">It’s </w:t>
      </w:r>
      <w:r>
        <w:rPr>
          <w:b/>
        </w:rPr>
        <w:t xml:space="preserve">quiet, </w:t>
      </w:r>
      <w:r>
        <w:t xml:space="preserve">and </w:t>
      </w:r>
      <w:r>
        <w:t xml:space="preserve">there’s </w:t>
      </w:r>
      <w:r>
        <w:t xml:space="preserve">a </w:t>
      </w:r>
      <w:r>
        <w:t xml:space="preserve">lot </w:t>
      </w:r>
      <w:r>
        <w:t xml:space="preserve">of </w:t>
      </w:r>
      <w:r>
        <w:t xml:space="preserve">fresh </w:t>
      </w:r>
      <w:r>
        <w:t xml:space="preserve">air. </w:t>
      </w:r>
      <w:r>
        <w:t>(Miền quê thì yên tĩnh và có nhiều không khí trong lành.)</w:t>
      </w:r>
    </w:p>
    <w:p>
      <w:pPr>
        <w:pStyle w:val="CustomStyle"/>
      </w:pPr>
      <w:r>
        <w:t xml:space="preserve">7. </w:t>
      </w:r>
      <w:r>
        <w:rPr>
          <w:b/>
        </w:rPr>
        <w:t>interesting</w:t>
      </w:r>
      <w:r>
        <w:t xml:space="preserve"> (adj): thú vị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sounds </w:t>
      </w:r>
      <w:r>
        <w:rPr>
          <w:b/>
        </w:rPr>
        <w:t xml:space="preserve">interesting. </w:t>
      </w:r>
      <w:r>
        <w:t>(Nghe thật thú vị.)</w:t>
      </w:r>
    </w:p>
    <w:p>
      <w:pPr>
        <w:pStyle w:val="CustomStyle"/>
      </w:pPr>
      <w:r>
        <w:t xml:space="preserve">8. </w:t>
      </w:r>
      <w:r>
        <w:rPr>
          <w:b/>
        </w:rPr>
        <w:t>lunchbox</w:t>
      </w:r>
      <w:r>
        <w:t xml:space="preserve"> (n): hộp đựng đố ăn trưa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also </w:t>
      </w:r>
      <w:r>
        <w:t xml:space="preserve">bring </w:t>
      </w:r>
      <w:r>
        <w:t xml:space="preserve">fruit, </w:t>
      </w:r>
      <w:r>
        <w:t xml:space="preserve">water, </w:t>
      </w:r>
      <w:r>
        <w:t xml:space="preserve">and </w:t>
      </w:r>
      <w:r>
        <w:t xml:space="preserve">a </w:t>
      </w:r>
      <w:r>
        <w:rPr>
          <w:b/>
        </w:rPr>
        <w:t xml:space="preserve">lunchbox </w:t>
      </w:r>
      <w:r>
        <w:t xml:space="preserve">with </w:t>
      </w:r>
      <w:r>
        <w:t xml:space="preserve">us. </w:t>
      </w:r>
      <w:r>
        <w:t>(Chúng tôi cũng mang theo trái cây, nước và một hộp đựng đồ ăn trưa.)</w:t>
      </w:r>
    </w:p>
    <w:p>
      <w:pPr>
        <w:pStyle w:val="CustomStyle"/>
      </w:pPr>
      <w:r>
        <w:t xml:space="preserve">9. </w:t>
      </w:r>
      <w:r>
        <w:rPr>
          <w:b/>
        </w:rPr>
        <w:t>sunscreen</w:t>
      </w:r>
      <w:r>
        <w:t xml:space="preserve"> (n): kem chống nắng</w:t>
      </w:r>
    </w:p>
    <w:p>
      <w:pPr>
        <w:pStyle w:val="CustomStyle"/>
      </w:pPr>
      <w:r>
        <w:t xml:space="preserve">  </w:t>
      </w:r>
      <w:r>
        <w:t xml:space="preserve">Bring </w:t>
      </w:r>
      <w:r>
        <w:t xml:space="preserve">along </w:t>
      </w:r>
      <w:r>
        <w:t xml:space="preserve">a </w:t>
      </w:r>
      <w:r>
        <w:t xml:space="preserve">hat </w:t>
      </w:r>
      <w:r>
        <w:t xml:space="preserve">and </w:t>
      </w:r>
      <w:r>
        <w:rPr>
          <w:b/>
        </w:rPr>
        <w:t xml:space="preserve">sunscreen. </w:t>
      </w:r>
      <w:r>
        <w:t>(Hãy mang theo một cái nón và kem chống nắng nhé.)</w:t>
      </w:r>
    </w:p>
    <w:p>
      <w:pPr>
        <w:pStyle w:val="CustomStyle"/>
      </w:pPr>
      <w:r>
        <w:t xml:space="preserve">10. </w:t>
      </w:r>
      <w:r>
        <w:rPr>
          <w:b/>
        </w:rPr>
        <w:t>get sunburn</w:t>
      </w:r>
      <w:r>
        <w:t xml:space="preserve"> (v.phr): bị cháy nắng</w:t>
      </w:r>
    </w:p>
    <w:p>
      <w:pPr>
        <w:pStyle w:val="CustomStyle"/>
      </w:pPr>
      <w:r>
        <w:t xml:space="preserve">  </w:t>
      </w:r>
      <w:r>
        <w:t xml:space="preserve">It’s </w:t>
      </w:r>
      <w:r>
        <w:t xml:space="preserve">really </w:t>
      </w:r>
      <w:r>
        <w:t xml:space="preserve">hot </w:t>
      </w:r>
      <w:r>
        <w:t xml:space="preserve">and </w:t>
      </w:r>
      <w:r>
        <w:t xml:space="preserve">sunny </w:t>
      </w:r>
      <w:r>
        <w:t xml:space="preserve">at </w:t>
      </w:r>
      <w:r>
        <w:t xml:space="preserve">noon, </w:t>
      </w:r>
      <w:r>
        <w:t xml:space="preserve">so </w:t>
      </w:r>
      <w:r>
        <w:t xml:space="preserve">you </w:t>
      </w:r>
      <w:r>
        <w:t xml:space="preserve">might </w:t>
      </w:r>
      <w:r>
        <w:t xml:space="preserve">get </w:t>
      </w:r>
      <w:r>
        <w:t xml:space="preserve">sunburn. </w:t>
      </w:r>
      <w:r>
        <w:t>(Trời thật sự nóng và nắng vào giữa trưa, vì vậy bạn có thể bị cháy nắng đấy.)</w:t>
      </w:r>
    </w:p>
    <w:p>
      <w:pPr>
        <w:pStyle w:val="CustomStyle"/>
      </w:pPr>
      <w:r>
        <w:t xml:space="preserve">11. </w:t>
      </w:r>
      <w:r>
        <w:rPr>
          <w:b/>
        </w:rPr>
        <w:t>run</w:t>
      </w:r>
      <w:r>
        <w:t xml:space="preserve"> / (v): chạy bộ</w:t>
      </w:r>
    </w:p>
    <w:p>
      <w:pPr>
        <w:pStyle w:val="CustomStyle"/>
      </w:pPr>
      <w:r>
        <w:t xml:space="preserve">  </w:t>
      </w:r>
      <w:r>
        <w:t xml:space="preserve">Activities </w:t>
      </w:r>
      <w:r>
        <w:t xml:space="preserve">like </w:t>
      </w:r>
      <w:r>
        <w:t xml:space="preserve">running </w:t>
      </w:r>
      <w:r>
        <w:t xml:space="preserve">and </w:t>
      </w:r>
      <w:r>
        <w:t xml:space="preserve">cycling </w:t>
      </w:r>
      <w:r>
        <w:t xml:space="preserve">are </w:t>
      </w:r>
      <w:r>
        <w:t xml:space="preserve">good </w:t>
      </w:r>
      <w:r>
        <w:t xml:space="preserve">for </w:t>
      </w:r>
      <w:r>
        <w:t xml:space="preserve">health. </w:t>
      </w:r>
      <w:r>
        <w:t>(Những hoạt động như chạy bộ và đạp xe tốt cho sức khỏe.)</w:t>
      </w:r>
    </w:p>
    <w:p>
      <w:pPr>
        <w:pStyle w:val="CustomStyle"/>
      </w:pPr>
      <w:r>
        <w:t xml:space="preserve">12. </w:t>
      </w:r>
      <w:r>
        <w:rPr>
          <w:b/>
        </w:rPr>
        <w:t>walk</w:t>
      </w:r>
      <w:r>
        <w:t xml:space="preserve"> (v): đi bộ</w:t>
      </w:r>
    </w:p>
    <w:p>
      <w:pPr>
        <w:pStyle w:val="CustomStyle"/>
      </w:pPr>
      <w:r>
        <w:t xml:space="preserve">  </w:t>
      </w:r>
      <w:r>
        <w:t xml:space="preserve">I </w:t>
      </w:r>
      <w:r>
        <w:rPr>
          <w:b/>
        </w:rPr>
        <w:t xml:space="preserve">walk </w:t>
      </w:r>
      <w:r>
        <w:t xml:space="preserve">to </w:t>
      </w:r>
      <w:r>
        <w:t xml:space="preserve">school. </w:t>
      </w:r>
      <w:r>
        <w:t>(Tôi đi bộ đến trường.)</w:t>
      </w:r>
    </w:p>
    <w:p>
      <w:pPr>
        <w:pStyle w:val="CustomStyle"/>
      </w:pPr>
      <w:r>
        <w:t xml:space="preserve">13. </w:t>
      </w:r>
      <w:r>
        <w:rPr>
          <w:b/>
        </w:rPr>
        <w:t>eat breakfast</w:t>
      </w:r>
      <w:r>
        <w:t xml:space="preserve"> (v.phr): ăn sáng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rarely </w:t>
      </w:r>
      <w:r>
        <w:t xml:space="preserve">eat </w:t>
      </w:r>
      <w:r>
        <w:t xml:space="preserve">breakfast. </w:t>
      </w:r>
      <w:r>
        <w:t>(Tôi ít khi ăn sáng.)</w:t>
      </w:r>
    </w:p>
    <w:p>
      <w:pPr>
        <w:pStyle w:val="CustomStyle"/>
      </w:pPr>
      <w:r>
        <w:t xml:space="preserve">14. </w:t>
      </w:r>
      <w:r>
        <w:rPr>
          <w:b/>
        </w:rPr>
        <w:t>be good / bad for health</w:t>
      </w:r>
      <w:r>
        <w:t xml:space="preserve"> (v.phr): tốt/ xấu cho sức khỏe</w:t>
      </w:r>
    </w:p>
    <w:p>
      <w:pPr>
        <w:pStyle w:val="CustomStyle"/>
      </w:pPr>
      <w:r>
        <w:t xml:space="preserve">  </w:t>
      </w:r>
      <w:r>
        <w:t xml:space="preserve">Outdoor </w:t>
      </w:r>
      <w:r>
        <w:t xml:space="preserve">activities </w:t>
      </w:r>
      <w:r>
        <w:t xml:space="preserve">are </w:t>
      </w:r>
      <w:r>
        <w:t xml:space="preserve">good </w:t>
      </w:r>
      <w:r>
        <w:t xml:space="preserve">for </w:t>
      </w:r>
      <w:r>
        <w:t xml:space="preserve">our </w:t>
      </w:r>
      <w:r>
        <w:t xml:space="preserve">health. </w:t>
      </w:r>
      <w:r>
        <w:t>(Hoạt động ngoài trời có lợi cho sức khỏe.)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dim light</w:t>
      </w:r>
      <w:r>
        <w:t xml:space="preserve"> (n.phr): ánh sáng mờ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shouldn’t </w:t>
      </w:r>
      <w:r>
        <w:t xml:space="preserve">read </w:t>
      </w:r>
      <w:r>
        <w:t xml:space="preserve">books </w:t>
      </w:r>
      <w:r>
        <w:t xml:space="preserve">in </w:t>
      </w:r>
      <w:r>
        <w:t xml:space="preserve">dim </w:t>
      </w:r>
      <w:r>
        <w:t xml:space="preserve">light. </w:t>
      </w:r>
      <w:r>
        <w:t>(Chúng ta không nên đọc sách dưới ánh sáng mờ.)</w:t>
      </w:r>
    </w:p>
    <w:p>
      <w:pPr>
        <w:pStyle w:val="CustomStyle"/>
      </w:pPr>
      <w:r>
        <w:t xml:space="preserve">2. </w:t>
      </w:r>
      <w:r>
        <w:rPr>
          <w:b/>
        </w:rPr>
        <w:t>lip balm</w:t>
      </w:r>
      <w:r>
        <w:t xml:space="preserve"> (n.): son dưỡng môi</w:t>
      </w:r>
    </w:p>
    <w:p>
      <w:pPr>
        <w:pStyle w:val="CustomStyle"/>
      </w:pPr>
      <w:r>
        <w:t xml:space="preserve">  </w:t>
      </w:r>
      <w:r>
        <w:t xml:space="preserve">Most </w:t>
      </w:r>
      <w:r>
        <w:t xml:space="preserve">girls </w:t>
      </w:r>
      <w:r>
        <w:t xml:space="preserve">use </w:t>
      </w:r>
      <w:r>
        <w:t xml:space="preserve">lip </w:t>
      </w:r>
      <w:r>
        <w:t xml:space="preserve">balm. </w:t>
      </w:r>
      <w:r>
        <w:t>(Đa phần con gái đều dùng son dưỡng môi.)</w:t>
      </w:r>
    </w:p>
    <w:p>
      <w:pPr>
        <w:pStyle w:val="CustomStyle"/>
      </w:pPr>
      <w:r>
        <w:t xml:space="preserve">3. </w:t>
      </w:r>
      <w:r>
        <w:rPr>
          <w:b/>
        </w:rPr>
        <w:t>chapped lips</w:t>
      </w:r>
      <w:r>
        <w:t xml:space="preserve"> (n.phr): môi bị nứt</w:t>
      </w:r>
    </w:p>
    <w:p>
      <w:pPr>
        <w:pStyle w:val="CustomStyle"/>
      </w:pPr>
      <w:r>
        <w:t xml:space="preserve">  </w:t>
      </w:r>
      <w:r>
        <w:t xml:space="preserve">If </w:t>
      </w:r>
      <w:r>
        <w:t xml:space="preserve">you </w:t>
      </w:r>
      <w:r>
        <w:t xml:space="preserve">also </w:t>
      </w:r>
      <w:r>
        <w:t xml:space="preserve">get </w:t>
      </w:r>
      <w:r>
        <w:t xml:space="preserve">chapped </w:t>
      </w:r>
      <w:r>
        <w:t xml:space="preserve">lips, </w:t>
      </w:r>
      <w:r>
        <w:t xml:space="preserve">use </w:t>
      </w:r>
      <w:r>
        <w:t xml:space="preserve">lip </w:t>
      </w:r>
      <w:r>
        <w:t xml:space="preserve">balm </w:t>
      </w:r>
      <w:r>
        <w:t xml:space="preserve">to </w:t>
      </w:r>
      <w:r>
        <w:t xml:space="preserve">help </w:t>
      </w:r>
      <w:r>
        <w:t xml:space="preserve">with </w:t>
      </w:r>
      <w:r>
        <w:t xml:space="preserve">that. </w:t>
      </w:r>
      <w:r>
        <w:t>(Nếu bạn cũng bị nứt môi, hãy sử dụng son dưỡng môi để khắc phục điều này.)</w:t>
      </w:r>
    </w:p>
    <w:p>
      <w:pPr>
        <w:pStyle w:val="CustomStyle"/>
      </w:pPr>
      <w:r>
        <w:t xml:space="preserve">4. </w:t>
      </w:r>
      <w:r>
        <w:rPr>
          <w:b/>
        </w:rPr>
        <w:t>coloured vegetables</w:t>
      </w:r>
      <w:r>
        <w:t xml:space="preserve"> /ˈkʌləd ˈvɛʤtəb(ə)lz / (n.phr): rau màu</w:t>
      </w:r>
    </w:p>
    <w:p>
      <w:pPr>
        <w:pStyle w:val="CustomStyle"/>
      </w:pPr>
      <w:r>
        <w:t xml:space="preserve">  </w:t>
      </w:r>
      <w:r>
        <w:t xml:space="preserve">Please </w:t>
      </w:r>
      <w:r>
        <w:t xml:space="preserve">name </w:t>
      </w:r>
      <w:r>
        <w:t xml:space="preserve">some </w:t>
      </w:r>
      <w:r>
        <w:t xml:space="preserve">coloured </w:t>
      </w:r>
      <w:r>
        <w:t xml:space="preserve">vegetables. </w:t>
      </w:r>
      <w:r>
        <w:t>(Vui lòng kể tên một số loại rau màu.)</w:t>
      </w:r>
    </w:p>
    <w:p>
      <w:pPr>
        <w:pStyle w:val="CustomStyle"/>
      </w:pPr>
      <w:r>
        <w:t xml:space="preserve">5. </w:t>
      </w:r>
      <w:r>
        <w:rPr>
          <w:b/>
        </w:rPr>
        <w:t>red spots</w:t>
      </w:r>
      <w:r>
        <w:t xml:space="preserve"> (n.phr): những đốm đỏ</w:t>
      </w:r>
    </w:p>
    <w:p>
      <w:pPr>
        <w:pStyle w:val="CustomStyle"/>
      </w:pPr>
      <w:r>
        <w:t xml:space="preserve">  </w:t>
      </w:r>
      <w:r>
        <w:t xml:space="preserve">If </w:t>
      </w:r>
      <w:r>
        <w:t xml:space="preserve">you </w:t>
      </w:r>
      <w:r>
        <w:t xml:space="preserve">touch </w:t>
      </w:r>
      <w:r>
        <w:t xml:space="preserve">your </w:t>
      </w:r>
      <w:r>
        <w:t xml:space="preserve">face </w:t>
      </w:r>
      <w:r>
        <w:t xml:space="preserve">with </w:t>
      </w:r>
      <w:r>
        <w:t xml:space="preserve">your </w:t>
      </w:r>
      <w:r>
        <w:t xml:space="preserve">dirty </w:t>
      </w:r>
      <w:r>
        <w:t xml:space="preserve">hands, </w:t>
      </w:r>
      <w:r>
        <w:t xml:space="preserve">you </w:t>
      </w:r>
      <w:r>
        <w:t xml:space="preserve">face </w:t>
      </w:r>
      <w:r>
        <w:t xml:space="preserve">can </w:t>
      </w:r>
      <w:r>
        <w:t xml:space="preserve">appear </w:t>
      </w:r>
      <w:r>
        <w:t xml:space="preserve">red </w:t>
      </w:r>
      <w:r>
        <w:t xml:space="preserve">spots. </w:t>
      </w:r>
      <w:r>
        <w:t>(Nếu bạn dùng tay dơ chạm lên mặt, mặt bạn có thể  xuất hiện những đốm đỏ.)</w:t>
      </w:r>
    </w:p>
    <w:p>
      <w:pPr>
        <w:pStyle w:val="CustomStyle"/>
      </w:pPr>
      <w:r>
        <w:t xml:space="preserve">6. </w:t>
      </w:r>
      <w:r>
        <w:rPr>
          <w:b/>
        </w:rPr>
        <w:t>wash your hands</w:t>
      </w:r>
      <w:r>
        <w:t xml:space="preserve"> (v.phr): rửa tay</w:t>
      </w:r>
    </w:p>
    <w:p>
      <w:pPr>
        <w:pStyle w:val="CustomStyle"/>
      </w:pPr>
      <w:r>
        <w:t xml:space="preserve">  </w:t>
      </w:r>
      <w:r>
        <w:t xml:space="preserve">Children </w:t>
      </w:r>
      <w:r>
        <w:t xml:space="preserve">should </w:t>
      </w:r>
      <w:r>
        <w:t xml:space="preserve">often </w:t>
      </w:r>
      <w:r>
        <w:t xml:space="preserve">wash </w:t>
      </w:r>
      <w:r>
        <w:t xml:space="preserve">their </w:t>
      </w:r>
      <w:r>
        <w:t xml:space="preserve">hands. </w:t>
      </w:r>
      <w:r>
        <w:t>(Trẻ em nên thường xuyên rửa tay.)</w:t>
      </w:r>
    </w:p>
    <w:p>
      <w:pPr>
        <w:pStyle w:val="CustomStyle"/>
      </w:pPr>
      <w:r>
        <w:t xml:space="preserve">7. </w:t>
      </w:r>
      <w:r>
        <w:rPr>
          <w:b/>
        </w:rPr>
        <w:t>tofu</w:t>
      </w:r>
      <w:r>
        <w:t xml:space="preserve"> (n): đậu hủ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like </w:t>
      </w:r>
      <w:r>
        <w:t xml:space="preserve">eating </w:t>
      </w:r>
      <w:r>
        <w:rPr>
          <w:b/>
        </w:rPr>
        <w:t xml:space="preserve">tofu. </w:t>
      </w:r>
      <w:r>
        <w:t>(Tôi thích ăn đậu hủ.)</w:t>
      </w:r>
    </w:p>
    <w:p>
      <w:pPr>
        <w:pStyle w:val="CustomStyle"/>
      </w:pPr>
      <w:r>
        <w:t xml:space="preserve">8. </w:t>
      </w:r>
      <w:r>
        <w:rPr>
          <w:b/>
        </w:rPr>
        <w:t>brush your teeth</w:t>
      </w:r>
      <w:r>
        <w:t xml:space="preserve"> (v.phr): chải răng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brush </w:t>
      </w:r>
      <w:r>
        <w:t xml:space="preserve">my </w:t>
      </w:r>
      <w:r>
        <w:t xml:space="preserve">teeth </w:t>
      </w:r>
      <w:r>
        <w:t xml:space="preserve">twice </w:t>
      </w:r>
      <w:r>
        <w:t xml:space="preserve">a </w:t>
      </w:r>
      <w:r>
        <w:t xml:space="preserve">day. </w:t>
      </w:r>
      <w:r>
        <w:t>(Tôi chải răng hai lần mỗi ngày.)</w:t>
      </w:r>
    </w:p>
    <w:p>
      <w:pPr>
        <w:pStyle w:val="CustomStyle"/>
      </w:pPr>
      <w:r>
        <w:t xml:space="preserve">9. </w:t>
      </w:r>
      <w:r>
        <w:rPr>
          <w:b/>
        </w:rPr>
        <w:t>touch your face</w:t>
      </w:r>
      <w:r>
        <w:t xml:space="preserve"> (v.phr): chạm lên mặt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not </w:t>
      </w:r>
      <w:r>
        <w:t xml:space="preserve">touch </w:t>
      </w:r>
      <w:r>
        <w:t xml:space="preserve">your </w:t>
      </w:r>
      <w:r>
        <w:t xml:space="preserve">face </w:t>
      </w:r>
      <w:r>
        <w:t xml:space="preserve">with </w:t>
      </w:r>
      <w:r>
        <w:t xml:space="preserve">your </w:t>
      </w:r>
      <w:r>
        <w:t xml:space="preserve">dỉty </w:t>
      </w:r>
      <w:r>
        <w:t xml:space="preserve">hands. </w:t>
      </w:r>
      <w:r>
        <w:t>(Không dùng tay dơ chạm lên mặt.)</w:t>
      </w:r>
    </w:p>
    <w:p>
      <w:pPr>
        <w:pStyle w:val="CustomStyle"/>
      </w:pPr>
      <w:r>
        <w:t xml:space="preserve">10. </w:t>
      </w:r>
      <w:r>
        <w:rPr>
          <w:b/>
        </w:rPr>
        <w:t>skin condition</w:t>
      </w:r>
      <w:r>
        <w:t xml:space="preserve"> (n): tình trạng da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weather </w:t>
      </w:r>
      <w:r>
        <w:t xml:space="preserve">may </w:t>
      </w:r>
      <w:r>
        <w:t xml:space="preserve">affect </w:t>
      </w:r>
      <w:r>
        <w:t xml:space="preserve">our </w:t>
      </w:r>
      <w:r>
        <w:t xml:space="preserve">skin </w:t>
      </w:r>
      <w:r>
        <w:t xml:space="preserve">condition. </w:t>
      </w:r>
      <w:r>
        <w:t>(Thời tiết có thể gây hại cho da.)</w:t>
      </w:r>
    </w:p>
    <w:p>
      <w:pPr>
        <w:pStyle w:val="CustomStyle"/>
      </w:pPr>
      <w:r>
        <w:t xml:space="preserve">11. </w:t>
      </w:r>
      <w:r>
        <w:rPr>
          <w:b/>
        </w:rPr>
        <w:t>soft drinks</w:t>
      </w:r>
      <w:r>
        <w:t xml:space="preserve"> (n): nước ngọt</w:t>
      </w:r>
    </w:p>
    <w:p>
      <w:pPr>
        <w:pStyle w:val="CustomStyle"/>
      </w:pPr>
      <w:r>
        <w:t xml:space="preserve">  </w:t>
      </w:r>
      <w:r>
        <w:t xml:space="preserve">Soft </w:t>
      </w:r>
      <w:r>
        <w:t xml:space="preserve">drinks </w:t>
      </w:r>
      <w:r>
        <w:t xml:space="preserve">are </w:t>
      </w:r>
      <w:r>
        <w:t xml:space="preserve">not </w:t>
      </w:r>
      <w:r>
        <w:t xml:space="preserve">good </w:t>
      </w:r>
      <w:r>
        <w:t xml:space="preserve">for </w:t>
      </w:r>
      <w:r>
        <w:t xml:space="preserve">health. </w:t>
      </w:r>
      <w:r>
        <w:t>(Nước ngọt không tốt cho sức khỏe.)</w:t>
      </w:r>
    </w:p>
    <w:p>
      <w:pPr>
        <w:pStyle w:val="CustomStyle"/>
      </w:pPr>
      <w:r>
        <w:t xml:space="preserve">12. </w:t>
      </w:r>
      <w:r>
        <w:rPr>
          <w:b/>
        </w:rPr>
        <w:t>keep fit</w:t>
      </w:r>
      <w:r>
        <w:t xml:space="preserve"> (v.phr): giữ dáng</w:t>
      </w:r>
    </w:p>
    <w:p>
      <w:pPr>
        <w:pStyle w:val="CustomStyle"/>
      </w:pPr>
      <w:r>
        <w:t xml:space="preserve">  </w:t>
      </w:r>
      <w:r>
        <w:t xml:space="preserve">Being </w:t>
      </w:r>
      <w:r>
        <w:t xml:space="preserve">active </w:t>
      </w:r>
      <w:r>
        <w:t xml:space="preserve">helps </w:t>
      </w:r>
      <w:r>
        <w:t xml:space="preserve">you </w:t>
      </w:r>
      <w:r>
        <w:t xml:space="preserve">keep </w:t>
      </w:r>
      <w:r>
        <w:t xml:space="preserve">fit. </w:t>
      </w:r>
      <w:r>
        <w:t>(Tích cực hoạt động  giúp bạn giữ dáng.)</w:t>
      </w:r>
    </w:p>
    <w:p>
      <w:pPr>
        <w:pStyle w:val="CustomStyle"/>
      </w:pPr>
      <w:r>
        <w:t xml:space="preserve">13. </w:t>
      </w:r>
      <w:r>
        <w:rPr>
          <w:b/>
        </w:rPr>
        <w:t>vitamin</w:t>
      </w:r>
      <w:r>
        <w:t xml:space="preserve"> (n): vitamin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need </w:t>
      </w:r>
      <w:r>
        <w:rPr>
          <w:b/>
        </w:rPr>
        <w:t xml:space="preserve">vitamin </w:t>
      </w:r>
      <w:r>
        <w:t xml:space="preserve">A </w:t>
      </w:r>
      <w:r>
        <w:t xml:space="preserve">for </w:t>
      </w:r>
      <w:r>
        <w:t xml:space="preserve">our </w:t>
      </w:r>
      <w:r>
        <w:t xml:space="preserve">eyes. </w:t>
      </w:r>
      <w:r>
        <w:t>(Chúng ta cần vitamin A cho đôi mắt.)</w:t>
      </w:r>
    </w:p>
    <w:p>
      <w:pPr>
        <w:pStyle w:val="CustomStyle"/>
      </w:pPr>
      <w:r>
        <w:t xml:space="preserve">14. </w:t>
      </w:r>
      <w:r>
        <w:rPr>
          <w:b/>
        </w:rPr>
        <w:t>avoid</w:t>
      </w:r>
      <w:r>
        <w:t xml:space="preserve"> (v): tránh khỏi</w:t>
      </w:r>
    </w:p>
    <w:p>
      <w:pPr>
        <w:pStyle w:val="CustomStyle"/>
      </w:pPr>
      <w:r>
        <w:t xml:space="preserve">  </w:t>
      </w:r>
      <w:r>
        <w:t xml:space="preserve">To </w:t>
      </w:r>
      <w:r>
        <w:rPr>
          <w:b/>
        </w:rPr>
        <w:t xml:space="preserve">avoid </w:t>
      </w:r>
      <w:r>
        <w:t xml:space="preserve">getting </w:t>
      </w:r>
      <w:r>
        <w:t xml:space="preserve">sunburn, </w:t>
      </w:r>
      <w:r>
        <w:t xml:space="preserve">you </w:t>
      </w:r>
      <w:r>
        <w:t xml:space="preserve">should </w:t>
      </w:r>
      <w:r>
        <w:t xml:space="preserve">use </w:t>
      </w:r>
      <w:r>
        <w:t xml:space="preserve">suncream. </w:t>
      </w:r>
      <w:r>
        <w:t>(Tránh bị sạm da, bạn nên dùng kem chống nắng.)</w:t>
      </w:r>
    </w:p>
    <w:p>
      <w:pPr>
        <w:pStyle w:val="CustomStyle"/>
      </w:pPr>
      <w:r>
        <w:t xml:space="preserve">15. </w:t>
      </w:r>
      <w:r>
        <w:rPr>
          <w:b/>
        </w:rPr>
        <w:t>affect</w:t>
      </w:r>
      <w:r>
        <w:t xml:space="preserve"> (v): gây hại</w:t>
      </w:r>
    </w:p>
    <w:p>
      <w:pPr>
        <w:pStyle w:val="CustomStyle"/>
      </w:pPr>
      <w:r>
        <w:t xml:space="preserve">  </w:t>
      </w:r>
      <w:r>
        <w:t xml:space="preserve">Reading </w:t>
      </w:r>
      <w:r>
        <w:t xml:space="preserve">books </w:t>
      </w:r>
      <w:r>
        <w:t xml:space="preserve">in </w:t>
      </w:r>
      <w:r>
        <w:t xml:space="preserve">dim </w:t>
      </w:r>
      <w:r>
        <w:t xml:space="preserve">light </w:t>
      </w:r>
      <w:r>
        <w:t xml:space="preserve">can </w:t>
      </w:r>
      <w:r>
        <w:rPr>
          <w:b/>
        </w:rPr>
        <w:t xml:space="preserve">affect </w:t>
      </w:r>
      <w:r>
        <w:t xml:space="preserve">our </w:t>
      </w:r>
      <w:r>
        <w:t xml:space="preserve">eyes. </w:t>
      </w:r>
      <w:r>
        <w:t>(Đọc sách dưới ánh sáng mờ có thể gây hại cho mắt chúng ta.)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acne</w:t>
      </w:r>
      <w:r>
        <w:t xml:space="preserve"> (n): mụn trứng cá</w:t>
      </w:r>
    </w:p>
    <w:p>
      <w:pPr>
        <w:pStyle w:val="CustomStyle"/>
      </w:pPr>
      <w:r>
        <w:t xml:space="preserve">  </w:t>
      </w:r>
      <w:r>
        <w:rPr>
          <w:b/>
        </w:rPr>
        <w:t xml:space="preserve">Acne </w:t>
      </w:r>
      <w:r>
        <w:t xml:space="preserve">causes </w:t>
      </w:r>
      <w:r>
        <w:t xml:space="preserve">black </w:t>
      </w:r>
      <w:r>
        <w:t xml:space="preserve">and </w:t>
      </w:r>
      <w:r>
        <w:t xml:space="preserve">white </w:t>
      </w:r>
      <w:r>
        <w:t xml:space="preserve">pimples </w:t>
      </w:r>
      <w:r>
        <w:t xml:space="preserve">on </w:t>
      </w:r>
      <w:r>
        <w:t xml:space="preserve">the </w:t>
      </w:r>
      <w:r>
        <w:t xml:space="preserve">face. </w:t>
      </w:r>
      <w:r>
        <w:t>(Mụn trứng cá gây ra nốt mụn đầu đen và trắng trên mặt.)</w:t>
      </w:r>
    </w:p>
    <w:p>
      <w:pPr>
        <w:pStyle w:val="CustomStyle"/>
      </w:pPr>
      <w:r>
        <w:t xml:space="preserve">2. </w:t>
      </w:r>
      <w:r>
        <w:rPr>
          <w:b/>
        </w:rPr>
        <w:t>fast food</w:t>
      </w:r>
      <w:r>
        <w:t xml:space="preserve"> (n): thức ăn nhanh</w:t>
      </w:r>
    </w:p>
    <w:p>
      <w:pPr>
        <w:pStyle w:val="CustomStyle"/>
      </w:pPr>
      <w:r>
        <w:t xml:space="preserve">  </w:t>
      </w:r>
      <w:r>
        <w:t xml:space="preserve">I’m </w:t>
      </w:r>
      <w:r>
        <w:t xml:space="preserve">addicted </w:t>
      </w:r>
      <w:r>
        <w:t xml:space="preserve">to </w:t>
      </w:r>
      <w:r>
        <w:t xml:space="preserve">fast </w:t>
      </w:r>
      <w:r>
        <w:t xml:space="preserve">food. </w:t>
      </w:r>
      <w:r>
        <w:t>(Tôi nghiện thức ăn nhanh.)</w:t>
      </w:r>
    </w:p>
    <w:p>
      <w:pPr>
        <w:pStyle w:val="CustomStyle"/>
      </w:pPr>
      <w:r>
        <w:t xml:space="preserve">3. </w:t>
      </w:r>
      <w:r>
        <w:rPr>
          <w:b/>
        </w:rPr>
        <w:t>vegetarian</w:t>
      </w:r>
      <w:r>
        <w:t xml:space="preserve"> (n): người ăn chay</w:t>
      </w:r>
    </w:p>
    <w:p>
      <w:pPr>
        <w:pStyle w:val="CustomStyle"/>
      </w:pPr>
      <w:r>
        <w:t xml:space="preserve">  </w:t>
      </w:r>
      <w:r>
        <w:t xml:space="preserve">Is </w:t>
      </w:r>
      <w:r>
        <w:t xml:space="preserve">she </w:t>
      </w:r>
      <w:r>
        <w:t xml:space="preserve">a </w:t>
      </w:r>
      <w:r>
        <w:rPr>
          <w:b/>
        </w:rPr>
        <w:t xml:space="preserve">vegetarian? </w:t>
      </w:r>
      <w:r>
        <w:t>(Cô ấy có phải người ăn chay không?.)</w:t>
      </w:r>
    </w:p>
    <w:p>
      <w:pPr>
        <w:pStyle w:val="CustomStyle"/>
      </w:pPr>
      <w:r>
        <w:t xml:space="preserve">4. </w:t>
      </w:r>
      <w:r>
        <w:rPr>
          <w:b/>
        </w:rPr>
        <w:t>healthy</w:t>
      </w:r>
      <w:r>
        <w:t xml:space="preserve"> (adj): khỏe mạnh</w:t>
      </w:r>
    </w:p>
    <w:p>
      <w:pPr>
        <w:pStyle w:val="CustomStyle"/>
      </w:pPr>
      <w:r>
        <w:t xml:space="preserve">  </w:t>
      </w:r>
      <w:r>
        <w:t xml:space="preserve">Stay </w:t>
      </w:r>
      <w:r>
        <w:rPr>
          <w:b/>
        </w:rPr>
        <w:t xml:space="preserve">healthy </w:t>
      </w:r>
      <w:r>
        <w:t xml:space="preserve">by </w:t>
      </w:r>
      <w:r>
        <w:t xml:space="preserve">eating </w:t>
      </w:r>
      <w:r>
        <w:t xml:space="preserve">well </w:t>
      </w:r>
      <w:r>
        <w:t xml:space="preserve">and </w:t>
      </w:r>
      <w:r>
        <w:t xml:space="preserve">exercising </w:t>
      </w:r>
      <w:r>
        <w:t xml:space="preserve">regularly. </w:t>
      </w:r>
      <w:r>
        <w:t>(Giữ sức khỏe bắng cách ăn uống đầy đủ và tậo thể dục thường xuyên.)</w:t>
      </w:r>
    </w:p>
    <w:p>
      <w:pPr>
        <w:pStyle w:val="CustomStyle"/>
      </w:pPr>
      <w:r>
        <w:t xml:space="preserve">5. </w:t>
      </w:r>
      <w:r>
        <w:rPr>
          <w:b/>
        </w:rPr>
        <w:t>pimple</w:t>
      </w:r>
      <w:r>
        <w:t xml:space="preserve"> (n): mụn nhọt</w:t>
      </w:r>
    </w:p>
    <w:p>
      <w:pPr>
        <w:pStyle w:val="CustomStyle"/>
      </w:pPr>
      <w:r>
        <w:t xml:space="preserve">  </w:t>
      </w:r>
      <w:r>
        <w:t xml:space="preserve">Acne </w:t>
      </w:r>
      <w:r>
        <w:t xml:space="preserve">causes </w:t>
      </w:r>
      <w:r>
        <w:t xml:space="preserve">black </w:t>
      </w:r>
      <w:r>
        <w:t xml:space="preserve">and </w:t>
      </w:r>
      <w:r>
        <w:t xml:space="preserve">white </w:t>
      </w:r>
      <w:r>
        <w:rPr>
          <w:b/>
        </w:rPr>
        <w:t xml:space="preserve">pimples </w:t>
      </w:r>
      <w:r>
        <w:t xml:space="preserve">on </w:t>
      </w:r>
      <w:r>
        <w:t xml:space="preserve">the </w:t>
      </w:r>
      <w:r>
        <w:t xml:space="preserve">face. </w:t>
      </w:r>
      <w:r>
        <w:t>(Mụn trứng cá gây ra nốt mụn đầu đen và trắng trên mặt.)</w:t>
      </w:r>
    </w:p>
    <w:p>
      <w:pPr>
        <w:pStyle w:val="CustomStyle"/>
      </w:pPr>
      <w:r>
        <w:t xml:space="preserve">6. </w:t>
      </w:r>
      <w:r>
        <w:rPr>
          <w:b/>
        </w:rPr>
        <w:t>sports centre</w:t>
      </w:r>
      <w:r>
        <w:t xml:space="preserve"> (n.phr): trung tâm thể thao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brother </w:t>
      </w:r>
      <w:r>
        <w:t xml:space="preserve">often </w:t>
      </w:r>
      <w:r>
        <w:t xml:space="preserve">spends </w:t>
      </w:r>
      <w:r>
        <w:t xml:space="preserve">two </w:t>
      </w:r>
      <w:r>
        <w:t xml:space="preserve">hours </w:t>
      </w:r>
      <w:r>
        <w:t xml:space="preserve">exercising </w:t>
      </w:r>
      <w:r>
        <w:t xml:space="preserve">at </w:t>
      </w:r>
      <w:r>
        <w:t xml:space="preserve">the </w:t>
      </w:r>
      <w:r>
        <w:t xml:space="preserve">sports </w:t>
      </w:r>
      <w:r>
        <w:t xml:space="preserve">centre. </w:t>
      </w:r>
      <w:r>
        <w:t>(Anh trai tôi thường dành 2 giờ tập thể dục tại trung tâm thể thao.)</w:t>
      </w:r>
    </w:p>
    <w:p>
      <w:pPr>
        <w:pStyle w:val="CustomStyle"/>
      </w:pPr>
      <w:r>
        <w:t xml:space="preserve">7. </w:t>
      </w:r>
      <w:r>
        <w:rPr>
          <w:b/>
        </w:rPr>
        <w:t>cheesecake</w:t>
      </w:r>
      <w:r>
        <w:t xml:space="preserve"> (n): bánh phô mát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mother </w:t>
      </w:r>
      <w:r>
        <w:t xml:space="preserve">didn’t </w:t>
      </w:r>
      <w:r>
        <w:t xml:space="preserve">buy </w:t>
      </w:r>
      <w:r>
        <w:t xml:space="preserve">my </w:t>
      </w:r>
      <w:r>
        <w:t xml:space="preserve">favorite </w:t>
      </w:r>
      <w:r>
        <w:rPr>
          <w:b/>
        </w:rPr>
        <w:t xml:space="preserve">cheesecake. </w:t>
      </w:r>
      <w:r>
        <w:t>(Mẹ tôi không mua bánh phô mát ưa thích cho tôi.)</w:t>
      </w:r>
    </w:p>
    <w:p>
      <w:pPr>
        <w:pStyle w:val="CustomStyle"/>
      </w:pPr>
      <w:r>
        <w:t xml:space="preserve">8. </w:t>
      </w:r>
      <w:r>
        <w:rPr>
          <w:b/>
        </w:rPr>
        <w:t>clean up</w:t>
      </w:r>
      <w:r>
        <w:t xml:space="preserve"> (phr.v): dọn dẹp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are </w:t>
      </w:r>
      <w:r>
        <w:t xml:space="preserve">not </w:t>
      </w:r>
      <w:r>
        <w:t xml:space="preserve">cleaning </w:t>
      </w:r>
      <w:r>
        <w:t xml:space="preserve">up </w:t>
      </w:r>
      <w:r>
        <w:t xml:space="preserve">our </w:t>
      </w:r>
      <w:r>
        <w:t xml:space="preserve">community </w:t>
      </w:r>
      <w:r>
        <w:t xml:space="preserve">library. </w:t>
      </w:r>
      <w:r>
        <w:t>(Chúng tôi không dọn dẹp thư viện cộng đồng.)</w:t>
      </w:r>
    </w:p>
    <w:p>
      <w:pPr>
        <w:pStyle w:val="CustomStyle"/>
      </w:pPr>
      <w:r>
        <w:t xml:space="preserve">9. </w:t>
      </w:r>
      <w:r>
        <w:rPr>
          <w:b/>
        </w:rPr>
        <w:t>sweetened food</w:t>
      </w:r>
      <w:r>
        <w:t xml:space="preserve"> (n): đồ ngọt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should </w:t>
      </w:r>
      <w:r>
        <w:t xml:space="preserve">avoid </w:t>
      </w:r>
      <w:r>
        <w:t xml:space="preserve">sweetened </w:t>
      </w:r>
      <w:r>
        <w:t xml:space="preserve">food. </w:t>
      </w:r>
      <w:r>
        <w:t>(Chúng ta nên hạn chế đồ ăn ngọt.)</w:t>
      </w:r>
    </w:p>
    <w:p>
      <w:pPr>
        <w:pStyle w:val="CustomStyle"/>
      </w:pPr>
      <w:r>
        <w:t xml:space="preserve">10. </w:t>
      </w:r>
      <w:r>
        <w:rPr>
          <w:b/>
        </w:rPr>
        <w:t>soybean</w:t>
      </w:r>
      <w:r>
        <w:t xml:space="preserve"> (n): đậu nành</w:t>
      </w:r>
    </w:p>
    <w:p>
      <w:pPr>
        <w:pStyle w:val="CustomStyle"/>
      </w:pPr>
      <w:r>
        <w:t xml:space="preserve">  </w:t>
      </w:r>
      <w:r>
        <w:rPr>
          <w:b/>
        </w:rPr>
        <w:t xml:space="preserve">Soybean </w:t>
      </w:r>
      <w:r>
        <w:t xml:space="preserve">is </w:t>
      </w:r>
      <w:r>
        <w:t xml:space="preserve">good </w:t>
      </w:r>
      <w:r>
        <w:t xml:space="preserve">for </w:t>
      </w:r>
      <w:r>
        <w:t xml:space="preserve">health. </w:t>
      </w:r>
      <w:r>
        <w:t>(Đậu nành tốt cho sức khỏe.)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protein</w:t>
      </w:r>
      <w:r>
        <w:t xml:space="preserve"> (n): đạm</w:t>
      </w:r>
    </w:p>
    <w:p>
      <w:pPr>
        <w:pStyle w:val="CustomStyle"/>
      </w:pPr>
      <w:r>
        <w:t xml:space="preserve">  </w:t>
      </w:r>
      <w:r>
        <w:t xml:space="preserve">Tofu </w:t>
      </w:r>
      <w:r>
        <w:t xml:space="preserve">has </w:t>
      </w:r>
      <w:r>
        <w:t xml:space="preserve">vegetable </w:t>
      </w:r>
      <w:r>
        <w:rPr>
          <w:b/>
        </w:rPr>
        <w:t xml:space="preserve">protein </w:t>
      </w:r>
      <w:r>
        <w:t xml:space="preserve">and </w:t>
      </w:r>
      <w:r>
        <w:t xml:space="preserve">vitamin </w:t>
      </w:r>
      <w:r>
        <w:t xml:space="preserve">B. </w:t>
      </w:r>
      <w:r>
        <w:t>(Đậu hũ chứa đạm thiên nhiên và vitamin nhóm B.)</w:t>
      </w:r>
    </w:p>
    <w:p>
      <w:pPr>
        <w:pStyle w:val="CustomStyle"/>
      </w:pPr>
      <w:r>
        <w:t xml:space="preserve">2. </w:t>
      </w:r>
      <w:r>
        <w:rPr>
          <w:b/>
        </w:rPr>
        <w:t>fat</w:t>
      </w:r>
      <w:r>
        <w:t xml:space="preserve"> (n): chất béo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doesn’t </w:t>
      </w:r>
      <w:r>
        <w:t xml:space="preserve">have </w:t>
      </w:r>
      <w:r>
        <w:t xml:space="preserve">any </w:t>
      </w:r>
      <w:r>
        <w:rPr>
          <w:b/>
        </w:rPr>
        <w:t xml:space="preserve">fat. </w:t>
      </w:r>
      <w:r>
        <w:t>(Chúng không chứa nhiều chất béo.)</w:t>
      </w:r>
    </w:p>
    <w:p>
      <w:pPr>
        <w:pStyle w:val="CustomStyle"/>
      </w:pPr>
      <w:r>
        <w:t xml:space="preserve">3. </w:t>
      </w:r>
      <w:r>
        <w:rPr>
          <w:b/>
        </w:rPr>
        <w:t>diet</w:t>
      </w:r>
      <w:r>
        <w:t xml:space="preserve"> (n): chế độ ăn uống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Japanese </w:t>
      </w:r>
      <w:r>
        <w:t xml:space="preserve">live </w:t>
      </w:r>
      <w:r>
        <w:t xml:space="preserve">long </w:t>
      </w:r>
      <w:r>
        <w:t xml:space="preserve">lives </w:t>
      </w:r>
      <w:r>
        <w:t xml:space="preserve">because </w:t>
      </w:r>
      <w:r>
        <w:t xml:space="preserve">of </w:t>
      </w:r>
      <w:r>
        <w:t xml:space="preserve">their </w:t>
      </w:r>
      <w:r>
        <w:rPr>
          <w:b/>
        </w:rPr>
        <w:t xml:space="preserve">diet. </w:t>
      </w:r>
      <w:r>
        <w:t>(Người Nhật sống lâu nhờ chế độ ăn uống hợp lý.)</w:t>
      </w:r>
    </w:p>
    <w:p>
      <w:pPr>
        <w:pStyle w:val="CustomStyle"/>
      </w:pPr>
      <w:r>
        <w:t xml:space="preserve">4. </w:t>
      </w:r>
      <w:r>
        <w:rPr>
          <w:b/>
        </w:rPr>
        <w:t>cooking oil</w:t>
      </w:r>
      <w:r>
        <w:t xml:space="preserve"> (n: dầu ăn</w:t>
      </w:r>
    </w:p>
    <w:p>
      <w:pPr>
        <w:pStyle w:val="CustomStyle"/>
      </w:pPr>
      <w:r>
        <w:t xml:space="preserve">  </w:t>
      </w:r>
      <w:r>
        <w:t xml:space="preserve">They </w:t>
      </w:r>
      <w:r>
        <w:t xml:space="preserve">cook </w:t>
      </w:r>
      <w:r>
        <w:t xml:space="preserve">fish </w:t>
      </w:r>
      <w:r>
        <w:t xml:space="preserve">with </w:t>
      </w:r>
      <w:r>
        <w:t xml:space="preserve">little </w:t>
      </w:r>
      <w:r>
        <w:t xml:space="preserve">cooking </w:t>
      </w:r>
      <w:r>
        <w:t xml:space="preserve">oil. </w:t>
      </w:r>
      <w:r>
        <w:t>(Họ chiên cá với ít dầu ăn hơn.)</w:t>
      </w:r>
    </w:p>
    <w:p>
      <w:pPr>
        <w:pStyle w:val="CustomStyle"/>
      </w:pPr>
      <w:r>
        <w:t xml:space="preserve">5. </w:t>
      </w:r>
      <w:r>
        <w:rPr>
          <w:b/>
        </w:rPr>
        <w:t>eyedrops</w:t>
      </w:r>
      <w:r>
        <w:t xml:space="preserve"> (n): thuốc nhỏ mắt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can </w:t>
      </w:r>
      <w:r>
        <w:t xml:space="preserve">use </w:t>
      </w:r>
      <w:r>
        <w:rPr>
          <w:b/>
        </w:rPr>
        <w:t xml:space="preserve">eyedrops. </w:t>
      </w:r>
      <w:r>
        <w:t>(Bạn có thể dùng thuốc nhỏ mắt.)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special soap</w:t>
      </w:r>
      <w:r>
        <w:t xml:space="preserve"> (n.phr): xà phòng đặc biệt</w:t>
      </w:r>
    </w:p>
    <w:p>
      <w:pPr>
        <w:pStyle w:val="CustomStyle"/>
      </w:pPr>
      <w:r>
        <w:t xml:space="preserve">  </w:t>
      </w:r>
      <w:r>
        <w:t xml:space="preserve">Wash </w:t>
      </w:r>
      <w:r>
        <w:t xml:space="preserve">your </w:t>
      </w:r>
      <w:r>
        <w:t xml:space="preserve">face </w:t>
      </w:r>
      <w:r>
        <w:t xml:space="preserve">with </w:t>
      </w:r>
      <w:r>
        <w:t xml:space="preserve">special </w:t>
      </w:r>
      <w:r>
        <w:t xml:space="preserve">soap </w:t>
      </w:r>
      <w:r>
        <w:t xml:space="preserve">for </w:t>
      </w:r>
      <w:r>
        <w:t xml:space="preserve">acne, </w:t>
      </w:r>
      <w:r>
        <w:t xml:space="preserve">but </w:t>
      </w:r>
      <w:r>
        <w:t xml:space="preserve">no </w:t>
      </w:r>
      <w:r>
        <w:t xml:space="preserve">more </w:t>
      </w:r>
      <w:r>
        <w:t xml:space="preserve">than </w:t>
      </w:r>
      <w:r>
        <w:t xml:space="preserve">twice </w:t>
      </w:r>
      <w:r>
        <w:t xml:space="preserve">a </w:t>
      </w:r>
      <w:r>
        <w:t xml:space="preserve">day. </w:t>
      </w:r>
      <w:r>
        <w:t>(Rửa mặt bằng xà phòng dành riêng cho mụn trứng cá nhưng không quá hai lần một ngày.)</w:t>
      </w:r>
    </w:p>
    <w:p>
      <w:pPr>
        <w:pStyle w:val="CustomStyle"/>
      </w:pPr>
      <w:r>
        <w:t xml:space="preserve">2. </w:t>
      </w:r>
      <w:r>
        <w:rPr>
          <w:b/>
        </w:rPr>
        <w:t>pop</w:t>
      </w:r>
      <w:r>
        <w:t xml:space="preserve"> (v): bóp, nặn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not </w:t>
      </w:r>
      <w:r>
        <w:t xml:space="preserve">touch </w:t>
      </w:r>
      <w:r>
        <w:t xml:space="preserve">or </w:t>
      </w:r>
      <w:r>
        <w:rPr>
          <w:b/>
        </w:rPr>
        <w:t xml:space="preserve">pop </w:t>
      </w:r>
      <w:r>
        <w:t xml:space="preserve">spots, </w:t>
      </w:r>
      <w:r>
        <w:t xml:space="preserve">especially </w:t>
      </w:r>
      <w:r>
        <w:t xml:space="preserve">when </w:t>
      </w:r>
      <w:r>
        <w:t xml:space="preserve">your </w:t>
      </w:r>
      <w:r>
        <w:t xml:space="preserve">hands </w:t>
      </w:r>
      <w:r>
        <w:t xml:space="preserve">are </w:t>
      </w:r>
      <w:r>
        <w:t xml:space="preserve">dirty. </w:t>
      </w:r>
      <w:r>
        <w:t>(Đừng chạm hoặc nặn mụn khi tay dơ.)</w:t>
      </w:r>
    </w:p>
    <w:p>
      <w:pPr>
        <w:pStyle w:val="CustomStyle"/>
      </w:pPr>
      <w:r>
        <w:t xml:space="preserve">3. </w:t>
      </w:r>
      <w:r>
        <w:rPr>
          <w:b/>
        </w:rPr>
        <w:t>cause</w:t>
      </w:r>
      <w:r>
        <w:t xml:space="preserve"> (v):  gây nên</w:t>
      </w:r>
    </w:p>
    <w:p>
      <w:pPr>
        <w:pStyle w:val="CustomStyle"/>
      </w:pPr>
      <w:r>
        <w:t xml:space="preserve">  </w:t>
      </w:r>
      <w:r>
        <w:t xml:space="preserve">Acne </w:t>
      </w:r>
      <w:r>
        <w:rPr>
          <w:b/>
        </w:rPr>
        <w:t xml:space="preserve">causes </w:t>
      </w:r>
      <w:r>
        <w:t xml:space="preserve">small, </w:t>
      </w:r>
      <w:r>
        <w:t xml:space="preserve">red </w:t>
      </w:r>
      <w:r>
        <w:t xml:space="preserve">spots. </w:t>
      </w:r>
      <w:r>
        <w:t>(Mụn trứng cá gây nên những đốm đỏ nhỏ)</w:t>
      </w:r>
    </w:p>
    <w:p>
      <w:pPr>
        <w:pStyle w:val="CustomStyle"/>
      </w:pPr>
      <w:r>
        <w:t xml:space="preserve">4. </w:t>
      </w:r>
      <w:r>
        <w:rPr>
          <w:b/>
        </w:rPr>
        <w:t>get serious</w:t>
      </w:r>
      <w:r>
        <w:t xml:space="preserve"> (v.phr):  trở nên nghiêm trọng</w:t>
      </w:r>
    </w:p>
    <w:p>
      <w:pPr>
        <w:pStyle w:val="CustomStyle"/>
      </w:pPr>
      <w:r>
        <w:t xml:space="preserve">  </w:t>
      </w:r>
      <w:r>
        <w:t xml:space="preserve">If </w:t>
      </w:r>
      <w:r>
        <w:t xml:space="preserve">it </w:t>
      </w:r>
      <w:r>
        <w:t xml:space="preserve">gets </w:t>
      </w:r>
      <w:r>
        <w:t xml:space="preserve">serious, </w:t>
      </w:r>
      <w:r>
        <w:t xml:space="preserve">see </w:t>
      </w:r>
      <w:r>
        <w:t xml:space="preserve">a </w:t>
      </w:r>
      <w:r>
        <w:t xml:space="preserve">doctor. </w:t>
      </w:r>
      <w:r>
        <w:t>( Nếu nó trở nên nghiêm trọng, hãy đến gặp bác sĩ.)</w:t>
      </w:r>
    </w:p>
    <w:p>
      <w:pPr>
        <w:pStyle w:val="CustomStyle"/>
      </w:pPr>
      <w:r>
        <w:t xml:space="preserve">5. </w:t>
      </w:r>
      <w:r>
        <w:rPr>
          <w:b/>
        </w:rPr>
        <w:t>disease</w:t>
      </w:r>
      <w:r>
        <w:t xml:space="preserve"> (n):  bệnh</w:t>
      </w:r>
    </w:p>
    <w:p>
      <w:pPr>
        <w:pStyle w:val="CustomStyle"/>
      </w:pPr>
      <w:r>
        <w:t xml:space="preserve">  </w:t>
      </w:r>
      <w:r>
        <w:t xml:space="preserve">It </w:t>
      </w:r>
      <w:r>
        <w:t xml:space="preserve">is </w:t>
      </w:r>
      <w:r>
        <w:t xml:space="preserve">not </w:t>
      </w:r>
      <w:r>
        <w:t xml:space="preserve">a </w:t>
      </w:r>
      <w:r>
        <w:t xml:space="preserve">serious </w:t>
      </w:r>
      <w:r>
        <w:rPr>
          <w:b/>
        </w:rPr>
        <w:t xml:space="preserve">disease </w:t>
      </w:r>
      <w:r>
        <w:t xml:space="preserve">but </w:t>
      </w:r>
      <w:r>
        <w:t xml:space="preserve">young </w:t>
      </w:r>
      <w:r>
        <w:t xml:space="preserve">people </w:t>
      </w:r>
      <w:r>
        <w:t xml:space="preserve">want </w:t>
      </w:r>
      <w:r>
        <w:t xml:space="preserve">to </w:t>
      </w:r>
      <w:r>
        <w:t xml:space="preserve">avoid </w:t>
      </w:r>
      <w:r>
        <w:t xml:space="preserve">it. </w:t>
      </w:r>
      <w:r>
        <w:t>(Nó không phải là một bệnh đáng ngại những người trẻ muốn tránh khỏi chúng.)</w:t>
      </w:r>
    </w:p>
    <w:p>
      <w:pPr>
        <w:pStyle w:val="CustomStyle"/>
      </w:pPr>
      <w:r>
        <w:t xml:space="preserve">6. </w:t>
      </w:r>
      <w:r>
        <w:rPr>
          <w:b/>
        </w:rPr>
        <w:t>take care of</w:t>
      </w:r>
      <w:r>
        <w:t xml:space="preserve"> (v.phr): chăm sóc</w:t>
      </w:r>
    </w:p>
    <w:p>
      <w:pPr>
        <w:pStyle w:val="CustomStyle"/>
      </w:pPr>
      <w:r>
        <w:t xml:space="preserve">  </w:t>
      </w:r>
      <w:r>
        <w:t xml:space="preserve">Here </w:t>
      </w:r>
      <w:r>
        <w:t xml:space="preserve">are </w:t>
      </w:r>
      <w:r>
        <w:t xml:space="preserve">some </w:t>
      </w:r>
      <w:r>
        <w:t xml:space="preserve">tips </w:t>
      </w:r>
      <w:r>
        <w:t xml:space="preserve">for </w:t>
      </w:r>
      <w:r>
        <w:t xml:space="preserve">taking </w:t>
      </w:r>
      <w:r>
        <w:t xml:space="preserve">care </w:t>
      </w:r>
      <w:r>
        <w:t xml:space="preserve">of </w:t>
      </w:r>
      <w:r>
        <w:t xml:space="preserve">skin </w:t>
      </w:r>
      <w:r>
        <w:t xml:space="preserve">with </w:t>
      </w:r>
      <w:r>
        <w:t xml:space="preserve">acne. </w:t>
      </w:r>
      <w:r>
        <w:t>(Dưới đây là một số mẹo giúp chăm sóc da mụn trứng cá.)</w:t>
      </w:r>
    </w:p>
    <w:p>
      <w:pPr>
        <w:pStyle w:val="CustomStyle"/>
      </w:pPr>
      <w:r>
        <w:t xml:space="preserve">7. </w:t>
      </w:r>
      <w:r>
        <w:rPr>
          <w:b/>
        </w:rPr>
        <w:t>put on weight</w:t>
      </w:r>
      <w:r>
        <w:t xml:space="preserve"> (v.phr): lên cân</w:t>
      </w:r>
    </w:p>
    <w:p>
      <w:pPr>
        <w:pStyle w:val="CustomStyle"/>
      </w:pPr>
      <w:r>
        <w:t xml:space="preserve">  </w:t>
      </w:r>
      <w:r>
        <w:t xml:space="preserve">I’m </w:t>
      </w:r>
      <w:r>
        <w:t xml:space="preserve">putting </w:t>
      </w:r>
      <w:r>
        <w:t xml:space="preserve">on </w:t>
      </w:r>
      <w:r>
        <w:t xml:space="preserve">weight. </w:t>
      </w:r>
      <w:r>
        <w:t>(Tôi đang lên cân.)</w:t>
      </w:r>
    </w:p>
    <w:p>
      <w:pPr>
        <w:pStyle w:val="CustomStyle"/>
      </w:pPr>
      <w:r>
        <w:t xml:space="preserve">8. </w:t>
      </w:r>
      <w:r>
        <w:rPr>
          <w:b/>
        </w:rPr>
        <w:t>flu</w:t>
      </w:r>
      <w:r>
        <w:t xml:space="preserve"> (n):  cúm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have </w:t>
      </w:r>
      <w:r>
        <w:t xml:space="preserve">the </w:t>
      </w:r>
      <w:r>
        <w:rPr>
          <w:b/>
        </w:rPr>
        <w:t xml:space="preserve">flu. </w:t>
      </w:r>
      <w:r>
        <w:t>(Tôi bị cúm.)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wear a mask</w:t>
      </w:r>
      <w:r>
        <w:t xml:space="preserve"> (v.phr): đeo khẩu trang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should </w:t>
      </w:r>
      <w:r>
        <w:t xml:space="preserve">wear </w:t>
      </w:r>
      <w:r>
        <w:t xml:space="preserve">a </w:t>
      </w:r>
      <w:r>
        <w:t xml:space="preserve">mask </w:t>
      </w:r>
      <w:r>
        <w:t xml:space="preserve">in </w:t>
      </w:r>
      <w:r>
        <w:t xml:space="preserve">public. </w:t>
      </w:r>
      <w:r>
        <w:t>(Chúng ta nên đeo khẩu trang ở nơi công cộng.)</w:t>
      </w:r>
    </w:p>
    <w:p>
      <w:pPr>
        <w:pStyle w:val="CustomStyle"/>
      </w:pPr>
      <w:r>
        <w:t xml:space="preserve">2. </w:t>
      </w:r>
      <w:r>
        <w:rPr>
          <w:b/>
        </w:rPr>
        <w:t>keep your surroundings clean</w:t>
      </w:r>
      <w:r>
        <w:t xml:space="preserve"> (v.phr): giữ khu vực xung quanh sạch sẽ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should </w:t>
      </w:r>
      <w:r>
        <w:t xml:space="preserve">keep </w:t>
      </w:r>
      <w:r>
        <w:t xml:space="preserve">your </w:t>
      </w:r>
      <w:r>
        <w:t xml:space="preserve">surroundings </w:t>
      </w:r>
      <w:r>
        <w:t xml:space="preserve">clean </w:t>
      </w:r>
      <w:r>
        <w:t xml:space="preserve">to </w:t>
      </w:r>
      <w:r>
        <w:t xml:space="preserve">avoid </w:t>
      </w:r>
      <w:r>
        <w:t xml:space="preserve">viruses. </w:t>
      </w:r>
      <w:r>
        <w:t>(Bạn nên giữ khu vực quanh mình sạch sẽ để tránh vi rút.)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harmful</w:t>
      </w:r>
      <w:r>
        <w:t xml:space="preserve"> (adj): có hại</w:t>
      </w:r>
    </w:p>
    <w:p>
      <w:pPr>
        <w:pStyle w:val="CustomStyle"/>
      </w:pPr>
      <w:r>
        <w:t xml:space="preserve">  </w:t>
      </w:r>
      <w:r>
        <w:t xml:space="preserve">Going </w:t>
      </w:r>
      <w:r>
        <w:t xml:space="preserve">to </w:t>
      </w:r>
      <w:r>
        <w:t xml:space="preserve">bed </w:t>
      </w:r>
      <w:r>
        <w:t xml:space="preserve">late </w:t>
      </w:r>
      <w:r>
        <w:t xml:space="preserve">can </w:t>
      </w:r>
      <w:r>
        <w:t xml:space="preserve">be </w:t>
      </w:r>
      <w:r>
        <w:rPr>
          <w:b/>
        </w:rPr>
        <w:t xml:space="preserve">harmful </w:t>
      </w:r>
      <w:r>
        <w:t xml:space="preserve">for </w:t>
      </w:r>
      <w:r>
        <w:t xml:space="preserve">health. </w:t>
      </w:r>
      <w:r>
        <w:t>(Ngủ trễ có hại cho sức khỏe.)</w:t>
      </w:r>
    </w:p>
    <w:p>
      <w:pPr>
        <w:pStyle w:val="CustomStyle"/>
      </w:pPr>
      <w:r>
        <w:t xml:space="preserve">2. </w:t>
      </w:r>
      <w:r>
        <w:rPr>
          <w:b/>
        </w:rPr>
        <w:t>hard-working people</w:t>
      </w:r>
      <w:r>
        <w:t xml:space="preserve"> (n): người khỏe mạnh</w:t>
      </w:r>
    </w:p>
    <w:p>
      <w:pPr>
        <w:pStyle w:val="CustomStyle"/>
      </w:pPr>
      <w:r>
        <w:t xml:space="preserve">  </w:t>
      </w:r>
      <w:r>
        <w:t xml:space="preserve">Hard-working </w:t>
      </w:r>
      <w:r>
        <w:t xml:space="preserve">people </w:t>
      </w:r>
      <w:r>
        <w:t xml:space="preserve">often </w:t>
      </w:r>
      <w:r>
        <w:t xml:space="preserve">stay </w:t>
      </w:r>
      <w:r>
        <w:t xml:space="preserve">fit. </w:t>
      </w:r>
      <w:r>
        <w:t>(Những người làm việc chăm chỉ thường khỏe mạnh.)</w:t>
      </w:r>
    </w:p>
    <w:p>
      <w:pPr>
        <w:pStyle w:val="CustomStyle"/>
      </w:pPr>
      <w:r>
        <w:t xml:space="preserve">3. </w:t>
      </w:r>
      <w:r>
        <w:rPr>
          <w:b/>
        </w:rPr>
        <w:t>Physical activity</w:t>
      </w:r>
      <w:r>
        <w:t xml:space="preserve"> (n): hoạt động thể chất</w:t>
      </w:r>
    </w:p>
    <w:p>
      <w:pPr>
        <w:pStyle w:val="CustomStyle"/>
      </w:pPr>
      <w:r>
        <w:t xml:space="preserve">  </w:t>
      </w:r>
      <w:r>
        <w:t xml:space="preserve">Physical </w:t>
      </w:r>
      <w:r>
        <w:t xml:space="preserve">activities </w:t>
      </w:r>
      <w:r>
        <w:t xml:space="preserve">are </w:t>
      </w:r>
      <w:r>
        <w:t xml:space="preserve">good </w:t>
      </w:r>
      <w:r>
        <w:t xml:space="preserve">for </w:t>
      </w:r>
      <w:r>
        <w:t xml:space="preserve">health. </w:t>
      </w:r>
      <w:r>
        <w:t>(Hoạt động thể chất tốt cho sức khỏe.)</w:t>
      </w:r>
    </w:p>
    <w:p>
      <w:pPr>
        <w:pStyle w:val="CustomStyle"/>
      </w:pPr>
      <w:r>
        <w:t xml:space="preserve">4. </w:t>
      </w:r>
      <w:r>
        <w:rPr>
          <w:b/>
        </w:rPr>
        <w:t>tidy</w:t>
      </w:r>
      <w:r>
        <w:t xml:space="preserve"> (adj): gọn gàng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keeps </w:t>
      </w:r>
      <w:r>
        <w:t xml:space="preserve">her </w:t>
      </w:r>
      <w:r>
        <w:t xml:space="preserve">flat </w:t>
      </w:r>
      <w:r>
        <w:t xml:space="preserve">very </w:t>
      </w:r>
      <w:r>
        <w:rPr>
          <w:b/>
        </w:rPr>
        <w:t xml:space="preserve">tidy. </w:t>
      </w:r>
      <w:r>
        <w:t>(Cô ấy giữ căn hộ rất gọn gàng.)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campaign</w:t>
      </w:r>
      <w:r>
        <w:t xml:space="preserve"> (n): chiến dịch</w:t>
      </w:r>
    </w:p>
    <w:p>
      <w:pPr>
        <w:pStyle w:val="CustomStyle"/>
      </w:pPr>
      <w:r>
        <w:t xml:space="preserve">  </w:t>
      </w:r>
      <w:r>
        <w:t xml:space="preserve">Your </w:t>
      </w:r>
      <w:r>
        <w:t xml:space="preserve">class </w:t>
      </w:r>
      <w:r>
        <w:t xml:space="preserve">is </w:t>
      </w:r>
      <w:r>
        <w:t xml:space="preserve">starting </w:t>
      </w:r>
      <w:r>
        <w:t xml:space="preserve">a </w:t>
      </w:r>
      <w:r>
        <w:rPr>
          <w:b/>
        </w:rPr>
        <w:t xml:space="preserve">campaign </w:t>
      </w:r>
      <w:r>
        <w:t xml:space="preserve">to </w:t>
      </w:r>
      <w:r>
        <w:t xml:space="preserve">make </w:t>
      </w:r>
      <w:r>
        <w:t xml:space="preserve">your </w:t>
      </w:r>
      <w:r>
        <w:t xml:space="preserve">school </w:t>
      </w:r>
      <w:r>
        <w:t xml:space="preserve">a </w:t>
      </w:r>
      <w:r>
        <w:t xml:space="preserve">healthier </w:t>
      </w:r>
      <w:r>
        <w:t xml:space="preserve">place. </w:t>
      </w:r>
      <w:r>
        <w:t>(Trường học của bạn đang thực hiện một chiến dịch biến trường học thành một nơi sạch sẽ hơn.)</w:t>
      </w:r>
    </w:p>
    <w:p>
      <w:pPr>
        <w:pStyle w:val="CustomStyle"/>
      </w:pPr>
      <w:r>
        <w:t xml:space="preserve">2. </w:t>
      </w:r>
      <w:r>
        <w:rPr>
          <w:b/>
        </w:rPr>
        <w:t>bad habits</w:t>
      </w:r>
      <w:r>
        <w:t xml:space="preserve"> (n.phr): thói quen xấu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should </w:t>
      </w:r>
      <w:r>
        <w:t xml:space="preserve">change </w:t>
      </w:r>
      <w:r>
        <w:t xml:space="preserve">my </w:t>
      </w:r>
      <w:r>
        <w:t xml:space="preserve">bad </w:t>
      </w:r>
      <w:r>
        <w:t xml:space="preserve">habits. </w:t>
      </w:r>
      <w:r>
        <w:t>(Tôi nên thay đổi những thói quen xấu.)</w:t>
      </w:r>
    </w:p>
    <w:p>
      <w:pPr>
        <w:pStyle w:val="CustomStyle"/>
      </w:pPr>
      <w:r>
        <w:t xml:space="preserve">3. </w:t>
      </w:r>
      <w:r>
        <w:rPr>
          <w:b/>
        </w:rPr>
        <w:t>illustrate</w:t>
      </w:r>
      <w:r>
        <w:t xml:space="preserve"> (v): minh họa</w:t>
      </w:r>
    </w:p>
    <w:p>
      <w:pPr>
        <w:pStyle w:val="CustomStyle"/>
      </w:pPr>
      <w:r>
        <w:t xml:space="preserve">  </w:t>
      </w:r>
      <w:r>
        <w:t xml:space="preserve">Find </w:t>
      </w:r>
      <w:r>
        <w:t xml:space="preserve">and </w:t>
      </w:r>
      <w:r>
        <w:t xml:space="preserve">draw </w:t>
      </w:r>
      <w:r>
        <w:t xml:space="preserve">a </w:t>
      </w:r>
      <w:r>
        <w:t xml:space="preserve">picture </w:t>
      </w:r>
      <w:r>
        <w:t xml:space="preserve">to </w:t>
      </w:r>
      <w:r>
        <w:rPr>
          <w:b/>
        </w:rPr>
        <w:t xml:space="preserve">illustrate </w:t>
      </w:r>
      <w:r>
        <w:t xml:space="preserve">your </w:t>
      </w:r>
      <w:r>
        <w:t xml:space="preserve">idea. </w:t>
      </w:r>
      <w:r>
        <w:t>(Tìm và vẽ một bức tranh để minh họa ý tưởng của bạn.)</w:t>
      </w:r>
    </w:p>
    <w:p>
      <w:pPr>
        <w:pStyle w:val="CustomStyle"/>
      </w:pPr>
      <w:r>
        <w:t xml:space="preserve">4. </w:t>
      </w:r>
      <w:r>
        <w:rPr>
          <w:b/>
        </w:rPr>
        <w:t>advice</w:t>
      </w:r>
      <w:r>
        <w:t xml:space="preserve"> (n): lời khuyên</w:t>
      </w:r>
    </w:p>
    <w:p>
      <w:pPr>
        <w:pStyle w:val="CustomStyle"/>
      </w:pPr>
      <w:r>
        <w:t xml:space="preserve">  </w:t>
      </w:r>
      <w:r>
        <w:t xml:space="preserve">Write </w:t>
      </w:r>
      <w:r>
        <w:t xml:space="preserve">a </w:t>
      </w:r>
      <w:r>
        <w:t xml:space="preserve">paragraph </w:t>
      </w:r>
      <w:r>
        <w:t xml:space="preserve">of </w:t>
      </w:r>
      <w:r>
        <w:t xml:space="preserve">some </w:t>
      </w:r>
      <w:r>
        <w:rPr>
          <w:b/>
        </w:rPr>
        <w:t xml:space="preserve">advice </w:t>
      </w:r>
      <w:r>
        <w:t xml:space="preserve">to </w:t>
      </w:r>
      <w:r>
        <w:t xml:space="preserve">avoid </w:t>
      </w:r>
      <w:r>
        <w:t xml:space="preserve">viruses. </w:t>
      </w:r>
      <w:r>
        <w:t>(Viết về một đoạn văn về một số lời khuyên để phòng tránh vi rút.)</w:t>
      </w:r>
    </w:p>
    <w:p>
      <w:pPr>
        <w:pStyle w:val="Heading1"/>
      </w:pPr>
      <w:r>
        <w:rPr>
          <w:sz w:val="36"/>
        </w:rPr>
        <w:t>&gt;&gt; Luyện tập từ vựng Unit 2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