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5: Food and Drink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fish sauce</w:t>
      </w:r>
      <w:r>
        <w:t xml:space="preserve"> (n.phr): nước mắm</w:t>
      </w:r>
    </w:p>
    <w:p>
      <w:pPr>
        <w:pStyle w:val="CustomStyle"/>
      </w:pPr>
      <w:r>
        <w:t xml:space="preserve">  </w:t>
      </w:r>
      <w:r>
        <w:t xml:space="preserve">We'd </w:t>
      </w:r>
      <w:r>
        <w:t xml:space="preserve">like </w:t>
      </w:r>
      <w:r>
        <w:t xml:space="preserve">rice </w:t>
      </w:r>
      <w:r>
        <w:t xml:space="preserve">with </w:t>
      </w:r>
      <w:r>
        <w:t xml:space="preserve">some </w:t>
      </w:r>
      <w:r>
        <w:t xml:space="preserve">pork </w:t>
      </w:r>
      <w:r>
        <w:t xml:space="preserve">cooked </w:t>
      </w:r>
      <w:r>
        <w:t xml:space="preserve">in </w:t>
      </w:r>
      <w:r>
        <w:t xml:space="preserve">fish </w:t>
      </w:r>
      <w:r>
        <w:t xml:space="preserve">sauce. </w:t>
      </w:r>
      <w:r>
        <w:t>(Chúng tôi gọi cơm với một ít thịt kho nước mắm.)</w:t>
      </w:r>
    </w:p>
    <w:p>
      <w:pPr>
        <w:pStyle w:val="CustomStyle"/>
      </w:pPr>
      <w:r>
        <w:t xml:space="preserve">2. </w:t>
      </w:r>
      <w:r>
        <w:rPr>
          <w:b/>
        </w:rPr>
        <w:t>roast chicken</w:t>
      </w:r>
      <w:r>
        <w:t xml:space="preserve"> (n): gà quay</w:t>
      </w:r>
    </w:p>
    <w:p>
      <w:pPr>
        <w:pStyle w:val="CustomStyle"/>
      </w:pPr>
      <w:r>
        <w:t xml:space="preserve">  </w:t>
      </w:r>
      <w:r>
        <w:t xml:space="preserve">Oh, </w:t>
      </w:r>
      <w:r>
        <w:t xml:space="preserve">could </w:t>
      </w:r>
      <w:r>
        <w:t xml:space="preserve">we </w:t>
      </w:r>
      <w:r>
        <w:t xml:space="preserve">also </w:t>
      </w:r>
      <w:r>
        <w:t xml:space="preserve">have </w:t>
      </w:r>
      <w:r>
        <w:t xml:space="preserve">an </w:t>
      </w:r>
      <w:r>
        <w:t xml:space="preserve">order </w:t>
      </w:r>
      <w:r>
        <w:t xml:space="preserve">of </w:t>
      </w:r>
      <w:r>
        <w:t xml:space="preserve">roast </w:t>
      </w:r>
      <w:r>
        <w:t xml:space="preserve">chicken </w:t>
      </w:r>
      <w:r>
        <w:t xml:space="preserve">and </w:t>
      </w:r>
      <w:r>
        <w:t xml:space="preserve">fried </w:t>
      </w:r>
      <w:r>
        <w:t xml:space="preserve">vegetables? </w:t>
      </w:r>
      <w:r>
        <w:t>(Liệu chúng tôi có thể gọi món gà quay và rau chiên được không?.)</w:t>
      </w:r>
    </w:p>
    <w:p>
      <w:pPr>
        <w:pStyle w:val="CustomStyle"/>
      </w:pPr>
      <w:r>
        <w:t xml:space="preserve">3. </w:t>
      </w:r>
      <w:r>
        <w:rPr>
          <w:b/>
        </w:rPr>
        <w:t>fried tofu</w:t>
      </w:r>
      <w:r>
        <w:t xml:space="preserve"> (n): tàu hủ chiên</w:t>
      </w:r>
    </w:p>
    <w:p>
      <w:pPr>
        <w:pStyle w:val="CustomStyle"/>
      </w:pPr>
      <w:r>
        <w:t xml:space="preserve">  </w:t>
      </w:r>
      <w:r>
        <w:t xml:space="preserve">And </w:t>
      </w:r>
      <w:r>
        <w:t xml:space="preserve">I'd </w:t>
      </w:r>
      <w:r>
        <w:t xml:space="preserve">like </w:t>
      </w:r>
      <w:r>
        <w:t xml:space="preserve">some </w:t>
      </w:r>
      <w:r>
        <w:t xml:space="preserve">fried </w:t>
      </w:r>
      <w:r>
        <w:t xml:space="preserve">tofu </w:t>
      </w:r>
      <w:r>
        <w:t xml:space="preserve">and </w:t>
      </w:r>
      <w:r>
        <w:t xml:space="preserve">spring </w:t>
      </w:r>
      <w:r>
        <w:t xml:space="preserve">rolls </w:t>
      </w:r>
      <w:r>
        <w:t xml:space="preserve">too. </w:t>
      </w:r>
      <w:r>
        <w:t>(Và tôi cũng gọi một ít đậu hũ chiên và chả giò)</w:t>
      </w:r>
    </w:p>
    <w:p>
      <w:pPr>
        <w:pStyle w:val="CustomStyle"/>
      </w:pPr>
      <w:r>
        <w:t xml:space="preserve">4. </w:t>
      </w:r>
      <w:r>
        <w:rPr>
          <w:b/>
        </w:rPr>
        <w:t>shrimp</w:t>
      </w:r>
      <w:r>
        <w:t xml:space="preserve"> (n): tôm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eating </w:t>
      </w:r>
      <w:r>
        <w:rPr>
          <w:b/>
        </w:rPr>
        <w:t xml:space="preserve">shrimp. </w:t>
      </w:r>
      <w:r>
        <w:t>(Tôi thích ăn tôm.)</w:t>
      </w:r>
    </w:p>
    <w:p>
      <w:pPr>
        <w:pStyle w:val="CustomStyle"/>
      </w:pPr>
      <w:r>
        <w:t xml:space="preserve">5. </w:t>
      </w:r>
      <w:r>
        <w:rPr>
          <w:b/>
        </w:rPr>
        <w:t>mineral water</w:t>
      </w:r>
      <w:r>
        <w:t xml:space="preserve"> (n): nước khoáng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have </w:t>
      </w:r>
      <w:r>
        <w:t xml:space="preserve">a </w:t>
      </w:r>
      <w:r>
        <w:t xml:space="preserve">lot </w:t>
      </w:r>
      <w:r>
        <w:t xml:space="preserve">of </w:t>
      </w:r>
      <w:r>
        <w:t xml:space="preserve">drinks: </w:t>
      </w:r>
      <w:r>
        <w:t xml:space="preserve">juice, </w:t>
      </w:r>
      <w:r>
        <w:t xml:space="preserve">lemonade, </w:t>
      </w:r>
      <w:r>
        <w:t xml:space="preserve">green </w:t>
      </w:r>
      <w:r>
        <w:t xml:space="preserve">tea, </w:t>
      </w:r>
      <w:r>
        <w:t xml:space="preserve">mineral </w:t>
      </w:r>
      <w:r>
        <w:t xml:space="preserve">water </w:t>
      </w:r>
      <w:r>
        <w:t>(Chúng tôi có nhiều thức uống: nước ép, nước chanh, trà xanh, nước khoáng.)</w:t>
      </w:r>
    </w:p>
    <w:p>
      <w:pPr>
        <w:pStyle w:val="CustomStyle"/>
      </w:pPr>
      <w:r>
        <w:t xml:space="preserve">6. </w:t>
      </w:r>
      <w:r>
        <w:rPr>
          <w:b/>
        </w:rPr>
        <w:t>winter melon juice</w:t>
      </w:r>
      <w:r>
        <w:t xml:space="preserve"> (n.phr): nước ép bí đao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have </w:t>
      </w:r>
      <w:r>
        <w:t xml:space="preserve">winter </w:t>
      </w:r>
      <w:r>
        <w:t xml:space="preserve">melon </w:t>
      </w:r>
      <w:r>
        <w:t xml:space="preserve">juice? </w:t>
      </w:r>
      <w:r>
        <w:t>((Bạn có nước ép bí đao không?))</w:t>
      </w:r>
    </w:p>
    <w:p>
      <w:pPr>
        <w:pStyle w:val="CustomStyle"/>
      </w:pPr>
      <w:r>
        <w:t xml:space="preserve">7. </w:t>
      </w:r>
      <w:r>
        <w:rPr>
          <w:b/>
        </w:rPr>
        <w:t>can</w:t>
      </w:r>
      <w:r>
        <w:t xml:space="preserve"> (n): lon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rPr>
          <w:b/>
        </w:rPr>
        <w:t xml:space="preserve">cans </w:t>
      </w:r>
      <w:r>
        <w:t xml:space="preserve">would </w:t>
      </w:r>
      <w:r>
        <w:t xml:space="preserve">you </w:t>
      </w:r>
      <w:r>
        <w:t xml:space="preserve">like? </w:t>
      </w:r>
      <w:r>
        <w:t>(Bạn cần mấy lon?)</w:t>
      </w:r>
    </w:p>
    <w:p>
      <w:pPr>
        <w:pStyle w:val="CustomStyle"/>
      </w:pPr>
      <w:r>
        <w:t xml:space="preserve">8. </w:t>
      </w:r>
      <w:r>
        <w:rPr>
          <w:b/>
        </w:rPr>
        <w:t>order</w:t>
      </w:r>
      <w:r>
        <w:t xml:space="preserve"> (v): gọi món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would </w:t>
      </w:r>
      <w:r>
        <w:t xml:space="preserve">like </w:t>
      </w:r>
      <w:r>
        <w:t xml:space="preserve">to </w:t>
      </w:r>
      <w:r>
        <w:rPr>
          <w:b/>
        </w:rPr>
        <w:t xml:space="preserve">order </w:t>
      </w:r>
      <w:r>
        <w:t xml:space="preserve">fried </w:t>
      </w:r>
      <w:r>
        <w:t xml:space="preserve">tofu </w:t>
      </w:r>
      <w:r>
        <w:t xml:space="preserve">and </w:t>
      </w:r>
      <w:r>
        <w:t xml:space="preserve">an </w:t>
      </w:r>
      <w:r>
        <w:t xml:space="preserve">orange </w:t>
      </w:r>
      <w:r>
        <w:t xml:space="preserve">juice. </w:t>
      </w:r>
      <w:r>
        <w:t>(Chúng tôi muốn gọi món đậu hũ chiên và nước ép  .)</w:t>
      </w:r>
    </w:p>
    <w:p>
      <w:pPr>
        <w:pStyle w:val="CustomStyle"/>
      </w:pPr>
      <w:r>
        <w:t xml:space="preserve">9. </w:t>
      </w:r>
      <w:r>
        <w:rPr>
          <w:b/>
        </w:rPr>
        <w:t>Prepare for</w:t>
      </w:r>
      <w:r>
        <w:t xml:space="preserve"> (phr.v): chuẩn bị cho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is </w:t>
      </w:r>
      <w:r>
        <w:t xml:space="preserve">preparing </w:t>
      </w:r>
      <w:r>
        <w:t xml:space="preserve">for </w:t>
      </w:r>
      <w:r>
        <w:t xml:space="preserve">her </w:t>
      </w:r>
      <w:r>
        <w:t xml:space="preserve">dinner. </w:t>
      </w:r>
      <w:r>
        <w:t>(Cô ấy đang chuẩn bị bữa tối.)</w:t>
      </w:r>
    </w:p>
    <w:p>
      <w:pPr>
        <w:pStyle w:val="CustomStyle"/>
      </w:pPr>
      <w:r>
        <w:t xml:space="preserve">10. </w:t>
      </w:r>
      <w:r>
        <w:rPr>
          <w:b/>
        </w:rPr>
        <w:t>allow someone to do something</w:t>
      </w:r>
      <w:r>
        <w:t xml:space="preserve"> (v.phr): cho phép ai đó làm gì</w:t>
      </w:r>
    </w:p>
    <w:p>
      <w:pPr>
        <w:pStyle w:val="CustomStyle"/>
      </w:pPr>
      <w:r>
        <w:t xml:space="preserve">  </w:t>
      </w:r>
      <w:r>
        <w:t xml:space="preserve">His </w:t>
      </w:r>
      <w:r>
        <w:t xml:space="preserve">mum </w:t>
      </w:r>
      <w:r>
        <w:t xml:space="preserve">doesn't </w:t>
      </w:r>
      <w:r>
        <w:t xml:space="preserve">allow </w:t>
      </w:r>
      <w:r>
        <w:t xml:space="preserve">her </w:t>
      </w:r>
      <w:r>
        <w:t xml:space="preserve">children </w:t>
      </w:r>
      <w:r>
        <w:t xml:space="preserve">to </w:t>
      </w:r>
      <w:r>
        <w:t xml:space="preserve">drink </w:t>
      </w:r>
      <w:r>
        <w:t xml:space="preserve">juice </w:t>
      </w:r>
      <w:r>
        <w:t xml:space="preserve">during </w:t>
      </w:r>
      <w:r>
        <w:t xml:space="preserve">dinner. </w:t>
      </w:r>
      <w:r>
        <w:t>(Mẹ anh  ấy không cho phép con cô ấy uống nước ép trong bữa tối .)</w:t>
      </w:r>
    </w:p>
    <w:p>
      <w:pPr>
        <w:pStyle w:val="CustomStyle"/>
      </w:pPr>
      <w:r>
        <w:t xml:space="preserve">11. </w:t>
      </w:r>
      <w:r>
        <w:rPr>
          <w:b/>
        </w:rPr>
        <w:t>beef noodle soup</w:t>
      </w:r>
      <w:r>
        <w:t xml:space="preserve"> (n.phr): phở bò</w:t>
      </w:r>
    </w:p>
    <w:p>
      <w:pPr>
        <w:pStyle w:val="CustomStyle"/>
      </w:pPr>
      <w:r>
        <w:t xml:space="preserve">  </w:t>
      </w:r>
      <w:r>
        <w:t xml:space="preserve">It's </w:t>
      </w:r>
      <w:r>
        <w:t xml:space="preserve">pho </w:t>
      </w:r>
      <w:r>
        <w:t xml:space="preserve">bo </w:t>
      </w:r>
      <w:r>
        <w:t xml:space="preserve">- </w:t>
      </w:r>
      <w:r>
        <w:t xml:space="preserve">beef </w:t>
      </w:r>
      <w:r>
        <w:t xml:space="preserve">noodle </w:t>
      </w:r>
      <w:r>
        <w:t xml:space="preserve">soup. </w:t>
      </w:r>
      <w:r>
        <w:t>(Nó là món phở bò.)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kilo</w:t>
      </w:r>
      <w:r>
        <w:t xml:space="preserve"> (n): kg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need </w:t>
      </w:r>
      <w:r>
        <w:t xml:space="preserve">a </w:t>
      </w:r>
      <w:r>
        <w:rPr>
          <w:b/>
        </w:rPr>
        <w:t xml:space="preserve">kilo </w:t>
      </w:r>
      <w:r>
        <w:t xml:space="preserve">(kg) </w:t>
      </w:r>
      <w:r>
        <w:t xml:space="preserve">of </w:t>
      </w:r>
      <w:r>
        <w:t xml:space="preserve">beef </w:t>
      </w:r>
      <w:r>
        <w:t xml:space="preserve">. </w:t>
      </w:r>
      <w:r>
        <w:t>(Tôi cần một ký thịt bò. )</w:t>
      </w:r>
    </w:p>
    <w:p>
      <w:pPr>
        <w:pStyle w:val="CustomStyle"/>
      </w:pPr>
      <w:r>
        <w:t xml:space="preserve">2. </w:t>
      </w:r>
      <w:r>
        <w:rPr>
          <w:b/>
        </w:rPr>
        <w:t>teaspoon</w:t>
      </w:r>
      <w:r>
        <w:t xml:space="preserve"> (n): muỗng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need </w:t>
      </w:r>
      <w:r>
        <w:t xml:space="preserve">a </w:t>
      </w:r>
      <w:r>
        <w:rPr>
          <w:b/>
        </w:rPr>
        <w:t xml:space="preserve">teaspoon </w:t>
      </w:r>
      <w:r>
        <w:t xml:space="preserve">(tsp) </w:t>
      </w:r>
      <w:r>
        <w:t xml:space="preserve">of </w:t>
      </w:r>
      <w:r>
        <w:t xml:space="preserve">salt. </w:t>
      </w:r>
      <w:r>
        <w:t>(Tôi cần một muỗng muối.)</w:t>
      </w:r>
    </w:p>
    <w:p>
      <w:pPr>
        <w:pStyle w:val="CustomStyle"/>
      </w:pPr>
      <w:r>
        <w:t xml:space="preserve">3. </w:t>
      </w:r>
      <w:r>
        <w:rPr>
          <w:b/>
        </w:rPr>
        <w:t>gram</w:t>
      </w:r>
      <w:r>
        <w:t xml:space="preserve"> (n): gam (đơn vị)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need </w:t>
      </w:r>
      <w:r>
        <w:t xml:space="preserve">200 </w:t>
      </w:r>
      <w:r>
        <w:rPr>
          <w:b/>
        </w:rPr>
        <w:t xml:space="preserve">grams </w:t>
      </w:r>
      <w:r>
        <w:t xml:space="preserve">(g) </w:t>
      </w:r>
      <w:r>
        <w:t xml:space="preserve">of </w:t>
      </w:r>
      <w:r>
        <w:t xml:space="preserve">flour </w:t>
      </w:r>
      <w:r>
        <w:t xml:space="preserve">. </w:t>
      </w:r>
      <w:r>
        <w:t>(Tôi cần 200 g bột.)</w:t>
      </w:r>
    </w:p>
    <w:p>
      <w:pPr>
        <w:pStyle w:val="CustomStyle"/>
      </w:pPr>
      <w:r>
        <w:t xml:space="preserve">4. </w:t>
      </w:r>
      <w:r>
        <w:rPr>
          <w:b/>
        </w:rPr>
        <w:t>litre</w:t>
      </w:r>
      <w:r>
        <w:t xml:space="preserve"> (n): lít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drink </w:t>
      </w:r>
      <w:r>
        <w:t xml:space="preserve">a </w:t>
      </w:r>
      <w:r>
        <w:t xml:space="preserve">half </w:t>
      </w:r>
      <w:r>
        <w:rPr>
          <w:b/>
        </w:rPr>
        <w:t xml:space="preserve">litre </w:t>
      </w:r>
      <w:r>
        <w:t xml:space="preserve">(l) </w:t>
      </w:r>
      <w:r>
        <w:t xml:space="preserve">of </w:t>
      </w:r>
      <w:r>
        <w:t xml:space="preserve">water </w:t>
      </w:r>
      <w:r>
        <w:t xml:space="preserve">after </w:t>
      </w:r>
      <w:r>
        <w:t xml:space="preserve">exercising. </w:t>
      </w:r>
      <w:r>
        <w:t>(Tôi uống nửa lít nước sau khi tập thể dục.)</w:t>
      </w:r>
    </w:p>
    <w:p>
      <w:pPr>
        <w:pStyle w:val="CustomStyle"/>
      </w:pPr>
      <w:r>
        <w:t xml:space="preserve">5. </w:t>
      </w:r>
      <w:r>
        <w:rPr>
          <w:b/>
        </w:rPr>
        <w:t>millilitre</w:t>
      </w:r>
      <w:r>
        <w:t xml:space="preserve"> (n): ml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use </w:t>
      </w:r>
      <w:r>
        <w:t xml:space="preserve">400 </w:t>
      </w:r>
      <w:r>
        <w:rPr>
          <w:b/>
        </w:rPr>
        <w:t xml:space="preserve">millilitres </w:t>
      </w:r>
      <w:r>
        <w:t xml:space="preserve">(ml) </w:t>
      </w:r>
      <w:r>
        <w:t xml:space="preserve">of </w:t>
      </w:r>
      <w:r>
        <w:t xml:space="preserve">milk </w:t>
      </w:r>
      <w:r>
        <w:t xml:space="preserve">to </w:t>
      </w:r>
      <w:r>
        <w:t xml:space="preserve">make </w:t>
      </w:r>
      <w:r>
        <w:t xml:space="preserve">cake. </w:t>
      </w:r>
      <w:r>
        <w:t>(Tôi dùng 400 ml sữa để làm bánh.)</w:t>
      </w:r>
    </w:p>
    <w:p>
      <w:pPr>
        <w:pStyle w:val="CustomStyle"/>
      </w:pPr>
      <w:r>
        <w:t xml:space="preserve">6. </w:t>
      </w:r>
      <w:r>
        <w:rPr>
          <w:b/>
        </w:rPr>
        <w:t>ingredient</w:t>
      </w:r>
      <w:r>
        <w:t xml:space="preserve"> (n): thành phần</w:t>
      </w:r>
    </w:p>
    <w:p>
      <w:pPr>
        <w:pStyle w:val="CustomStyle"/>
      </w:pPr>
      <w:r>
        <w:t xml:space="preserve">  </w:t>
      </w:r>
      <w:r>
        <w:t xml:space="preserve">Avocado </w:t>
      </w:r>
      <w:r>
        <w:t xml:space="preserve">is </w:t>
      </w:r>
      <w:r>
        <w:t xml:space="preserve">the </w:t>
      </w:r>
      <w:r>
        <w:t xml:space="preserve">main </w:t>
      </w:r>
      <w:r>
        <w:rPr>
          <w:b/>
        </w:rPr>
        <w:t xml:space="preserve">ingredient </w:t>
      </w:r>
      <w:r>
        <w:t xml:space="preserve">of </w:t>
      </w:r>
      <w:r>
        <w:t xml:space="preserve">the </w:t>
      </w:r>
      <w:r>
        <w:t xml:space="preserve">Mexican </w:t>
      </w:r>
      <w:r>
        <w:t xml:space="preserve">dish. </w:t>
      </w:r>
      <w:r>
        <w:t>(Bơ là thành phần chính trong món ăn của người Mê-xi-cô.)</w:t>
      </w:r>
    </w:p>
    <w:p>
      <w:pPr>
        <w:pStyle w:val="CustomStyle"/>
      </w:pPr>
      <w:r>
        <w:t xml:space="preserve">7. </w:t>
      </w:r>
      <w:r>
        <w:rPr>
          <w:b/>
        </w:rPr>
        <w:t>apple pie</w:t>
      </w:r>
      <w:r>
        <w:t xml:space="preserve"> (n): bánh táo</w:t>
      </w:r>
    </w:p>
    <w:p>
      <w:pPr>
        <w:pStyle w:val="CustomStyle"/>
      </w:pPr>
      <w:r>
        <w:t xml:space="preserve">  </w:t>
      </w:r>
      <w:r>
        <w:t xml:space="preserve">Linh </w:t>
      </w:r>
      <w:r>
        <w:t xml:space="preserve">is </w:t>
      </w:r>
      <w:r>
        <w:t xml:space="preserve">making </w:t>
      </w:r>
      <w:r>
        <w:t xml:space="preserve">her </w:t>
      </w:r>
      <w:r>
        <w:t xml:space="preserve">apple </w:t>
      </w:r>
      <w:r>
        <w:t xml:space="preserve">pie. </w:t>
      </w:r>
      <w:r>
        <w:t>(Linh đang làm bánh táo.)</w:t>
      </w:r>
    </w:p>
    <w:p>
      <w:pPr>
        <w:pStyle w:val="CustomStyle"/>
      </w:pPr>
      <w:r>
        <w:t xml:space="preserve">8. </w:t>
      </w:r>
      <w:r>
        <w:rPr>
          <w:b/>
        </w:rPr>
        <w:t>quantity</w:t>
      </w:r>
      <w:r>
        <w:t xml:space="preserve"> (n): số lượng</w:t>
      </w:r>
    </w:p>
    <w:p>
      <w:pPr>
        <w:pStyle w:val="CustomStyle"/>
      </w:pPr>
      <w:r>
        <w:t xml:space="preserve">  </w:t>
      </w:r>
      <w:r>
        <w:t xml:space="preserve">Lamb </w:t>
      </w:r>
      <w:r>
        <w:t xml:space="preserve">is </w:t>
      </w:r>
      <w:r>
        <w:t xml:space="preserve">consumed </w:t>
      </w:r>
      <w:r>
        <w:t xml:space="preserve">in </w:t>
      </w:r>
      <w:r>
        <w:t xml:space="preserve">large </w:t>
      </w:r>
      <w:r>
        <w:t xml:space="preserve">quantities </w:t>
      </w:r>
      <w:r>
        <w:t xml:space="preserve">in </w:t>
      </w:r>
      <w:r>
        <w:t xml:space="preserve">rural </w:t>
      </w:r>
      <w:r>
        <w:t xml:space="preserve">areas </w:t>
      </w:r>
      <w:r>
        <w:t xml:space="preserve">. </w:t>
      </w:r>
      <w:r>
        <w:t>(Thịt cừu được dùng nhiều nhất ở vùng quê.)</w:t>
      </w:r>
    </w:p>
    <w:p>
      <w:pPr>
        <w:pStyle w:val="CustomStyle"/>
      </w:pPr>
      <w:r>
        <w:t xml:space="preserve">9. </w:t>
      </w:r>
      <w:r>
        <w:rPr>
          <w:b/>
        </w:rPr>
        <w:t>spring roll</w:t>
      </w:r>
      <w:r>
        <w:t xml:space="preserve"> (n): chả giò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eating </w:t>
      </w:r>
      <w:r>
        <w:t xml:space="preserve">spring </w:t>
      </w:r>
      <w:r>
        <w:t xml:space="preserve">rolls </w:t>
      </w:r>
      <w:r>
        <w:t xml:space="preserve">on </w:t>
      </w:r>
      <w:r>
        <w:t xml:space="preserve">my </w:t>
      </w:r>
      <w:r>
        <w:t xml:space="preserve">birthday. </w:t>
      </w:r>
      <w:r>
        <w:t>(Tôi thích ăn chả giò vào ngày sinh nhật của mình.)</w:t>
      </w:r>
    </w:p>
    <w:p>
      <w:pPr>
        <w:pStyle w:val="CustomStyle"/>
      </w:pPr>
      <w:r>
        <w:t xml:space="preserve">10. </w:t>
      </w:r>
      <w:r>
        <w:rPr>
          <w:b/>
        </w:rPr>
        <w:t>omelette</w:t>
      </w:r>
      <w:r>
        <w:t xml:space="preserve"> (n): trứng rán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makes </w:t>
      </w:r>
      <w:r>
        <w:rPr>
          <w:b/>
        </w:rPr>
        <w:t xml:space="preserve">omelette </w:t>
      </w:r>
      <w:r>
        <w:t xml:space="preserve">for </w:t>
      </w:r>
      <w:r>
        <w:t xml:space="preserve">her </w:t>
      </w:r>
      <w:r>
        <w:t xml:space="preserve">breakfast. </w:t>
      </w:r>
      <w:r>
        <w:t>(Cô ấy làm trứng rán cho bữa sáng)</w:t>
      </w:r>
    </w:p>
    <w:p>
      <w:pPr>
        <w:pStyle w:val="CustomStyle"/>
      </w:pPr>
      <w:r>
        <w:t xml:space="preserve">11. </w:t>
      </w:r>
      <w:r>
        <w:rPr>
          <w:b/>
        </w:rPr>
        <w:t>butter</w:t>
      </w:r>
      <w:r>
        <w:t xml:space="preserve"> (n): bơ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also </w:t>
      </w:r>
      <w:r>
        <w:t xml:space="preserve">need </w:t>
      </w:r>
      <w:r>
        <w:rPr>
          <w:b/>
        </w:rPr>
        <w:t xml:space="preserve">butter </w:t>
      </w:r>
      <w:r>
        <w:t xml:space="preserve">for </w:t>
      </w:r>
      <w:r>
        <w:t xml:space="preserve">my </w:t>
      </w:r>
      <w:r>
        <w:t xml:space="preserve">cake. </w:t>
      </w:r>
      <w:r>
        <w:t>(Xe lửa rời khỏi lúc 10 giờ sáng.)</w:t>
      </w:r>
    </w:p>
    <w:p>
      <w:pPr>
        <w:pStyle w:val="CustomStyle"/>
      </w:pPr>
      <w:r>
        <w:t xml:space="preserve">12. </w:t>
      </w:r>
      <w:r>
        <w:rPr>
          <w:b/>
        </w:rPr>
        <w:t>onion</w:t>
      </w:r>
      <w:r>
        <w:t xml:space="preserve"> (n): hành tây</w:t>
      </w:r>
    </w:p>
    <w:p>
      <w:pPr>
        <w:pStyle w:val="CustomStyle"/>
      </w:pPr>
      <w:r>
        <w:t xml:space="preserve">  </w:t>
      </w:r>
      <w:r>
        <w:rPr>
          <w:b/>
        </w:rPr>
        <w:t xml:space="preserve">Onions </w:t>
      </w:r>
      <w:r>
        <w:t xml:space="preserve">are </w:t>
      </w:r>
      <w:r>
        <w:t xml:space="preserve">not </w:t>
      </w:r>
      <w:r>
        <w:t xml:space="preserve">delicious.. </w:t>
      </w:r>
      <w:r>
        <w:t>(Hành tây thì không ngon lắm .)</w:t>
      </w:r>
    </w:p>
    <w:p>
      <w:pPr>
        <w:pStyle w:val="CustomStyle"/>
      </w:pPr>
      <w:r>
        <w:t xml:space="preserve">13. </w:t>
      </w:r>
      <w:r>
        <w:rPr>
          <w:b/>
        </w:rPr>
        <w:t>pancake</w:t>
      </w:r>
      <w:r>
        <w:t xml:space="preserve"> (n): bánh rán</w:t>
      </w:r>
    </w:p>
    <w:p>
      <w:pPr>
        <w:pStyle w:val="CustomStyle"/>
      </w:pPr>
      <w:r>
        <w:t xml:space="preserve">  </w:t>
      </w:r>
      <w:r>
        <w:rPr>
          <w:b/>
        </w:rPr>
        <w:t xml:space="preserve">Pancake </w:t>
      </w:r>
      <w:r>
        <w:t xml:space="preserve">is </w:t>
      </w:r>
      <w:r>
        <w:t xml:space="preserve">my </w:t>
      </w:r>
      <w:r>
        <w:t xml:space="preserve">favorite </w:t>
      </w:r>
      <w:r>
        <w:t xml:space="preserve">dish. </w:t>
      </w:r>
      <w:r>
        <w:t>(Bánh rán là món ăn ưa thích của tôi.)</w:t>
      </w:r>
    </w:p>
    <w:p>
      <w:pPr>
        <w:pStyle w:val="CustomStyle"/>
      </w:pPr>
      <w:r>
        <w:t xml:space="preserve">14. </w:t>
      </w:r>
      <w:r>
        <w:rPr>
          <w:b/>
        </w:rPr>
        <w:t>pepper</w:t>
      </w:r>
      <w:r>
        <w:t xml:space="preserve"> (n): tiêu</w:t>
      </w:r>
    </w:p>
    <w:p>
      <w:pPr>
        <w:pStyle w:val="CustomStyle"/>
      </w:pPr>
      <w:r>
        <w:t xml:space="preserve">  </w:t>
      </w:r>
      <w:r>
        <w:t xml:space="preserve">Give </w:t>
      </w:r>
      <w:r>
        <w:t xml:space="preserve">me </w:t>
      </w:r>
      <w:r>
        <w:t xml:space="preserve">some </w:t>
      </w:r>
      <w:r>
        <w:rPr>
          <w:b/>
        </w:rPr>
        <w:t xml:space="preserve">pepper. </w:t>
      </w:r>
      <w:r>
        <w:t>(Đưa tôi một ít tiêu nào.)</w:t>
      </w:r>
    </w:p>
    <w:p>
      <w:pPr>
        <w:pStyle w:val="CustomStyle"/>
      </w:pPr>
      <w:r>
        <w:t xml:space="preserve">15. </w:t>
      </w:r>
      <w:r>
        <w:rPr>
          <w:b/>
        </w:rPr>
        <w:t>fork</w:t>
      </w:r>
      <w:r>
        <w:t xml:space="preserve"> (n):  nĩa</w:t>
      </w:r>
    </w:p>
    <w:p>
      <w:pPr>
        <w:pStyle w:val="CustomStyle"/>
      </w:pPr>
      <w:r>
        <w:t xml:space="preserve">  </w:t>
      </w:r>
      <w:r>
        <w:t xml:space="preserve">Put </w:t>
      </w:r>
      <w:r>
        <w:t xml:space="preserve">the </w:t>
      </w:r>
      <w:r>
        <w:rPr>
          <w:b/>
        </w:rPr>
        <w:t xml:space="preserve">forks </w:t>
      </w:r>
      <w:r>
        <w:t xml:space="preserve">here. </w:t>
      </w:r>
      <w:r>
        <w:t>(Đặt những chiếc nĩa ở đây.)</w:t>
      </w:r>
    </w:p>
    <w:p>
      <w:pPr>
        <w:pStyle w:val="CustomStyle"/>
      </w:pPr>
      <w:r>
        <w:t xml:space="preserve">16. </w:t>
      </w:r>
      <w:r>
        <w:rPr>
          <w:b/>
        </w:rPr>
        <w:t>hot dogs</w:t>
      </w:r>
      <w:r>
        <w:t xml:space="preserve"> (n.phr): bánh mì kẹp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hate </w:t>
      </w:r>
      <w:r>
        <w:t xml:space="preserve">hot </w:t>
      </w:r>
      <w:r>
        <w:t xml:space="preserve">dogs. </w:t>
      </w:r>
      <w:r>
        <w:t>(Tôi ghét bánh mì kẹp.)</w:t>
      </w:r>
    </w:p>
    <w:p>
      <w:pPr>
        <w:pStyle w:val="CustomStyle"/>
      </w:pPr>
      <w:r>
        <w:t xml:space="preserve">17. </w:t>
      </w:r>
      <w:r>
        <w:rPr>
          <w:b/>
        </w:rPr>
        <w:t>pot</w:t>
      </w:r>
      <w:r>
        <w:t xml:space="preserve"> (n): nồi</w:t>
      </w:r>
    </w:p>
    <w:p>
      <w:pPr>
        <w:pStyle w:val="CustomStyle"/>
      </w:pPr>
      <w:r>
        <w:t xml:space="preserve">  </w:t>
      </w:r>
      <w:r>
        <w:t xml:space="preserve">It's </w:t>
      </w:r>
      <w:r>
        <w:t xml:space="preserve">a </w:t>
      </w:r>
      <w:r>
        <w:t xml:space="preserve">very </w:t>
      </w:r>
      <w:r>
        <w:t xml:space="preserve">big </w:t>
      </w:r>
      <w:r>
        <w:rPr>
          <w:b/>
        </w:rPr>
        <w:t xml:space="preserve">pot. </w:t>
      </w:r>
      <w:r>
        <w:t>(Nó là một cái nồi to.)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recipe</w:t>
      </w:r>
      <w:r>
        <w:t xml:space="preserve"> (n): công thức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need </w:t>
      </w:r>
      <w:r>
        <w:t xml:space="preserve">some </w:t>
      </w:r>
      <w:r>
        <w:t xml:space="preserve">apples </w:t>
      </w:r>
      <w:r>
        <w:t xml:space="preserve">for </w:t>
      </w:r>
      <w:r>
        <w:t xml:space="preserve">this </w:t>
      </w:r>
      <w:r>
        <w:rPr>
          <w:b/>
        </w:rPr>
        <w:t xml:space="preserve">recipe. </w:t>
      </w:r>
      <w:r>
        <w:t>(Tôi cần một ít táo cho công thức này.)</w:t>
      </w:r>
    </w:p>
    <w:p>
      <w:pPr>
        <w:pStyle w:val="CustomStyle"/>
      </w:pPr>
      <w:r>
        <w:t xml:space="preserve">2. </w:t>
      </w:r>
      <w:r>
        <w:rPr>
          <w:b/>
        </w:rPr>
        <w:t>orange juice</w:t>
      </w:r>
      <w:r>
        <w:t xml:space="preserve"> (n): nước cam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is </w:t>
      </w:r>
      <w:r>
        <w:t xml:space="preserve">some </w:t>
      </w:r>
      <w:r>
        <w:t xml:space="preserve">orange </w:t>
      </w:r>
      <w:r>
        <w:t xml:space="preserve">juice </w:t>
      </w:r>
      <w:r>
        <w:t xml:space="preserve">in </w:t>
      </w:r>
      <w:r>
        <w:t xml:space="preserve">the </w:t>
      </w:r>
      <w:r>
        <w:t xml:space="preserve">glass. </w:t>
      </w:r>
      <w:r>
        <w:t>(Có một ít nước cam trong cái ly.)</w:t>
      </w:r>
    </w:p>
    <w:p>
      <w:pPr>
        <w:pStyle w:val="CustomStyle"/>
      </w:pPr>
      <w:r>
        <w:t xml:space="preserve">3. </w:t>
      </w:r>
      <w:r>
        <w:rPr>
          <w:b/>
        </w:rPr>
        <w:t>carton</w:t>
      </w:r>
      <w:r>
        <w:t xml:space="preserve"> (n): các-tông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are </w:t>
      </w:r>
      <w:r>
        <w:t xml:space="preserve">a </w:t>
      </w:r>
      <w:r>
        <w:t xml:space="preserve">lot </w:t>
      </w:r>
      <w:r>
        <w:t xml:space="preserve">of </w:t>
      </w:r>
      <w:r>
        <w:t xml:space="preserve">eggs </w:t>
      </w:r>
      <w:r>
        <w:t xml:space="preserve">in </w:t>
      </w:r>
      <w:r>
        <w:t xml:space="preserve">the </w:t>
      </w:r>
      <w:r>
        <w:rPr>
          <w:b/>
        </w:rPr>
        <w:t xml:space="preserve">carton. </w:t>
      </w:r>
      <w:r>
        <w:t>(Có nhiều trứng trong hộp các tông)</w:t>
      </w:r>
    </w:p>
    <w:p>
      <w:pPr>
        <w:pStyle w:val="CustomStyle"/>
      </w:pPr>
      <w:r>
        <w:t xml:space="preserve">4. </w:t>
      </w:r>
      <w:r>
        <w:rPr>
          <w:b/>
        </w:rPr>
        <w:t>biscuit</w:t>
      </w:r>
      <w:r>
        <w:t xml:space="preserve"> (n): bánh ngọt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aren’t </w:t>
      </w:r>
      <w:r>
        <w:t xml:space="preserve">any </w:t>
      </w:r>
      <w:r>
        <w:rPr>
          <w:b/>
        </w:rPr>
        <w:t xml:space="preserve">biscuits </w:t>
      </w:r>
      <w:r>
        <w:t xml:space="preserve">on </w:t>
      </w:r>
      <w:r>
        <w:t xml:space="preserve">the </w:t>
      </w:r>
      <w:r>
        <w:t xml:space="preserve">plate. </w:t>
      </w:r>
      <w:r>
        <w:t>(Không có một tí bánh ngọt nào trên dĩa.)</w:t>
      </w:r>
    </w:p>
    <w:p>
      <w:pPr>
        <w:pStyle w:val="CustomStyle"/>
      </w:pPr>
      <w:r>
        <w:t xml:space="preserve">5. </w:t>
      </w:r>
      <w:r>
        <w:rPr>
          <w:b/>
        </w:rPr>
        <w:t>cheese</w:t>
      </w:r>
      <w:r>
        <w:t xml:space="preserve"> (n): phô mai</w:t>
      </w:r>
    </w:p>
    <w:p>
      <w:pPr>
        <w:pStyle w:val="CustomStyle"/>
      </w:pPr>
      <w:r>
        <w:t xml:space="preserve">  </w:t>
      </w:r>
      <w:r>
        <w:t xml:space="preserve">I'd </w:t>
      </w:r>
      <w:r>
        <w:t xml:space="preserve">like </w:t>
      </w:r>
      <w:r>
        <w:t xml:space="preserve">a </w:t>
      </w:r>
      <w:r>
        <w:t xml:space="preserve">pizza </w:t>
      </w:r>
      <w:r>
        <w:t xml:space="preserve">with </w:t>
      </w:r>
      <w:r>
        <w:t xml:space="preserve">some </w:t>
      </w:r>
      <w:r>
        <w:rPr>
          <w:b/>
        </w:rPr>
        <w:t xml:space="preserve">cheese. </w:t>
      </w:r>
      <w:r>
        <w:t>(Tôi cần bánh pizza với phô mai.)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try</w:t>
      </w:r>
      <w:r>
        <w:t xml:space="preserve"> (v): thử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food </w:t>
      </w:r>
      <w:r>
        <w:t xml:space="preserve">do </w:t>
      </w:r>
      <w:r>
        <w:t xml:space="preserve">you </w:t>
      </w:r>
      <w:r>
        <w:t xml:space="preserve">want </w:t>
      </w:r>
      <w:r>
        <w:t xml:space="preserve">to </w:t>
      </w:r>
      <w:r>
        <w:rPr>
          <w:b/>
        </w:rPr>
        <w:t xml:space="preserve">try? </w:t>
      </w:r>
      <w:r>
        <w:t>(Bạn muốn dùng thử món gì?)</w:t>
      </w:r>
    </w:p>
    <w:p>
      <w:pPr>
        <w:pStyle w:val="CustomStyle"/>
      </w:pPr>
      <w:r>
        <w:t xml:space="preserve">2. </w:t>
      </w:r>
      <w:r>
        <w:rPr>
          <w:b/>
        </w:rPr>
        <w:t>interview</w:t>
      </w:r>
      <w:r>
        <w:t xml:space="preserve"> (v): phỏng vấn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interviewed </w:t>
      </w:r>
      <w:r>
        <w:t xml:space="preserve">Anna </w:t>
      </w:r>
      <w:r>
        <w:t xml:space="preserve">and </w:t>
      </w:r>
      <w:r>
        <w:t xml:space="preserve">Brian </w:t>
      </w:r>
      <w:r>
        <w:t xml:space="preserve">about </w:t>
      </w:r>
      <w:r>
        <w:t xml:space="preserve">their </w:t>
      </w:r>
      <w:r>
        <w:t xml:space="preserve">favourite </w:t>
      </w:r>
      <w:r>
        <w:t xml:space="preserve">food </w:t>
      </w:r>
      <w:r>
        <w:t xml:space="preserve">and </w:t>
      </w:r>
      <w:r>
        <w:t xml:space="preserve">drink. </w:t>
      </w:r>
      <w:r>
        <w:t>(Tôi đã phỏng vấn Anna và Brian về món ăn và thức uống ưa thích của họ.)</w:t>
      </w:r>
    </w:p>
    <w:p>
      <w:pPr>
        <w:pStyle w:val="CustomStyle"/>
      </w:pPr>
      <w:r>
        <w:t xml:space="preserve">3. </w:t>
      </w:r>
      <w:r>
        <w:rPr>
          <w:b/>
        </w:rPr>
        <w:t>snack</w:t>
      </w:r>
      <w:r>
        <w:t xml:space="preserve"> (n): ăn vặt</w:t>
      </w:r>
    </w:p>
    <w:p>
      <w:pPr>
        <w:pStyle w:val="CustomStyle"/>
      </w:pPr>
      <w:r>
        <w:t xml:space="preserve">  </w:t>
      </w:r>
      <w:r>
        <w:t xml:space="preserve">Children </w:t>
      </w:r>
      <w:r>
        <w:t xml:space="preserve">love </w:t>
      </w:r>
      <w:r>
        <w:rPr>
          <w:b/>
        </w:rPr>
        <w:t xml:space="preserve">snack. </w:t>
      </w:r>
      <w:r>
        <w:t>(Trẻ em thích ăn vặt.)</w:t>
      </w:r>
    </w:p>
    <w:p>
      <w:pPr>
        <w:pStyle w:val="CustomStyle"/>
      </w:pPr>
      <w:r>
        <w:t xml:space="preserve">4. </w:t>
      </w:r>
      <w:r>
        <w:rPr>
          <w:b/>
        </w:rPr>
        <w:t>broth</w:t>
      </w:r>
      <w:r>
        <w:t xml:space="preserve"> (n):  nước lèo</w:t>
      </w:r>
    </w:p>
    <w:p>
      <w:pPr>
        <w:pStyle w:val="CustomStyle"/>
      </w:pPr>
      <w:r>
        <w:t xml:space="preserve">  </w:t>
      </w:r>
      <w:r>
        <w:t xml:space="preserve">The </w:t>
      </w:r>
      <w:r>
        <w:rPr>
          <w:b/>
        </w:rPr>
        <w:t xml:space="preserve">broth </w:t>
      </w:r>
      <w:r>
        <w:t xml:space="preserve">for </w:t>
      </w:r>
      <w:r>
        <w:t xml:space="preserve">pho </w:t>
      </w:r>
      <w:r>
        <w:t xml:space="preserve">is </w:t>
      </w:r>
      <w:r>
        <w:t xml:space="preserve">made </w:t>
      </w:r>
      <w:r>
        <w:t xml:space="preserve">by </w:t>
      </w:r>
      <w:r>
        <w:t xml:space="preserve">stewing </w:t>
      </w:r>
      <w:r>
        <w:t xml:space="preserve">beef </w:t>
      </w:r>
      <w:r>
        <w:t xml:space="preserve">or </w:t>
      </w:r>
      <w:r>
        <w:t xml:space="preserve">chicken </w:t>
      </w:r>
      <w:r>
        <w:t xml:space="preserve">bones </w:t>
      </w:r>
      <w:r>
        <w:t xml:space="preserve">for </w:t>
      </w:r>
      <w:r>
        <w:t xml:space="preserve">a </w:t>
      </w:r>
      <w:r>
        <w:t xml:space="preserve">long </w:t>
      </w:r>
      <w:r>
        <w:t xml:space="preserve">time </w:t>
      </w:r>
      <w:r>
        <w:t xml:space="preserve">in </w:t>
      </w:r>
      <w:r>
        <w:t xml:space="preserve">a </w:t>
      </w:r>
      <w:r>
        <w:t xml:space="preserve">big </w:t>
      </w:r>
      <w:r>
        <w:t xml:space="preserve">pot. </w:t>
      </w:r>
      <w:r>
        <w:t>(Nước lèo phở được nấu bằng thịt bò hoặc thịt trâu hầm lâu trong một cái nồi to.)</w:t>
      </w:r>
    </w:p>
    <w:p>
      <w:pPr>
        <w:pStyle w:val="CustomStyle"/>
      </w:pPr>
      <w:r>
        <w:t xml:space="preserve">5. </w:t>
      </w:r>
      <w:r>
        <w:rPr>
          <w:b/>
        </w:rPr>
        <w:t>stew</w:t>
      </w:r>
      <w:r>
        <w:t xml:space="preserve"> (v,n): hầm ,canh</w:t>
      </w:r>
    </w:p>
    <w:p>
      <w:pPr>
        <w:pStyle w:val="CustomStyle"/>
      </w:pPr>
      <w:r>
        <w:t xml:space="preserve">  </w:t>
      </w:r>
      <w:r>
        <w:t xml:space="preserve">I'm </w:t>
      </w:r>
      <w:r>
        <w:t xml:space="preserve">making </w:t>
      </w:r>
      <w:r>
        <w:t xml:space="preserve">a </w:t>
      </w:r>
      <w:r>
        <w:rPr>
          <w:b/>
        </w:rPr>
        <w:t xml:space="preserve">stew </w:t>
      </w:r>
      <w:r>
        <w:t xml:space="preserve">for </w:t>
      </w:r>
      <w:r>
        <w:t xml:space="preserve">lunch. </w:t>
      </w:r>
      <w:r>
        <w:t>(Tôi đang nấu canh cho bữa trưa)</w:t>
      </w:r>
    </w:p>
    <w:p>
      <w:pPr>
        <w:pStyle w:val="CustomStyle"/>
      </w:pPr>
      <w:r>
        <w:t xml:space="preserve">6. </w:t>
      </w:r>
      <w:r>
        <w:rPr>
          <w:b/>
        </w:rPr>
        <w:t>boneless</w:t>
      </w:r>
      <w:r>
        <w:t xml:space="preserve"> (adj): không xương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meat </w:t>
      </w:r>
      <w:r>
        <w:t xml:space="preserve">served </w:t>
      </w:r>
      <w:r>
        <w:t xml:space="preserve">with </w:t>
      </w:r>
      <w:r>
        <w:t xml:space="preserve">pho </w:t>
      </w:r>
      <w:r>
        <w:t xml:space="preserve">is </w:t>
      </w:r>
      <w:r>
        <w:rPr>
          <w:b/>
        </w:rPr>
        <w:t xml:space="preserve">boneless </w:t>
      </w:r>
      <w:r>
        <w:t xml:space="preserve">and </w:t>
      </w:r>
      <w:r>
        <w:t xml:space="preserve">cut </w:t>
      </w:r>
      <w:r>
        <w:t xml:space="preserve">into </w:t>
      </w:r>
      <w:r>
        <w:t xml:space="preserve">thin </w:t>
      </w:r>
      <w:r>
        <w:t xml:space="preserve">slices. </w:t>
      </w:r>
      <w:r>
        <w:t>(Thịt để ăn phở là thịt nạc và cắt thành lát mỏng.)</w:t>
      </w:r>
    </w:p>
    <w:p>
      <w:pPr>
        <w:pStyle w:val="CustomStyle"/>
      </w:pPr>
      <w:r>
        <w:t xml:space="preserve">7. </w:t>
      </w:r>
      <w:r>
        <w:rPr>
          <w:b/>
        </w:rPr>
        <w:t>taste</w:t>
      </w:r>
      <w:r>
        <w:t xml:space="preserve"> (n): vị</w:t>
      </w:r>
    </w:p>
    <w:p>
      <w:pPr>
        <w:pStyle w:val="CustomStyle"/>
      </w:pPr>
      <w:r>
        <w:t xml:space="preserve">  </w:t>
      </w:r>
      <w:r>
        <w:t xml:space="preserve">Pho </w:t>
      </w:r>
      <w:r>
        <w:t xml:space="preserve">has </w:t>
      </w:r>
      <w:r>
        <w:t xml:space="preserve">a </w:t>
      </w:r>
      <w:r>
        <w:t xml:space="preserve">very </w:t>
      </w:r>
      <w:r>
        <w:t xml:space="preserve">special </w:t>
      </w:r>
      <w:r>
        <w:rPr>
          <w:b/>
        </w:rPr>
        <w:t xml:space="preserve">taste </w:t>
      </w:r>
      <w:r>
        <w:t>(Phở có vị đặc biệt.)</w:t>
      </w:r>
    </w:p>
    <w:p>
      <w:pPr>
        <w:pStyle w:val="CustomStyle"/>
      </w:pPr>
      <w:r>
        <w:t xml:space="preserve">8. </w:t>
      </w:r>
      <w:r>
        <w:rPr>
          <w:b/>
        </w:rPr>
        <w:t>in a hurry</w:t>
      </w:r>
      <w:r>
        <w:t xml:space="preserve"> (phr): vội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needs </w:t>
      </w:r>
      <w:r>
        <w:t xml:space="preserve">to </w:t>
      </w:r>
      <w:r>
        <w:t xml:space="preserve">finish </w:t>
      </w:r>
      <w:r>
        <w:t xml:space="preserve">his </w:t>
      </w:r>
      <w:r>
        <w:t xml:space="preserve">breakfast </w:t>
      </w:r>
      <w:r>
        <w:t xml:space="preserve">in </w:t>
      </w:r>
      <w:r>
        <w:t xml:space="preserve">a </w:t>
      </w:r>
      <w:r>
        <w:t xml:space="preserve">hurry </w:t>
      </w:r>
      <w:r>
        <w:t xml:space="preserve">to </w:t>
      </w:r>
      <w:r>
        <w:t xml:space="preserve">go </w:t>
      </w:r>
      <w:r>
        <w:t xml:space="preserve">to </w:t>
      </w:r>
      <w:r>
        <w:t xml:space="preserve">work. </w:t>
      </w:r>
      <w:r>
        <w:t>(Anh ấy cần ăn sáng nhanh để đi làm.)</w:t>
      </w:r>
    </w:p>
    <w:p>
      <w:pPr>
        <w:pStyle w:val="CustomStyle"/>
      </w:pPr>
      <w:r>
        <w:t xml:space="preserve">9. </w:t>
      </w:r>
      <w:r>
        <w:rPr>
          <w:b/>
        </w:rPr>
        <w:t>slices</w:t>
      </w:r>
      <w:r>
        <w:t xml:space="preserve"> (n): lát</w:t>
      </w:r>
    </w:p>
    <w:p>
      <w:pPr>
        <w:pStyle w:val="CustomStyle"/>
      </w:pPr>
      <w:r>
        <w:t xml:space="preserve">  </w:t>
      </w:r>
      <w:r>
        <w:t xml:space="preserve">Its </w:t>
      </w:r>
      <w:r>
        <w:t xml:space="preserve">main </w:t>
      </w:r>
      <w:r>
        <w:t xml:space="preserve">ingredients </w:t>
      </w:r>
      <w:r>
        <w:t xml:space="preserve">are </w:t>
      </w:r>
      <w:r>
        <w:t xml:space="preserve">rice </w:t>
      </w:r>
      <w:r>
        <w:t xml:space="preserve">noodles </w:t>
      </w:r>
      <w:r>
        <w:t xml:space="preserve">and </w:t>
      </w:r>
      <w:r>
        <w:rPr>
          <w:b/>
        </w:rPr>
        <w:t xml:space="preserve">slices </w:t>
      </w:r>
      <w:r>
        <w:t xml:space="preserve">of </w:t>
      </w:r>
      <w:r>
        <w:t xml:space="preserve">beef </w:t>
      </w:r>
      <w:r>
        <w:t xml:space="preserve">or </w:t>
      </w:r>
      <w:r>
        <w:t xml:space="preserve">chicken. </w:t>
      </w:r>
      <w:r>
        <w:t>(Thành phần chính của chúng là mì và lát thịt bò hoặc gà.)</w:t>
      </w:r>
    </w:p>
    <w:p>
      <w:pPr>
        <w:pStyle w:val="CustomStyle"/>
      </w:pPr>
      <w:r>
        <w:t xml:space="preserve">10. </w:t>
      </w:r>
      <w:r>
        <w:rPr>
          <w:b/>
        </w:rPr>
        <w:t>served with</w:t>
      </w:r>
      <w:r>
        <w:t xml:space="preserve"> (v.phr): ăn kèm với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meat </w:t>
      </w:r>
      <w:r>
        <w:t xml:space="preserve">served </w:t>
      </w:r>
      <w:r>
        <w:t xml:space="preserve">with </w:t>
      </w:r>
      <w:r>
        <w:t xml:space="preserve">pho </w:t>
      </w:r>
      <w:r>
        <w:t xml:space="preserve">is </w:t>
      </w:r>
      <w:r>
        <w:t xml:space="preserve">boneless </w:t>
      </w:r>
      <w:r>
        <w:t xml:space="preserve">and </w:t>
      </w:r>
      <w:r>
        <w:t xml:space="preserve">cut </w:t>
      </w:r>
      <w:r>
        <w:t xml:space="preserve">into </w:t>
      </w:r>
      <w:r>
        <w:t xml:space="preserve">thin </w:t>
      </w:r>
      <w:r>
        <w:t xml:space="preserve">slices </w:t>
      </w:r>
      <w:r>
        <w:t>(Thịt để ăn phở là thịt nạc và cắt thành lát mỏng.)</w:t>
      </w:r>
    </w:p>
    <w:p>
      <w:pPr>
        <w:pStyle w:val="CustomStyle"/>
      </w:pPr>
      <w:r>
        <w:t xml:space="preserve">11. </w:t>
      </w:r>
      <w:r>
        <w:rPr>
          <w:b/>
        </w:rPr>
        <w:t>delicious</w:t>
      </w:r>
      <w:r>
        <w:t xml:space="preserve"> (adj): ngon</w:t>
      </w:r>
    </w:p>
    <w:p>
      <w:pPr>
        <w:pStyle w:val="CustomStyle"/>
      </w:pPr>
      <w:r>
        <w:t xml:space="preserve">  </w:t>
      </w:r>
      <w:r>
        <w:t xml:space="preserve">It's </w:t>
      </w:r>
      <w:r>
        <w:t xml:space="preserve">really </w:t>
      </w:r>
      <w:r>
        <w:rPr>
          <w:b/>
        </w:rPr>
        <w:t xml:space="preserve">delicious! </w:t>
      </w:r>
      <w:r>
        <w:t>(Nó thật sự rất ngon!)</w:t>
      </w:r>
    </w:p>
    <w:p>
      <w:pPr>
        <w:pStyle w:val="CustomStyle"/>
      </w:pPr>
      <w:r>
        <w:t xml:space="preserve">12. </w:t>
      </w:r>
      <w:r>
        <w:rPr>
          <w:b/>
        </w:rPr>
        <w:t>sticky rice</w:t>
      </w:r>
      <w:r>
        <w:t xml:space="preserve"> (n): xôi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is </w:t>
      </w:r>
      <w:r>
        <w:t xml:space="preserve">a </w:t>
      </w:r>
      <w:r>
        <w:t xml:space="preserve">variety </w:t>
      </w:r>
      <w:r>
        <w:t xml:space="preserve">of </w:t>
      </w:r>
      <w:r>
        <w:t xml:space="preserve">sticky </w:t>
      </w:r>
      <w:r>
        <w:t xml:space="preserve">rice. </w:t>
      </w:r>
      <w:r>
        <w:t>(Có đa dạng loại xôi)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be made mainly with</w:t>
      </w:r>
      <w:r>
        <w:t xml:space="preserve"> (v.phr): được nấu chủ yếu bằng</w:t>
      </w:r>
    </w:p>
    <w:p>
      <w:pPr>
        <w:pStyle w:val="CustomStyle"/>
      </w:pPr>
      <w:r>
        <w:t xml:space="preserve">  </w:t>
      </w:r>
      <w:r>
        <w:t xml:space="preserve">Pho </w:t>
      </w:r>
      <w:r>
        <w:t xml:space="preserve">is </w:t>
      </w:r>
      <w:r>
        <w:t xml:space="preserve">made </w:t>
      </w:r>
      <w:r>
        <w:t xml:space="preserve">mainly </w:t>
      </w:r>
      <w:r>
        <w:t xml:space="preserve">with </w:t>
      </w:r>
      <w:r>
        <w:t xml:space="preserve">rice </w:t>
      </w:r>
      <w:r>
        <w:t xml:space="preserve">noodles </w:t>
      </w:r>
      <w:r>
        <w:t xml:space="preserve">and </w:t>
      </w:r>
      <w:r>
        <w:t xml:space="preserve">beef </w:t>
      </w:r>
      <w:r>
        <w:t xml:space="preserve">or </w:t>
      </w:r>
      <w:r>
        <w:t xml:space="preserve">chicken. </w:t>
      </w:r>
      <w:r>
        <w:t>(Phở chủ yếu được nấu bằng bánh phở và thịt bò hoặc gà.)</w:t>
      </w:r>
    </w:p>
    <w:p>
      <w:pPr>
        <w:pStyle w:val="CustomStyle"/>
      </w:pPr>
      <w:r>
        <w:t xml:space="preserve">2. </w:t>
      </w:r>
      <w:r>
        <w:rPr>
          <w:b/>
        </w:rPr>
        <w:t>is made by</w:t>
      </w:r>
      <w:r>
        <w:t xml:space="preserve"> (v.phr): được nấu bằng cách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broth </w:t>
      </w:r>
      <w:r>
        <w:t xml:space="preserve">for </w:t>
      </w:r>
      <w:r>
        <w:t xml:space="preserve">pho </w:t>
      </w:r>
      <w:r>
        <w:t xml:space="preserve">is </w:t>
      </w:r>
      <w:r>
        <w:t xml:space="preserve">made </w:t>
      </w:r>
      <w:r>
        <w:t xml:space="preserve">by </w:t>
      </w:r>
      <w:r>
        <w:t xml:space="preserve">slowly </w:t>
      </w:r>
      <w:r>
        <w:t xml:space="preserve">cooking </w:t>
      </w:r>
      <w:r>
        <w:t xml:space="preserve">beef </w:t>
      </w:r>
      <w:r>
        <w:t xml:space="preserve">or </w:t>
      </w:r>
      <w:r>
        <w:t xml:space="preserve">chicken </w:t>
      </w:r>
      <w:r>
        <w:t xml:space="preserve">bones. </w:t>
      </w:r>
      <w:r>
        <w:t>(Nước lèo phở được nấu bằng cách nấu từ từ xương bò hoặc gà.)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eel soup</w:t>
      </w:r>
      <w:r>
        <w:t xml:space="preserve"> (n): súp lươn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made </w:t>
      </w:r>
      <w:r>
        <w:t xml:space="preserve">an </w:t>
      </w:r>
      <w:r>
        <w:t xml:space="preserve">eel </w:t>
      </w:r>
      <w:r>
        <w:t xml:space="preserve">soup </w:t>
      </w:r>
      <w:r>
        <w:t xml:space="preserve">for </w:t>
      </w:r>
      <w:r>
        <w:t xml:space="preserve">him. </w:t>
      </w:r>
      <w:r>
        <w:t>(Cô ấy làm súp lươn cho anh ấy)</w:t>
      </w:r>
    </w:p>
    <w:p>
      <w:pPr>
        <w:pStyle w:val="CustomStyle"/>
      </w:pPr>
      <w:r>
        <w:t xml:space="preserve">2. </w:t>
      </w:r>
      <w:r>
        <w:rPr>
          <w:b/>
        </w:rPr>
        <w:t>toast</w:t>
      </w:r>
      <w:r>
        <w:t xml:space="preserve"> (n):  bánh mì nướng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eat </w:t>
      </w:r>
      <w:r>
        <w:t xml:space="preserve">two </w:t>
      </w:r>
      <w:r>
        <w:t xml:space="preserve">slices </w:t>
      </w:r>
      <w:r>
        <w:t xml:space="preserve">of </w:t>
      </w:r>
      <w:r>
        <w:rPr>
          <w:b/>
        </w:rPr>
        <w:t xml:space="preserve">toast </w:t>
      </w:r>
      <w:r>
        <w:t xml:space="preserve">with </w:t>
      </w:r>
      <w:r>
        <w:t xml:space="preserve">eggs </w:t>
      </w:r>
      <w:r>
        <w:t xml:space="preserve">for </w:t>
      </w:r>
      <w:r>
        <w:t xml:space="preserve">my </w:t>
      </w:r>
      <w:r>
        <w:t xml:space="preserve">breakfast. </w:t>
      </w:r>
      <w:r>
        <w:t>(Tôi ăn hai lát bánh mì nướng với trứng cho bữa sáng.)</w:t>
      </w:r>
    </w:p>
    <w:p>
      <w:pPr>
        <w:pStyle w:val="CustomStyle"/>
      </w:pPr>
      <w:r>
        <w:t xml:space="preserve">3. </w:t>
      </w:r>
      <w:r>
        <w:rPr>
          <w:b/>
        </w:rPr>
        <w:t>green tea</w:t>
      </w:r>
      <w:r>
        <w:t xml:space="preserve"> (n): trà xanh</w:t>
      </w:r>
    </w:p>
    <w:p>
      <w:pPr>
        <w:pStyle w:val="CustomStyle"/>
      </w:pPr>
      <w:r>
        <w:t xml:space="preserve">  </w:t>
      </w:r>
      <w:r>
        <w:t xml:space="preserve">After </w:t>
      </w:r>
      <w:r>
        <w:t xml:space="preserve">dinner, </w:t>
      </w:r>
      <w:r>
        <w:t xml:space="preserve">they </w:t>
      </w:r>
      <w:r>
        <w:t xml:space="preserve">often </w:t>
      </w:r>
      <w:r>
        <w:t xml:space="preserve">have </w:t>
      </w:r>
      <w:r>
        <w:t xml:space="preserve">some </w:t>
      </w:r>
      <w:r>
        <w:t xml:space="preserve">fruit </w:t>
      </w:r>
      <w:r>
        <w:t xml:space="preserve">and </w:t>
      </w:r>
      <w:r>
        <w:t xml:space="preserve">green </w:t>
      </w:r>
      <w:r>
        <w:t xml:space="preserve">tea. </w:t>
      </w:r>
      <w:r>
        <w:t>(Sau bữa tối, họ thường dùng trái cây và trà xanh.)</w:t>
      </w:r>
    </w:p>
    <w:p>
      <w:pPr>
        <w:pStyle w:val="CustomStyle"/>
      </w:pPr>
      <w:r>
        <w:t xml:space="preserve">4. </w:t>
      </w:r>
      <w:r>
        <w:rPr>
          <w:b/>
        </w:rPr>
        <w:t>seafood</w:t>
      </w:r>
      <w:r>
        <w:t xml:space="preserve"> (n): hải sản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in </w:t>
      </w:r>
      <w:r>
        <w:t xml:space="preserve">his </w:t>
      </w:r>
      <w:r>
        <w:t xml:space="preserve">neighbourhood </w:t>
      </w:r>
      <w:r>
        <w:t xml:space="preserve">often </w:t>
      </w:r>
      <w:r>
        <w:t xml:space="preserve">have </w:t>
      </w:r>
      <w:r>
        <w:t xml:space="preserve">rice, </w:t>
      </w:r>
      <w:r>
        <w:t xml:space="preserve">fresh </w:t>
      </w:r>
      <w:r>
        <w:t xml:space="preserve">vegetables, </w:t>
      </w:r>
      <w:r>
        <w:t xml:space="preserve">and </w:t>
      </w:r>
      <w:r>
        <w:rPr>
          <w:b/>
        </w:rPr>
        <w:t xml:space="preserve">seafood </w:t>
      </w:r>
      <w:r>
        <w:t xml:space="preserve">or </w:t>
      </w:r>
      <w:r>
        <w:t xml:space="preserve">meat </w:t>
      </w:r>
      <w:r>
        <w:t xml:space="preserve">for </w:t>
      </w:r>
      <w:r>
        <w:t xml:space="preserve">dinner. </w:t>
      </w:r>
      <w:r>
        <w:t>(Người dân ở khu phố của anh ấy thường ăn cơm, rau sạch và hải sản hoặc thịt cho bữa tối.)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dish</w:t>
      </w:r>
      <w:r>
        <w:t xml:space="preserve"> (n): món ăn</w:t>
      </w:r>
    </w:p>
    <w:p>
      <w:pPr>
        <w:pStyle w:val="CustomStyle"/>
      </w:pPr>
      <w:r>
        <w:t xml:space="preserve">  </w:t>
      </w:r>
      <w:r>
        <w:t xml:space="preserve">Pancake </w:t>
      </w:r>
      <w:r>
        <w:t xml:space="preserve">is </w:t>
      </w:r>
      <w:r>
        <w:t xml:space="preserve">my </w:t>
      </w:r>
      <w:r>
        <w:t xml:space="preserve">favorite </w:t>
      </w:r>
      <w:r>
        <w:rPr>
          <w:b/>
        </w:rPr>
        <w:t xml:space="preserve">dish. </w:t>
      </w:r>
      <w:r>
        <w:t>(Bánh rán là món ưa thích của tôi.)</w:t>
      </w:r>
    </w:p>
    <w:p>
      <w:pPr>
        <w:pStyle w:val="CustomStyle"/>
      </w:pPr>
      <w:r>
        <w:t xml:space="preserve">2. </w:t>
      </w:r>
      <w:r>
        <w:rPr>
          <w:b/>
        </w:rPr>
        <w:t>tomato</w:t>
      </w:r>
      <w:r>
        <w:t xml:space="preserve"> (n): cà chua</w:t>
      </w:r>
    </w:p>
    <w:p>
      <w:pPr>
        <w:pStyle w:val="CustomStyle"/>
      </w:pPr>
      <w:r>
        <w:t xml:space="preserve">  </w:t>
      </w:r>
      <w:r>
        <w:t xml:space="preserve">Tomatoes </w:t>
      </w:r>
      <w:r>
        <w:t xml:space="preserve">are </w:t>
      </w:r>
      <w:r>
        <w:t xml:space="preserve">delicious. </w:t>
      </w:r>
      <w:r>
        <w:t>(Cà chua thì ngon.)</w:t>
      </w:r>
    </w:p>
    <w:p>
      <w:pPr>
        <w:pStyle w:val="CustomStyle"/>
      </w:pPr>
      <w:r>
        <w:t xml:space="preserve">3. </w:t>
      </w:r>
      <w:r>
        <w:rPr>
          <w:b/>
        </w:rPr>
        <w:t>fridge</w:t>
      </w:r>
      <w:r>
        <w:t xml:space="preserve"> (n): tủ lạnh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are </w:t>
      </w:r>
      <w:r>
        <w:t xml:space="preserve">six </w:t>
      </w:r>
      <w:r>
        <w:t xml:space="preserve">bottles </w:t>
      </w:r>
      <w:r>
        <w:t xml:space="preserve">of </w:t>
      </w:r>
      <w:r>
        <w:t xml:space="preserve">juice </w:t>
      </w:r>
      <w:r>
        <w:t xml:space="preserve">in </w:t>
      </w:r>
      <w:r>
        <w:t xml:space="preserve">the </w:t>
      </w:r>
      <w:r>
        <w:rPr>
          <w:b/>
        </w:rPr>
        <w:t xml:space="preserve">fridge. </w:t>
      </w:r>
      <w:r>
        <w:t>(Có 6 chai nước ép trong tủ lạnh.)</w:t>
      </w:r>
    </w:p>
    <w:p>
      <w:pPr>
        <w:pStyle w:val="CustomStyle"/>
      </w:pPr>
      <w:r>
        <w:t xml:space="preserve">4. </w:t>
      </w:r>
      <w:r>
        <w:rPr>
          <w:b/>
        </w:rPr>
        <w:t>lemonade</w:t>
      </w:r>
      <w:r>
        <w:t xml:space="preserve"> (n): nước chanh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puts </w:t>
      </w:r>
      <w:r>
        <w:t xml:space="preserve">a </w:t>
      </w:r>
      <w:r>
        <w:t xml:space="preserve">lot </w:t>
      </w:r>
      <w:r>
        <w:t xml:space="preserve">of </w:t>
      </w:r>
      <w:r>
        <w:t xml:space="preserve">sugar </w:t>
      </w:r>
      <w:r>
        <w:t xml:space="preserve">in </w:t>
      </w:r>
      <w:r>
        <w:t xml:space="preserve">her </w:t>
      </w:r>
      <w:r>
        <w:rPr>
          <w:b/>
        </w:rPr>
        <w:t xml:space="preserve">lemonade. </w:t>
      </w:r>
      <w:r>
        <w:t>(Cô ấy để nhiều đường vào ly nước chanh.)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exhibition</w:t>
      </w:r>
      <w:r>
        <w:t xml:space="preserve"> (n): triễn lãm</w:t>
      </w:r>
    </w:p>
    <w:p>
      <w:pPr>
        <w:pStyle w:val="CustomStyle"/>
      </w:pPr>
      <w:r>
        <w:t xml:space="preserve">  </w:t>
      </w:r>
      <w:r>
        <w:t xml:space="preserve">Organise </w:t>
      </w:r>
      <w:r>
        <w:t xml:space="preserve">an </w:t>
      </w:r>
      <w:r>
        <w:rPr>
          <w:b/>
        </w:rPr>
        <w:t xml:space="preserve">exhibition </w:t>
      </w:r>
      <w:r>
        <w:t xml:space="preserve">of </w:t>
      </w:r>
      <w:r>
        <w:t xml:space="preserve">all </w:t>
      </w:r>
      <w:r>
        <w:t xml:space="preserve">the </w:t>
      </w:r>
      <w:r>
        <w:t xml:space="preserve">posters </w:t>
      </w:r>
      <w:r>
        <w:t xml:space="preserve">in </w:t>
      </w:r>
      <w:r>
        <w:t xml:space="preserve">your </w:t>
      </w:r>
      <w:r>
        <w:t xml:space="preserve">class. </w:t>
      </w:r>
      <w:r>
        <w:t>(Tổ chức một cuộc triễn lãm tất cả các áp phích trong lớp bạn.)</w:t>
      </w:r>
    </w:p>
    <w:p>
      <w:pPr>
        <w:pStyle w:val="CustomStyle"/>
      </w:pPr>
      <w:r>
        <w:t xml:space="preserve">2. </w:t>
      </w:r>
      <w:r>
        <w:rPr>
          <w:b/>
        </w:rPr>
        <w:t>eating habits</w:t>
      </w:r>
      <w:r>
        <w:t xml:space="preserve"> (n.phr): thói quen ăn uống</w:t>
      </w:r>
    </w:p>
    <w:p>
      <w:pPr>
        <w:pStyle w:val="CustomStyle"/>
      </w:pPr>
      <w:r>
        <w:t xml:space="preserve">  </w:t>
      </w:r>
      <w:r>
        <w:t xml:space="preserve">Write </w:t>
      </w:r>
      <w:r>
        <w:t xml:space="preserve">a </w:t>
      </w:r>
      <w:r>
        <w:t xml:space="preserve">paragraph </w:t>
      </w:r>
      <w:r>
        <w:t xml:space="preserve">describing </w:t>
      </w:r>
      <w:r>
        <w:t xml:space="preserve">eating </w:t>
      </w:r>
      <w:r>
        <w:t xml:space="preserve">habits. </w:t>
      </w:r>
      <w:r>
        <w:t>(Viết một đoạn văn mô tả thói quen ăn uống.)</w:t>
      </w:r>
    </w:p>
    <w:p>
      <w:pPr>
        <w:pStyle w:val="CustomStyle"/>
      </w:pPr>
      <w:r>
        <w:t xml:space="preserve">3. </w:t>
      </w:r>
      <w:r>
        <w:rPr>
          <w:b/>
        </w:rPr>
        <w:t>traditional food</w:t>
      </w:r>
      <w:r>
        <w:t xml:space="preserve"> (n.phr): món ăn truyền thống</w:t>
      </w:r>
    </w:p>
    <w:p>
      <w:pPr>
        <w:pStyle w:val="CustomStyle"/>
      </w:pPr>
      <w:r>
        <w:t xml:space="preserve">  </w:t>
      </w:r>
      <w:r>
        <w:t xml:space="preserve">Read </w:t>
      </w:r>
      <w:r>
        <w:t xml:space="preserve">about </w:t>
      </w:r>
      <w:r>
        <w:t xml:space="preserve">a </w:t>
      </w:r>
      <w:r>
        <w:t xml:space="preserve">typical </w:t>
      </w:r>
      <w:r>
        <w:t xml:space="preserve">traditional </w:t>
      </w:r>
      <w:r>
        <w:t xml:space="preserve">food. </w:t>
      </w:r>
      <w:r>
        <w:t>(Tìm hiểu về các món ăn truyền thống tiêu biểu.)</w:t>
      </w:r>
    </w:p>
    <w:p>
      <w:pPr>
        <w:pStyle w:val="Heading1"/>
      </w:pPr>
      <w:r>
        <w:rPr>
          <w:sz w:val="36"/>
        </w:rPr>
        <w:t>&gt;&gt; Luyện tập từ vựng Unit 5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