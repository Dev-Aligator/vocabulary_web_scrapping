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9. Festivals around the world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cozy</w:t>
      </w:r>
      <w:r>
        <w:t xml:space="preserve"> (adj): ấm áp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is </w:t>
      </w:r>
      <w:r>
        <w:t xml:space="preserve">a </w:t>
      </w:r>
      <w:r>
        <w:t xml:space="preserve">nice </w:t>
      </w:r>
      <w:r>
        <w:rPr>
          <w:b/>
        </w:rPr>
        <w:t xml:space="preserve">cozy </w:t>
      </w:r>
      <w:r>
        <w:t xml:space="preserve">room, </w:t>
      </w:r>
      <w:r>
        <w:t xml:space="preserve">Ms </w:t>
      </w:r>
      <w:r>
        <w:t xml:space="preserve">Hoa. </w:t>
      </w:r>
      <w:r>
        <w:t>(Phòng này ấm cúng đấy, cô Hoa.)</w:t>
      </w:r>
    </w:p>
    <w:p>
      <w:pPr>
        <w:pStyle w:val="CustomStyle"/>
      </w:pPr>
      <w:r>
        <w:t xml:space="preserve">2. </w:t>
      </w:r>
      <w:r>
        <w:rPr>
          <w:b/>
        </w:rPr>
        <w:t>take the photos</w:t>
      </w:r>
      <w:r>
        <w:t xml:space="preserve"> (v.phr) Chụp hình</w:t>
      </w:r>
    </w:p>
    <w:p>
      <w:pPr>
        <w:pStyle w:val="CustomStyle"/>
      </w:pPr>
      <w:r>
        <w:t xml:space="preserve">  </w:t>
      </w:r>
      <w:r>
        <w:t xml:space="preserve">Where </w:t>
      </w:r>
      <w:r>
        <w:t xml:space="preserve">did </w:t>
      </w:r>
      <w:r>
        <w:t xml:space="preserve">you </w:t>
      </w:r>
      <w:r>
        <w:t xml:space="preserve">take </w:t>
      </w:r>
      <w:r>
        <w:t xml:space="preserve">the </w:t>
      </w:r>
      <w:r>
        <w:t xml:space="preserve">photos? </w:t>
      </w:r>
      <w:r>
        <w:t>(Bạn đã chụp hình ở đâu?)</w:t>
      </w:r>
    </w:p>
    <w:p>
      <w:pPr>
        <w:pStyle w:val="CustomStyle"/>
      </w:pPr>
      <w:r>
        <w:t xml:space="preserve">3. </w:t>
      </w:r>
      <w:r>
        <w:rPr>
          <w:b/>
        </w:rPr>
        <w:t>tulip festival</w:t>
      </w:r>
      <w:r>
        <w:t xml:space="preserve"> (n. phr) Lễ hội hoa tulip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the </w:t>
      </w:r>
      <w:r>
        <w:t xml:space="preserve">Dutch </w:t>
      </w:r>
      <w:r>
        <w:t xml:space="preserve">Tulip </w:t>
      </w:r>
      <w:r>
        <w:t xml:space="preserve">Festival. </w:t>
      </w:r>
      <w:r>
        <w:t>(Nó là lễ hội hoa tulip)</w:t>
      </w:r>
    </w:p>
    <w:p>
      <w:pPr>
        <w:pStyle w:val="CustomStyle"/>
      </w:pPr>
      <w:r>
        <w:t xml:space="preserve">4. </w:t>
      </w:r>
      <w:r>
        <w:rPr>
          <w:b/>
        </w:rPr>
        <w:t>Dutch folk dances</w:t>
      </w:r>
      <w:r>
        <w:t xml:space="preserve"> (n. phr) Điệu nhảy dân gian người Hà Lan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watched </w:t>
      </w:r>
      <w:r>
        <w:t xml:space="preserve">Dutch </w:t>
      </w:r>
      <w:r>
        <w:t xml:space="preserve">folk </w:t>
      </w:r>
      <w:r>
        <w:t xml:space="preserve">dances. </w:t>
      </w:r>
      <w:r>
        <w:t>(Tôi đã xem điệu nhảy dân gian của người Hà Lan)</w:t>
      </w:r>
    </w:p>
    <w:p>
      <w:pPr>
        <w:pStyle w:val="CustomStyle"/>
      </w:pPr>
      <w:r>
        <w:t xml:space="preserve">5. </w:t>
      </w:r>
      <w:r>
        <w:rPr>
          <w:b/>
        </w:rPr>
        <w:t>traditional costumes</w:t>
      </w:r>
      <w:r>
        <w:t xml:space="preserve"> (n.phr) Trang phục truyền thống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dancers </w:t>
      </w:r>
      <w:r>
        <w:t xml:space="preserve">wore </w:t>
      </w:r>
      <w:r>
        <w:t xml:space="preserve">traditional </w:t>
      </w:r>
      <w:r>
        <w:t xml:space="preserve">costumes. </w:t>
      </w:r>
      <w:r>
        <w:t>(Vũ công mặc trang phục truyền thống.)</w:t>
      </w:r>
    </w:p>
    <w:p>
      <w:pPr>
        <w:pStyle w:val="CustomStyle"/>
      </w:pPr>
      <w:r>
        <w:t xml:space="preserve">6. </w:t>
      </w:r>
      <w:r>
        <w:rPr>
          <w:b/>
        </w:rPr>
        <w:t>delicious</w:t>
      </w:r>
      <w:r>
        <w:t xml:space="preserve"> (adj): Ngon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also </w:t>
      </w:r>
      <w:r>
        <w:t xml:space="preserve">got </w:t>
      </w:r>
      <w:r>
        <w:t xml:space="preserve">a </w:t>
      </w:r>
      <w:r>
        <w:t xml:space="preserve">chance </w:t>
      </w:r>
      <w:r>
        <w:t xml:space="preserve">to </w:t>
      </w:r>
      <w:r>
        <w:t xml:space="preserve">try </w:t>
      </w:r>
      <w:r>
        <w:t xml:space="preserve">some </w:t>
      </w:r>
      <w:r>
        <w:rPr>
          <w:b/>
        </w:rPr>
        <w:t xml:space="preserve">delicious </w:t>
      </w:r>
      <w:r>
        <w:t xml:space="preserve">Dutch </w:t>
      </w:r>
      <w:r>
        <w:t xml:space="preserve">food </w:t>
      </w:r>
      <w:r>
        <w:t xml:space="preserve">and </w:t>
      </w:r>
      <w:r>
        <w:t xml:space="preserve">drink. </w:t>
      </w:r>
      <w:r>
        <w:t>(Tôi cũng đã có cơ hội thử đồ ăn và thức uống của người Hà Lan.)</w:t>
      </w:r>
    </w:p>
    <w:p>
      <w:pPr>
        <w:pStyle w:val="CustomStyle"/>
      </w:pPr>
      <w:r>
        <w:t xml:space="preserve">7. </w:t>
      </w:r>
      <w:r>
        <w:rPr>
          <w:b/>
        </w:rPr>
        <w:t>parade</w:t>
      </w:r>
      <w:r>
        <w:t xml:space="preserve"> (n) Diễu hành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also </w:t>
      </w:r>
      <w:r>
        <w:t xml:space="preserve">saw </w:t>
      </w:r>
      <w:r>
        <w:t xml:space="preserve">beautiful </w:t>
      </w:r>
      <w:r>
        <w:t xml:space="preserve">tulip </w:t>
      </w:r>
      <w:r>
        <w:t xml:space="preserve">floats </w:t>
      </w:r>
      <w:r>
        <w:t xml:space="preserve">at </w:t>
      </w:r>
      <w:r>
        <w:t xml:space="preserve">a </w:t>
      </w:r>
      <w:r>
        <w:rPr>
          <w:b/>
        </w:rPr>
        <w:t xml:space="preserve">parade. </w:t>
      </w:r>
      <w:r>
        <w:t>(Tôi cũng đã nhìn thấy hoa tulip nổi bật tại cuộc diễu hành.)</w:t>
      </w:r>
    </w:p>
    <w:p>
      <w:pPr>
        <w:pStyle w:val="CustomStyle"/>
      </w:pPr>
      <w:r>
        <w:t xml:space="preserve">8. </w:t>
      </w:r>
      <w:r>
        <w:rPr>
          <w:b/>
        </w:rPr>
        <w:t>hold</w:t>
      </w:r>
      <w:r>
        <w:t xml:space="preserve"> (v) Tổ chức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they </w:t>
      </w:r>
      <w:r>
        <w:rPr>
          <w:b/>
        </w:rPr>
        <w:t xml:space="preserve">hold </w:t>
      </w:r>
      <w:r>
        <w:t xml:space="preserve">the </w:t>
      </w:r>
      <w:r>
        <w:t xml:space="preserve">festival </w:t>
      </w:r>
      <w:r>
        <w:t xml:space="preserve">every </w:t>
      </w:r>
      <w:r>
        <w:t xml:space="preserve">year </w:t>
      </w:r>
      <w:r>
        <w:t xml:space="preserve">in </w:t>
      </w:r>
      <w:r>
        <w:t xml:space="preserve">Australia?. </w:t>
      </w:r>
      <w:r>
        <w:t>(Họ có tổ chức lễ hội mỗi năm tại Úc không ?)</w:t>
      </w:r>
    </w:p>
    <w:p>
      <w:pPr>
        <w:pStyle w:val="CustomStyle"/>
      </w:pPr>
      <w:r>
        <w:t xml:space="preserve">9. </w:t>
      </w:r>
      <w:r>
        <w:rPr>
          <w:b/>
        </w:rPr>
        <w:t>try</w:t>
      </w:r>
      <w:r>
        <w:t xml:space="preserve"> (v) Thử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tried </w:t>
      </w:r>
      <w:r>
        <w:t xml:space="preserve">Dutch </w:t>
      </w:r>
      <w:r>
        <w:t xml:space="preserve">food </w:t>
      </w:r>
      <w:r>
        <w:t xml:space="preserve">and </w:t>
      </w:r>
      <w:r>
        <w:t xml:space="preserve">drinks. </w:t>
      </w:r>
      <w:r>
        <w:t>(Tôi đã thử đồ ăn và uống của người Hà Lan.)</w:t>
      </w:r>
    </w:p>
    <w:p>
      <w:pPr>
        <w:pStyle w:val="CustomStyle"/>
      </w:pPr>
      <w:r>
        <w:t xml:space="preserve">10. </w:t>
      </w:r>
      <w:r>
        <w:rPr>
          <w:b/>
        </w:rPr>
        <w:t>fireworks display</w:t>
      </w:r>
      <w:r>
        <w:t xml:space="preserve"> (n.phr) Pháo hoa</w:t>
      </w:r>
    </w:p>
    <w:p>
      <w:pPr>
        <w:pStyle w:val="CustomStyle"/>
      </w:pPr>
      <w:r>
        <w:t xml:space="preserve">  </w:t>
      </w:r>
      <w:r>
        <w:t xml:space="preserve">On </w:t>
      </w:r>
      <w:r>
        <w:t xml:space="preserve">New </w:t>
      </w:r>
      <w:r>
        <w:t xml:space="preserve">Year’s </w:t>
      </w:r>
      <w:r>
        <w:t xml:space="preserve">Eve, </w:t>
      </w:r>
      <w:r>
        <w:t xml:space="preserve">we </w:t>
      </w:r>
      <w:r>
        <w:t xml:space="preserve">went </w:t>
      </w:r>
      <w:r>
        <w:t xml:space="preserve">to </w:t>
      </w:r>
      <w:r>
        <w:t xml:space="preserve">Hoan </w:t>
      </w:r>
      <w:r>
        <w:t xml:space="preserve">Kiem </w:t>
      </w:r>
      <w:r>
        <w:t xml:space="preserve">Lake </w:t>
      </w:r>
      <w:r>
        <w:t xml:space="preserve">to </w:t>
      </w:r>
      <w:r>
        <w:t xml:space="preserve">watch </w:t>
      </w:r>
      <w:r>
        <w:t xml:space="preserve">fireworks </w:t>
      </w:r>
      <w:r>
        <w:t xml:space="preserve">display. </w:t>
      </w:r>
      <w:r>
        <w:t>(Vào dịp Tết, chúng tôi đến hồ Hoàn Kiếm xem pháo hoa.)</w:t>
      </w:r>
    </w:p>
    <w:p>
      <w:pPr>
        <w:pStyle w:val="CustomStyle"/>
      </w:pPr>
      <w:r>
        <w:t xml:space="preserve">11. </w:t>
      </w:r>
      <w:r>
        <w:rPr>
          <w:b/>
        </w:rPr>
        <w:t>feast</w:t>
      </w:r>
      <w:r>
        <w:t xml:space="preserve"> (n) Tiệc</w:t>
      </w:r>
    </w:p>
    <w:p>
      <w:pPr>
        <w:pStyle w:val="CustomStyle"/>
      </w:pPr>
      <w:r>
        <w:t xml:space="preserve">  </w:t>
      </w:r>
      <w:r>
        <w:t xml:space="preserve">For </w:t>
      </w:r>
      <w:r>
        <w:t xml:space="preserve">Tet, </w:t>
      </w:r>
      <w:r>
        <w:t xml:space="preserve">we </w:t>
      </w:r>
      <w:r>
        <w:t xml:space="preserve">usually </w:t>
      </w:r>
      <w:r>
        <w:t xml:space="preserve">prepare </w:t>
      </w:r>
      <w:r>
        <w:t xml:space="preserve">a </w:t>
      </w:r>
      <w:r>
        <w:rPr>
          <w:b/>
        </w:rPr>
        <w:t xml:space="preserve">feast </w:t>
      </w:r>
      <w:r>
        <w:t xml:space="preserve">with </w:t>
      </w:r>
      <w:r>
        <w:t xml:space="preserve">special </w:t>
      </w:r>
      <w:r>
        <w:t xml:space="preserve">food. </w:t>
      </w:r>
      <w:r>
        <w:t>(Ngày Tết, chúng tôi thường ăn tiệc với những món ăn đặc biệt)</w:t>
      </w:r>
    </w:p>
    <w:p>
      <w:pPr>
        <w:pStyle w:val="CustomStyle"/>
      </w:pPr>
      <w:r>
        <w:t xml:space="preserve">12. </w:t>
      </w:r>
      <w:r>
        <w:rPr>
          <w:b/>
        </w:rPr>
        <w:t>float</w:t>
      </w:r>
      <w:r>
        <w:t xml:space="preserve"> (v) Nối lên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hold </w:t>
      </w:r>
      <w:r>
        <w:t xml:space="preserve">flower </w:t>
      </w:r>
      <w:r>
        <w:rPr>
          <w:b/>
        </w:rPr>
        <w:t xml:space="preserve">floats </w:t>
      </w:r>
      <w:r>
        <w:t xml:space="preserve">in </w:t>
      </w:r>
      <w:r>
        <w:t xml:space="preserve">several </w:t>
      </w:r>
      <w:r>
        <w:t xml:space="preserve">countries </w:t>
      </w:r>
      <w:r>
        <w:t xml:space="preserve">to </w:t>
      </w:r>
      <w:r>
        <w:t xml:space="preserve">welcome </w:t>
      </w:r>
      <w:r>
        <w:t xml:space="preserve">the </w:t>
      </w:r>
      <w:r>
        <w:t xml:space="preserve">new </w:t>
      </w:r>
      <w:r>
        <w:t xml:space="preserve">season. </w:t>
      </w:r>
      <w:r>
        <w:t>(Người ta tổ chức thả hoa đăng ở một số quốc gia để đón chào năm mới.)</w:t>
      </w:r>
    </w:p>
    <w:p>
      <w:pPr>
        <w:pStyle w:val="CustomStyle"/>
      </w:pPr>
      <w:r>
        <w:t xml:space="preserve">13. </w:t>
      </w:r>
      <w:r>
        <w:rPr>
          <w:b/>
        </w:rPr>
        <w:t>carry</w:t>
      </w:r>
      <w:r>
        <w:t xml:space="preserve"> (v) Mang theo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parade </w:t>
      </w:r>
      <w:r>
        <w:t xml:space="preserve">carried </w:t>
      </w:r>
      <w:r>
        <w:t xml:space="preserve">the </w:t>
      </w:r>
      <w:r>
        <w:t xml:space="preserve">dancers </w:t>
      </w:r>
      <w:r>
        <w:t xml:space="preserve">in </w:t>
      </w:r>
      <w:r>
        <w:t xml:space="preserve">special </w:t>
      </w:r>
      <w:r>
        <w:t xml:space="preserve">costumes. </w:t>
      </w:r>
      <w:r>
        <w:t>(Cuộc diễu hành mang theo những vũ công với trang phục đặc biệt)</w:t>
      </w:r>
    </w:p>
    <w:p>
      <w:pPr>
        <w:pStyle w:val="CustomStyle"/>
      </w:pPr>
      <w:r>
        <w:t xml:space="preserve">14. </w:t>
      </w:r>
      <w:r>
        <w:rPr>
          <w:b/>
        </w:rPr>
        <w:t>moon cakes</w:t>
      </w:r>
      <w:r>
        <w:t xml:space="preserve"> (n.phr) Bánh trung thu</w:t>
      </w:r>
    </w:p>
    <w:p>
      <w:pPr>
        <w:pStyle w:val="CustomStyle"/>
      </w:pPr>
      <w:r>
        <w:t xml:space="preserve">  </w:t>
      </w:r>
      <w:r>
        <w:t xml:space="preserve">At </w:t>
      </w:r>
      <w:r>
        <w:t xml:space="preserve">this </w:t>
      </w:r>
      <w:r>
        <w:t xml:space="preserve">festival, </w:t>
      </w:r>
      <w:r>
        <w:t xml:space="preserve">people </w:t>
      </w:r>
      <w:r>
        <w:t xml:space="preserve">eat </w:t>
      </w:r>
      <w:r>
        <w:t xml:space="preserve">moon </w:t>
      </w:r>
      <w:r>
        <w:t xml:space="preserve">cakes. </w:t>
      </w:r>
      <w:r>
        <w:t>(Tại lễ hội, người ta ăn bánh trung thu.)</w:t>
      </w:r>
    </w:p>
    <w:p>
      <w:pPr>
        <w:pStyle w:val="CustomStyle"/>
      </w:pPr>
      <w:r>
        <w:t xml:space="preserve">15. </w:t>
      </w:r>
      <w:r>
        <w:rPr>
          <w:b/>
        </w:rPr>
        <w:t>throw tomatoes</w:t>
      </w:r>
      <w:r>
        <w:t xml:space="preserve"> (v.phr) Chọi cà chua</w:t>
      </w:r>
    </w:p>
    <w:p>
      <w:pPr>
        <w:pStyle w:val="CustomStyle"/>
      </w:pPr>
      <w:r>
        <w:t xml:space="preserve">  </w:t>
      </w:r>
      <w:r>
        <w:t xml:space="preserve">At </w:t>
      </w:r>
      <w:r>
        <w:t xml:space="preserve">this </w:t>
      </w:r>
      <w:r>
        <w:t xml:space="preserve">festival, </w:t>
      </w:r>
      <w:r>
        <w:t xml:space="preserve">people </w:t>
      </w:r>
      <w:r>
        <w:t xml:space="preserve">throw </w:t>
      </w:r>
      <w:r>
        <w:t xml:space="preserve">tomatoes. </w:t>
      </w:r>
      <w:r>
        <w:t>( Tại lễ hội này, người ta chội cà chua.)</w:t>
      </w:r>
    </w:p>
    <w:p>
      <w:pPr>
        <w:pStyle w:val="CustomStyle"/>
      </w:pPr>
      <w:r>
        <w:t xml:space="preserve">16. </w:t>
      </w:r>
      <w:r>
        <w:rPr>
          <w:b/>
        </w:rPr>
        <w:t>decorate</w:t>
      </w:r>
      <w:r>
        <w:t xml:space="preserve"> (v) Trang trí</w:t>
      </w:r>
    </w:p>
    <w:p>
      <w:pPr>
        <w:pStyle w:val="CustomStyle"/>
      </w:pPr>
      <w:r>
        <w:t xml:space="preserve">  </w:t>
      </w:r>
      <w:r>
        <w:t xml:space="preserve">People </w:t>
      </w:r>
      <w:r>
        <w:rPr>
          <w:b/>
        </w:rPr>
        <w:t xml:space="preserve">decorate </w:t>
      </w:r>
      <w:r>
        <w:t xml:space="preserve">pine </w:t>
      </w:r>
      <w:r>
        <w:t xml:space="preserve">trees </w:t>
      </w:r>
      <w:r>
        <w:t xml:space="preserve">and </w:t>
      </w:r>
      <w:r>
        <w:t xml:space="preserve">give </w:t>
      </w:r>
      <w:r>
        <w:t xml:space="preserve">each </w:t>
      </w:r>
      <w:r>
        <w:t xml:space="preserve">other </w:t>
      </w:r>
      <w:r>
        <w:t xml:space="preserve">gifts. </w:t>
      </w:r>
      <w:r>
        <w:t>(Người ta trang trí cây thông và tặng quà cho nhau.)</w:t>
      </w:r>
    </w:p>
    <w:p>
      <w:pPr>
        <w:pStyle w:val="CustomStyle"/>
      </w:pPr>
      <w:r>
        <w:t xml:space="preserve">17. </w:t>
      </w:r>
      <w:r>
        <w:rPr>
          <w:b/>
        </w:rPr>
        <w:t>Cheese rolling</w:t>
      </w:r>
      <w:r>
        <w:t xml:space="preserve"> (n.phr) Vồ Phô mai</w:t>
      </w:r>
    </w:p>
    <w:p>
      <w:pPr>
        <w:pStyle w:val="CustomStyle"/>
      </w:pPr>
      <w:r>
        <w:t xml:space="preserve">  </w:t>
      </w:r>
      <w:r>
        <w:t xml:space="preserve">Cheese </w:t>
      </w:r>
      <w:r>
        <w:t xml:space="preserve">rolling </w:t>
      </w:r>
      <w:r>
        <w:t xml:space="preserve">is </w:t>
      </w:r>
      <w:r>
        <w:t xml:space="preserve">a </w:t>
      </w:r>
      <w:r>
        <w:t xml:space="preserve">festival </w:t>
      </w:r>
      <w:r>
        <w:t xml:space="preserve">which </w:t>
      </w:r>
      <w:r>
        <w:t xml:space="preserve">people </w:t>
      </w:r>
      <w:r>
        <w:t xml:space="preserve">chase </w:t>
      </w:r>
      <w:r>
        <w:t xml:space="preserve">after </w:t>
      </w:r>
      <w:r>
        <w:t xml:space="preserve">a </w:t>
      </w:r>
      <w:r>
        <w:t xml:space="preserve">wheel </w:t>
      </w:r>
      <w:r>
        <w:t xml:space="preserve">of </w:t>
      </w:r>
      <w:r>
        <w:t xml:space="preserve">cheese </w:t>
      </w:r>
      <w:r>
        <w:t>(Vồ phô mai là lễ hội mà người ta đuổi theo một bánh xe phô mai.)</w:t>
      </w:r>
    </w:p>
    <w:p>
      <w:pPr>
        <w:pStyle w:val="CustomStyle"/>
      </w:pPr>
      <w:r>
        <w:t xml:space="preserve">18. </w:t>
      </w:r>
      <w:r>
        <w:rPr>
          <w:b/>
        </w:rPr>
        <w:t>Christmas</w:t>
      </w:r>
      <w:r>
        <w:t xml:space="preserve"> (n) Giáng sinh</w:t>
      </w:r>
    </w:p>
    <w:p>
      <w:pPr>
        <w:pStyle w:val="CustomStyle"/>
      </w:pPr>
      <w:r>
        <w:t xml:space="preserve">  </w:t>
      </w:r>
      <w:r>
        <w:t xml:space="preserve">At </w:t>
      </w:r>
      <w:r>
        <w:rPr>
          <w:b/>
        </w:rPr>
        <w:t xml:space="preserve">Christmas, </w:t>
      </w:r>
      <w:r>
        <w:t xml:space="preserve">people </w:t>
      </w:r>
      <w:r>
        <w:t xml:space="preserve">give </w:t>
      </w:r>
      <w:r>
        <w:t xml:space="preserve">gifts </w:t>
      </w:r>
      <w:r>
        <w:t xml:space="preserve">to </w:t>
      </w:r>
      <w:r>
        <w:t xml:space="preserve">each </w:t>
      </w:r>
      <w:r>
        <w:t xml:space="preserve">other </w:t>
      </w:r>
      <w:r>
        <w:t xml:space="preserve">. </w:t>
      </w:r>
      <w:r>
        <w:t>(Người ta tặng quà cho nhau vào dịp Giáng Sinh)</w:t>
      </w:r>
    </w:p>
    <w:p>
      <w:pPr>
        <w:pStyle w:val="CustomStyle"/>
      </w:pPr>
      <w:r>
        <w:t xml:space="preserve">19. </w:t>
      </w:r>
      <w:r>
        <w:rPr>
          <w:b/>
        </w:rPr>
        <w:t>chase</w:t>
      </w:r>
      <w:r>
        <w:t xml:space="preserve"> (v): Đuổi theo</w:t>
      </w:r>
    </w:p>
    <w:p>
      <w:pPr>
        <w:pStyle w:val="CustomStyle"/>
      </w:pPr>
      <w:r>
        <w:t xml:space="preserve">  </w:t>
      </w:r>
      <w:r>
        <w:t xml:space="preserve">People </w:t>
      </w:r>
      <w:r>
        <w:rPr>
          <w:b/>
        </w:rPr>
        <w:t xml:space="preserve">chase </w:t>
      </w:r>
      <w:r>
        <w:t xml:space="preserve">after </w:t>
      </w:r>
      <w:r>
        <w:t xml:space="preserve">a </w:t>
      </w:r>
      <w:r>
        <w:t xml:space="preserve">wheel </w:t>
      </w:r>
      <w:r>
        <w:t xml:space="preserve">of </w:t>
      </w:r>
      <w:r>
        <w:t xml:space="preserve">cheese. </w:t>
      </w:r>
      <w:r>
        <w:t>(Người ta đuổi theo 1 bánh phô mát)</w:t>
      </w:r>
    </w:p>
    <w:p>
      <w:pPr>
        <w:pStyle w:val="CustomStyle"/>
      </w:pPr>
      <w:r>
        <w:t xml:space="preserve">20. </w:t>
      </w:r>
      <w:r>
        <w:rPr>
          <w:b/>
        </w:rPr>
        <w:t>Mid – Autumn Festival</w:t>
      </w:r>
      <w:r>
        <w:t xml:space="preserve"> (n) Trung Thu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eat </w:t>
      </w:r>
      <w:r>
        <w:t xml:space="preserve">moon </w:t>
      </w:r>
      <w:r>
        <w:t xml:space="preserve">cakes </w:t>
      </w:r>
      <w:r>
        <w:t xml:space="preserve">at </w:t>
      </w:r>
      <w:r>
        <w:t xml:space="preserve">Mid-Autumn </w:t>
      </w:r>
      <w:r>
        <w:t xml:space="preserve">Festival. </w:t>
      </w:r>
      <w:r>
        <w:t>(Người ta ăn bánh trung thu vào ngày tết trung thu)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Cannes Film Festival</w:t>
      </w:r>
      <w:r>
        <w:t xml:space="preserve"> (n.phr) Liên hoan phim  Cannes</w:t>
      </w:r>
    </w:p>
    <w:p>
      <w:pPr>
        <w:pStyle w:val="CustomStyle"/>
      </w:pPr>
      <w:r>
        <w:t xml:space="preserve">  </w:t>
      </w:r>
      <w:r>
        <w:t xml:space="preserve">At </w:t>
      </w:r>
      <w:r>
        <w:t xml:space="preserve">the </w:t>
      </w:r>
      <w:r>
        <w:t xml:space="preserve">Cannes </w:t>
      </w:r>
      <w:r>
        <w:t xml:space="preserve">Film </w:t>
      </w:r>
      <w:r>
        <w:t xml:space="preserve">Festival </w:t>
      </w:r>
      <w:r>
        <w:t xml:space="preserve">,there </w:t>
      </w:r>
      <w:r>
        <w:t xml:space="preserve">are </w:t>
      </w:r>
      <w:r>
        <w:t xml:space="preserve">many </w:t>
      </w:r>
      <w:r>
        <w:t xml:space="preserve">interesting </w:t>
      </w:r>
      <w:r>
        <w:t xml:space="preserve">films. </w:t>
      </w:r>
      <w:r>
        <w:t>(Có nhiều bộ phim thú vị tại Liên hoan  phim Cannes)</w:t>
      </w:r>
    </w:p>
    <w:p>
      <w:pPr>
        <w:pStyle w:val="CustomStyle"/>
      </w:pPr>
      <w:r>
        <w:t xml:space="preserve">2. </w:t>
      </w:r>
      <w:r>
        <w:rPr>
          <w:b/>
        </w:rPr>
        <w:t>Halloween</w:t>
      </w:r>
      <w:r>
        <w:t xml:space="preserve"> (n) Lễ hội hóa trang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t xml:space="preserve">candy </w:t>
      </w:r>
      <w:r>
        <w:t xml:space="preserve">apples </w:t>
      </w:r>
      <w:r>
        <w:t xml:space="preserve">do </w:t>
      </w:r>
      <w:r>
        <w:t xml:space="preserve">you </w:t>
      </w:r>
      <w:r>
        <w:t xml:space="preserve">need </w:t>
      </w:r>
      <w:r>
        <w:t xml:space="preserve">for </w:t>
      </w:r>
      <w:r>
        <w:t xml:space="preserve">the </w:t>
      </w:r>
      <w:r>
        <w:rPr>
          <w:b/>
        </w:rPr>
        <w:t xml:space="preserve">Halloween </w:t>
      </w:r>
      <w:r>
        <w:t xml:space="preserve">party? </w:t>
      </w:r>
      <w:r>
        <w:t>(Bạn cần bao nhiêu kẹo táo cho lễ hội hóa trang?)</w:t>
      </w:r>
    </w:p>
    <w:p>
      <w:pPr>
        <w:pStyle w:val="CustomStyle"/>
      </w:pPr>
      <w:r>
        <w:t xml:space="preserve">3. </w:t>
      </w:r>
      <w:r>
        <w:rPr>
          <w:b/>
        </w:rPr>
        <w:t>Thanksgiving</w:t>
      </w:r>
      <w:r>
        <w:t xml:space="preserve"> (n) Lễ Tạ Ơn</w:t>
      </w:r>
    </w:p>
    <w:p>
      <w:pPr>
        <w:pStyle w:val="CustomStyle"/>
      </w:pPr>
      <w:r>
        <w:t xml:space="preserve">  </w:t>
      </w:r>
      <w:r>
        <w:t xml:space="preserve">Bill’s </w:t>
      </w:r>
      <w:r>
        <w:t xml:space="preserve">mum </w:t>
      </w:r>
      <w:r>
        <w:t xml:space="preserve">is </w:t>
      </w:r>
      <w:r>
        <w:t xml:space="preserve">cooking </w:t>
      </w:r>
      <w:r>
        <w:t xml:space="preserve">a </w:t>
      </w:r>
      <w:r>
        <w:t xml:space="preserve">turkey </w:t>
      </w:r>
      <w:r>
        <w:t xml:space="preserve">for </w:t>
      </w:r>
      <w:r>
        <w:rPr>
          <w:b/>
        </w:rPr>
        <w:t xml:space="preserve">Thanksgiving. </w:t>
      </w:r>
      <w:r>
        <w:t>(Mẹ Bill làm gà tây cho lễ Tạ ơn)</w:t>
      </w:r>
    </w:p>
    <w:p>
      <w:pPr>
        <w:pStyle w:val="CustomStyle"/>
      </w:pPr>
      <w:r>
        <w:t xml:space="preserve">4. </w:t>
      </w:r>
      <w:r>
        <w:rPr>
          <w:b/>
        </w:rPr>
        <w:t>Easter</w:t>
      </w:r>
      <w:r>
        <w:t xml:space="preserve"> (n) Lễ phục sinh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children </w:t>
      </w:r>
      <w:r>
        <w:t xml:space="preserve">love </w:t>
      </w:r>
      <w:r>
        <w:t xml:space="preserve">painting </w:t>
      </w:r>
      <w:r>
        <w:t xml:space="preserve">eggs </w:t>
      </w:r>
      <w:r>
        <w:t xml:space="preserve">at </w:t>
      </w:r>
      <w:r>
        <w:rPr>
          <w:b/>
        </w:rPr>
        <w:t xml:space="preserve">Easter. </w:t>
      </w:r>
      <w:r>
        <w:t>(Trẻ con thích tô trứng trong ngày lễ phục sinh )</w:t>
      </w:r>
    </w:p>
    <w:p>
      <w:pPr>
        <w:pStyle w:val="CustomStyle"/>
      </w:pPr>
      <w:r>
        <w:t xml:space="preserve">5. </w:t>
      </w:r>
      <w:r>
        <w:rPr>
          <w:b/>
        </w:rPr>
        <w:t>candy apples</w:t>
      </w:r>
      <w:r>
        <w:t xml:space="preserve"> (n) Kẹo táo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t xml:space="preserve">candy </w:t>
      </w:r>
      <w:r>
        <w:t xml:space="preserve">apples </w:t>
      </w:r>
      <w:r>
        <w:t xml:space="preserve">do </w:t>
      </w:r>
      <w:r>
        <w:t xml:space="preserve">you </w:t>
      </w:r>
      <w:r>
        <w:t xml:space="preserve">need </w:t>
      </w:r>
      <w:r>
        <w:t xml:space="preserve">for </w:t>
      </w:r>
      <w:r>
        <w:t xml:space="preserve">the </w:t>
      </w:r>
      <w:r>
        <w:t xml:space="preserve">Halloween </w:t>
      </w:r>
      <w:r>
        <w:t xml:space="preserve">party? </w:t>
      </w:r>
      <w:r>
        <w:t>(Bạn cần bao nhiêu kẹo táo cho lễ hội hóa trang.?)</w:t>
      </w:r>
    </w:p>
    <w:p>
      <w:pPr>
        <w:pStyle w:val="CustomStyle"/>
      </w:pPr>
      <w:r>
        <w:t xml:space="preserve">6. </w:t>
      </w:r>
      <w:r>
        <w:rPr>
          <w:b/>
        </w:rPr>
        <w:t>turkey</w:t>
      </w:r>
      <w:r>
        <w:t xml:space="preserve"> (n) Gà tây</w:t>
      </w:r>
    </w:p>
    <w:p>
      <w:pPr>
        <w:pStyle w:val="CustomStyle"/>
      </w:pPr>
      <w:r>
        <w:t xml:space="preserve">  </w:t>
      </w:r>
      <w:r>
        <w:t xml:space="preserve">Bill’s </w:t>
      </w:r>
      <w:r>
        <w:t xml:space="preserve">mum </w:t>
      </w:r>
      <w:r>
        <w:t xml:space="preserve">is </w:t>
      </w:r>
      <w:r>
        <w:t xml:space="preserve">cooking </w:t>
      </w:r>
      <w:r>
        <w:t xml:space="preserve">a </w:t>
      </w:r>
      <w:r>
        <w:rPr>
          <w:b/>
        </w:rPr>
        <w:t xml:space="preserve">turkey </w:t>
      </w:r>
      <w:r>
        <w:t xml:space="preserve">for </w:t>
      </w:r>
      <w:r>
        <w:t xml:space="preserve">Thanksgiving. </w:t>
      </w:r>
      <w:r>
        <w:t>(Mẹ Bill làm gà tây cho lễ Tạ ơn)</w:t>
      </w:r>
    </w:p>
    <w:p>
      <w:pPr>
        <w:pStyle w:val="CustomStyle"/>
      </w:pPr>
      <w:r>
        <w:t xml:space="preserve">7. </w:t>
      </w:r>
      <w:r>
        <w:rPr>
          <w:b/>
        </w:rPr>
        <w:t>chocolate eggs</w:t>
      </w:r>
      <w:r>
        <w:t xml:space="preserve"> (n.phr) Trứng socola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love </w:t>
      </w:r>
      <w:r>
        <w:t xml:space="preserve">chocolate </w:t>
      </w:r>
      <w:r>
        <w:t xml:space="preserve">eggs </w:t>
      </w:r>
      <w:r>
        <w:t xml:space="preserve">at </w:t>
      </w:r>
      <w:r>
        <w:t xml:space="preserve">Easter. </w:t>
      </w:r>
      <w:r>
        <w:t>(Tôi thích trứng sô cô la vào lễ phục sinh.)</w:t>
      </w:r>
    </w:p>
    <w:p>
      <w:pPr>
        <w:pStyle w:val="CustomStyle"/>
      </w:pPr>
      <w:r>
        <w:t xml:space="preserve">8. </w:t>
      </w:r>
      <w:r>
        <w:rPr>
          <w:b/>
        </w:rPr>
        <w:t>carve pumpkin</w:t>
      </w:r>
      <w:r>
        <w:t xml:space="preserve"> (v.phr) Khắc bí đỏ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is </w:t>
      </w:r>
      <w:r>
        <w:t xml:space="preserve">carving </w:t>
      </w:r>
      <w:r>
        <w:t xml:space="preserve">pumpkin </w:t>
      </w:r>
      <w:r>
        <w:t xml:space="preserve">for </w:t>
      </w:r>
      <w:r>
        <w:t xml:space="preserve">Halloween. </w:t>
      </w:r>
      <w:r>
        <w:t>(Người ta đang khắc bí đỏ cho lễ hội hóa trang.)</w:t>
      </w:r>
    </w:p>
    <w:p>
      <w:pPr>
        <w:pStyle w:val="CustomStyle"/>
      </w:pPr>
      <w:r>
        <w:t xml:space="preserve">9. </w:t>
      </w:r>
      <w:r>
        <w:rPr>
          <w:b/>
        </w:rPr>
        <w:t>perform a lion dance</w:t>
      </w:r>
      <w:r>
        <w:t xml:space="preserve"> (v.phr) Múa lân</w:t>
      </w:r>
    </w:p>
    <w:p>
      <w:pPr>
        <w:pStyle w:val="CustomStyle"/>
      </w:pPr>
      <w:r>
        <w:t xml:space="preserve">  </w:t>
      </w:r>
      <w:r>
        <w:t xml:space="preserve">Performing </w:t>
      </w:r>
      <w:r>
        <w:t xml:space="preserve">lion </w:t>
      </w:r>
      <w:r>
        <w:t xml:space="preserve">dances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activities </w:t>
      </w:r>
      <w:r>
        <w:t xml:space="preserve">at </w:t>
      </w:r>
      <w:r>
        <w:t xml:space="preserve">the </w:t>
      </w:r>
      <w:r>
        <w:t xml:space="preserve">Mid-Autumn </w:t>
      </w:r>
      <w:r>
        <w:t xml:space="preserve">Festival </w:t>
      </w:r>
      <w:r>
        <w:t>(Múa lân là một trong những hoạt động cho ngày tết trung thu.)</w:t>
      </w:r>
    </w:p>
    <w:p>
      <w:pPr>
        <w:pStyle w:val="CustomStyle"/>
      </w:pPr>
      <w:r>
        <w:t xml:space="preserve">10. </w:t>
      </w:r>
      <w:r>
        <w:rPr>
          <w:b/>
        </w:rPr>
        <w:t>decide</w:t>
      </w:r>
      <w:r>
        <w:t xml:space="preserve"> (v) Quyết định</w:t>
      </w:r>
    </w:p>
    <w:p>
      <w:pPr>
        <w:pStyle w:val="CustomStyle"/>
      </w:pPr>
      <w:r>
        <w:t xml:space="preserve">  </w:t>
      </w:r>
      <w:r>
        <w:t xml:space="preserve">I </w:t>
      </w:r>
      <w:r>
        <w:rPr>
          <w:b/>
        </w:rPr>
        <w:t xml:space="preserve">decide </w:t>
      </w:r>
      <w:r>
        <w:t xml:space="preserve">to </w:t>
      </w:r>
      <w:r>
        <w:t xml:space="preserve">pick </w:t>
      </w:r>
      <w:r>
        <w:t xml:space="preserve">this </w:t>
      </w:r>
      <w:r>
        <w:t xml:space="preserve">color.. </w:t>
      </w:r>
      <w:r>
        <w:t>(Tôi quyết định chọn màu này.)</w:t>
      </w:r>
    </w:p>
    <w:p>
      <w:pPr>
        <w:pStyle w:val="CustomStyle"/>
      </w:pPr>
      <w:r>
        <w:t xml:space="preserve">11. </w:t>
      </w:r>
      <w:r>
        <w:rPr>
          <w:b/>
        </w:rPr>
        <w:t>discuss</w:t>
      </w:r>
      <w:r>
        <w:t xml:space="preserve"> (v) Thảo luận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rPr>
          <w:b/>
        </w:rPr>
        <w:t xml:space="preserve">discuss </w:t>
      </w:r>
      <w:r>
        <w:t xml:space="preserve">more </w:t>
      </w:r>
      <w:r>
        <w:t xml:space="preserve">about </w:t>
      </w:r>
      <w:r>
        <w:t xml:space="preserve">such </w:t>
      </w:r>
      <w:r>
        <w:t xml:space="preserve">important </w:t>
      </w:r>
      <w:r>
        <w:t xml:space="preserve">matters. </w:t>
      </w:r>
      <w:r>
        <w:t>(Tôi muốn thảo luận nhiều hơn về những vấn đề quan trọng này.)</w:t>
      </w:r>
    </w:p>
    <w:p>
      <w:pPr>
        <w:pStyle w:val="CustomStyle"/>
      </w:pPr>
      <w:r>
        <w:t xml:space="preserve">12. </w:t>
      </w:r>
      <w:r>
        <w:rPr>
          <w:b/>
        </w:rPr>
        <w:t>prepare</w:t>
      </w:r>
      <w:r>
        <w:t xml:space="preserve"> (v) Chuẩn bị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mom </w:t>
      </w:r>
      <w:r>
        <w:t xml:space="preserve">always </w:t>
      </w:r>
      <w:r>
        <w:rPr>
          <w:b/>
        </w:rPr>
        <w:t xml:space="preserve">prepares </w:t>
      </w:r>
      <w:r>
        <w:t xml:space="preserve">breakfast </w:t>
      </w:r>
      <w:r>
        <w:t xml:space="preserve">for </w:t>
      </w:r>
      <w:r>
        <w:t xml:space="preserve">me </w:t>
      </w:r>
      <w:r>
        <w:t xml:space="preserve">every </w:t>
      </w:r>
      <w:r>
        <w:t xml:space="preserve">day. </w:t>
      </w:r>
      <w:r>
        <w:t>(Mẹ tôi luôn chuẩn bị bữa sáng cho tôi mỗi ngày.)</w:t>
      </w:r>
    </w:p>
    <w:p>
      <w:pPr>
        <w:pStyle w:val="CustomStyle"/>
      </w:pPr>
      <w:r>
        <w:t xml:space="preserve">13. </w:t>
      </w:r>
      <w:r>
        <w:rPr>
          <w:b/>
        </w:rPr>
        <w:t>attend</w:t>
      </w:r>
      <w:r>
        <w:t xml:space="preserve"> (v) Tham dự</w:t>
      </w:r>
    </w:p>
    <w:p>
      <w:pPr>
        <w:pStyle w:val="CustomStyle"/>
      </w:pPr>
      <w:r>
        <w:t xml:space="preserve">  </w:t>
      </w:r>
      <w:r>
        <w:t xml:space="preserve">We’re </w:t>
      </w:r>
      <w:r>
        <w:t xml:space="preserve">going </w:t>
      </w:r>
      <w:r>
        <w:t xml:space="preserve">to </w:t>
      </w:r>
      <w:r>
        <w:rPr>
          <w:b/>
        </w:rPr>
        <w:t xml:space="preserve">attend </w:t>
      </w:r>
      <w:r>
        <w:t xml:space="preserve">an </w:t>
      </w:r>
      <w:r>
        <w:t xml:space="preserve">Easter </w:t>
      </w:r>
      <w:r>
        <w:t xml:space="preserve">party </w:t>
      </w:r>
      <w:r>
        <w:t xml:space="preserve">at </w:t>
      </w:r>
      <w:r>
        <w:t xml:space="preserve">Nick’s </w:t>
      </w:r>
      <w:r>
        <w:t xml:space="preserve">house. </w:t>
      </w:r>
      <w:r>
        <w:t>(Chúng tôi sẽ tham dự tiệc phục sinh tại nhà Nick.)</w:t>
      </w:r>
    </w:p>
    <w:p>
      <w:pPr>
        <w:pStyle w:val="CustomStyle"/>
      </w:pPr>
      <w:r>
        <w:t xml:space="preserve">14. </w:t>
      </w:r>
      <w:r>
        <w:rPr>
          <w:b/>
        </w:rPr>
        <w:t>present</w:t>
      </w:r>
      <w:r>
        <w:t xml:space="preserve"> (n) Món quà</w:t>
      </w:r>
    </w:p>
    <w:p>
      <w:pPr>
        <w:pStyle w:val="CustomStyle"/>
      </w:pPr>
      <w:r>
        <w:t xml:space="preserve">  </w:t>
      </w:r>
      <w:r>
        <w:t xml:space="preserve">At </w:t>
      </w:r>
      <w:r>
        <w:t xml:space="preserve">Christmas, </w:t>
      </w:r>
      <w:r>
        <w:t xml:space="preserve">people </w:t>
      </w:r>
      <w:r>
        <w:t xml:space="preserve">usually </w:t>
      </w:r>
      <w:r>
        <w:t xml:space="preserve">buy </w:t>
      </w:r>
      <w:r>
        <w:rPr>
          <w:b/>
        </w:rPr>
        <w:t xml:space="preserve">presents </w:t>
      </w:r>
      <w:r>
        <w:t xml:space="preserve">for </w:t>
      </w:r>
      <w:r>
        <w:t xml:space="preserve">their </w:t>
      </w:r>
      <w:r>
        <w:t xml:space="preserve">family. </w:t>
      </w:r>
      <w:r>
        <w:t>(Người ta thường mua quà cho gia đình họ vào dịp Giáng Sinh)</w:t>
      </w:r>
    </w:p>
    <w:p>
      <w:pPr>
        <w:pStyle w:val="CustomStyle"/>
      </w:pPr>
      <w:r>
        <w:t xml:space="preserve">15. </w:t>
      </w:r>
      <w:r>
        <w:rPr>
          <w:b/>
        </w:rPr>
        <w:t>clever and patient</w:t>
      </w:r>
      <w:r>
        <w:t xml:space="preserve"> (adj) Thông minh và kiên nhẫn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aunt </w:t>
      </w:r>
      <w:r>
        <w:t xml:space="preserve">is </w:t>
      </w:r>
      <w:r>
        <w:t xml:space="preserve">clever </w:t>
      </w:r>
      <w:r>
        <w:t xml:space="preserve">and </w:t>
      </w:r>
      <w:r>
        <w:t xml:space="preserve">patient. </w:t>
      </w:r>
      <w:r>
        <w:t>(Dì tôi thông minh và kiên nhẫn.)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excited about</w:t>
      </w:r>
      <w:r>
        <w:t xml:space="preserve"> (adj) Hứng khởi vể</w:t>
      </w:r>
    </w:p>
    <w:p>
      <w:pPr>
        <w:pStyle w:val="CustomStyle"/>
      </w:pPr>
      <w:r>
        <w:t xml:space="preserve">  </w:t>
      </w:r>
      <w:r>
        <w:t xml:space="preserve">Are </w:t>
      </w:r>
      <w:r>
        <w:t xml:space="preserve">you </w:t>
      </w:r>
      <w:r>
        <w:t xml:space="preserve">excited </w:t>
      </w:r>
      <w:r>
        <w:t xml:space="preserve">about </w:t>
      </w:r>
      <w:r>
        <w:t xml:space="preserve">your </w:t>
      </w:r>
      <w:r>
        <w:t xml:space="preserve">holiday? </w:t>
      </w:r>
      <w:r>
        <w:t>( Bạn có hào hứng về kỳ nghỉ của bạn không.?)</w:t>
      </w:r>
    </w:p>
    <w:p>
      <w:pPr>
        <w:pStyle w:val="CustomStyle"/>
      </w:pPr>
      <w:r>
        <w:t xml:space="preserve">2. </w:t>
      </w:r>
      <w:r>
        <w:rPr>
          <w:b/>
        </w:rPr>
        <w:t>come back home</w:t>
      </w:r>
      <w:r>
        <w:t xml:space="preserve"> (v.phr) Quay về nhà</w:t>
      </w:r>
    </w:p>
    <w:p>
      <w:pPr>
        <w:pStyle w:val="CustomStyle"/>
      </w:pPr>
      <w:r>
        <w:t xml:space="preserve">  </w:t>
      </w:r>
      <w:r>
        <w:t xml:space="preserve">Does </w:t>
      </w:r>
      <w:r>
        <w:t xml:space="preserve">your </w:t>
      </w:r>
      <w:r>
        <w:t xml:space="preserve">brother </w:t>
      </w:r>
      <w:r>
        <w:t xml:space="preserve">usually </w:t>
      </w:r>
      <w:r>
        <w:t xml:space="preserve">come </w:t>
      </w:r>
      <w:r>
        <w:t xml:space="preserve">back </w:t>
      </w:r>
      <w:r>
        <w:t xml:space="preserve">home </w:t>
      </w:r>
      <w:r>
        <w:t xml:space="preserve">at </w:t>
      </w:r>
      <w:r>
        <w:t xml:space="preserve">Tet? </w:t>
      </w:r>
      <w:r>
        <w:t>(Anh trai của bạn có thường về nhà dịp Tết không?)</w:t>
      </w:r>
    </w:p>
    <w:p>
      <w:pPr>
        <w:pStyle w:val="CustomStyle"/>
      </w:pPr>
      <w:r>
        <w:t xml:space="preserve">3. </w:t>
      </w:r>
      <w:r>
        <w:rPr>
          <w:b/>
        </w:rPr>
        <w:t>make a costume</w:t>
      </w:r>
      <w:r>
        <w:t xml:space="preserve"> (v.phr) May trang phục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mom </w:t>
      </w:r>
      <w:r>
        <w:t xml:space="preserve">makes </w:t>
      </w:r>
      <w:r>
        <w:t xml:space="preserve">me </w:t>
      </w:r>
      <w:r>
        <w:t xml:space="preserve">a </w:t>
      </w:r>
      <w:r>
        <w:t xml:space="preserve">new </w:t>
      </w:r>
      <w:r>
        <w:t xml:space="preserve">costume. </w:t>
      </w:r>
      <w:r>
        <w:t>(Mẹ tôi may trang phục mới cho tôi.)</w:t>
      </w:r>
    </w:p>
    <w:p>
      <w:pPr>
        <w:pStyle w:val="CustomStyle"/>
      </w:pPr>
      <w:r>
        <w:t xml:space="preserve">4. </w:t>
      </w:r>
      <w:r>
        <w:rPr>
          <w:b/>
        </w:rPr>
        <w:t>bake a birthday cake</w:t>
      </w:r>
      <w:r>
        <w:t xml:space="preserve"> (v.phr) Nướng bánh sinh nhật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will </w:t>
      </w:r>
      <w:r>
        <w:t xml:space="preserve">bake </w:t>
      </w:r>
      <w:r>
        <w:t xml:space="preserve">a </w:t>
      </w:r>
      <w:r>
        <w:t xml:space="preserve">birthday </w:t>
      </w:r>
      <w:r>
        <w:t xml:space="preserve">cake </w:t>
      </w:r>
      <w:r>
        <w:t xml:space="preserve">for </w:t>
      </w:r>
      <w:r>
        <w:t xml:space="preserve">him. </w:t>
      </w:r>
      <w:r>
        <w:t>(Cô ấy sẽ nướng bánh sinh nhật cho anh ấy.)</w:t>
      </w:r>
    </w:p>
    <w:p>
      <w:pPr>
        <w:pStyle w:val="CustomStyle"/>
      </w:pPr>
      <w:r>
        <w:t xml:space="preserve">5. </w:t>
      </w:r>
      <w:r>
        <w:rPr>
          <w:b/>
        </w:rPr>
        <w:t>celebrate</w:t>
      </w:r>
      <w:r>
        <w:t xml:space="preserve"> (v) Tổ chức</w:t>
      </w:r>
    </w:p>
    <w:p>
      <w:pPr>
        <w:pStyle w:val="CustomStyle"/>
      </w:pPr>
      <w:r>
        <w:t xml:space="preserve">  </w:t>
      </w:r>
      <w:r>
        <w:t xml:space="preserve">No, </w:t>
      </w:r>
      <w:r>
        <w:t xml:space="preserve">we </w:t>
      </w:r>
      <w:r>
        <w:rPr>
          <w:b/>
        </w:rPr>
        <w:t xml:space="preserve">celebrate </w:t>
      </w:r>
      <w:r>
        <w:t xml:space="preserve">it </w:t>
      </w:r>
      <w:r>
        <w:t xml:space="preserve">in </w:t>
      </w:r>
      <w:r>
        <w:t xml:space="preserve">the </w:t>
      </w:r>
      <w:r>
        <w:t xml:space="preserve">middle </w:t>
      </w:r>
      <w:r>
        <w:t xml:space="preserve">of </w:t>
      </w:r>
      <w:r>
        <w:t xml:space="preserve">the </w:t>
      </w:r>
      <w:r>
        <w:t xml:space="preserve">eighth </w:t>
      </w:r>
      <w:r>
        <w:t xml:space="preserve">lunar </w:t>
      </w:r>
      <w:r>
        <w:t xml:space="preserve">month. </w:t>
      </w:r>
      <w:r>
        <w:t>(Không, chúng tôi tổ chức nó vào giữa tháng tám âm lịch.)</w:t>
      </w:r>
    </w:p>
    <w:p>
      <w:pPr>
        <w:pStyle w:val="CustomStyle"/>
      </w:pPr>
      <w:r>
        <w:t xml:space="preserve">6. </w:t>
      </w:r>
      <w:r>
        <w:rPr>
          <w:b/>
        </w:rPr>
        <w:t>come over</w:t>
      </w:r>
      <w:r>
        <w:t xml:space="preserve"> (phr.v) Ghé chơi</w:t>
      </w:r>
    </w:p>
    <w:p>
      <w:pPr>
        <w:pStyle w:val="CustomStyle"/>
      </w:pPr>
      <w:r>
        <w:t xml:space="preserve">  </w:t>
      </w:r>
      <w:r>
        <w:t xml:space="preserve">Yes. </w:t>
      </w:r>
      <w:r>
        <w:t xml:space="preserve">Just </w:t>
      </w:r>
      <w:r>
        <w:t xml:space="preserve">come </w:t>
      </w:r>
      <w:r>
        <w:t xml:space="preserve">over </w:t>
      </w:r>
      <w:r>
        <w:t xml:space="preserve">to </w:t>
      </w:r>
      <w:r>
        <w:t xml:space="preserve">my </w:t>
      </w:r>
      <w:r>
        <w:t xml:space="preserve">house </w:t>
      </w:r>
      <w:r>
        <w:t xml:space="preserve">on </w:t>
      </w:r>
      <w:r>
        <w:t xml:space="preserve">the </w:t>
      </w:r>
      <w:r>
        <w:t xml:space="preserve">night </w:t>
      </w:r>
      <w:r>
        <w:t xml:space="preserve">of </w:t>
      </w:r>
      <w:r>
        <w:t xml:space="preserve">the </w:t>
      </w:r>
      <w:r>
        <w:t xml:space="preserve">festival. </w:t>
      </w:r>
      <w:r>
        <w:t>(Chỉ cần ghé nhà tôi chơi vào đêm lễ nhé.)</w:t>
      </w:r>
    </w:p>
    <w:p>
      <w:pPr>
        <w:pStyle w:val="CustomStyle"/>
      </w:pPr>
      <w:r>
        <w:t xml:space="preserve">7. </w:t>
      </w:r>
      <w:r>
        <w:rPr>
          <w:b/>
        </w:rPr>
        <w:t>autumn fruits</w:t>
      </w:r>
      <w:r>
        <w:t xml:space="preserve"> (v.phr) Trái cây mùa thu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also </w:t>
      </w:r>
      <w:r>
        <w:t xml:space="preserve">have </w:t>
      </w:r>
      <w:r>
        <w:t xml:space="preserve">some </w:t>
      </w:r>
      <w:r>
        <w:t xml:space="preserve">autumn </w:t>
      </w:r>
      <w:r>
        <w:t xml:space="preserve">fruits. </w:t>
      </w:r>
      <w:r>
        <w:t>(Chúng tôi cũng có một ít trái cây mùa thu.)</w:t>
      </w:r>
    </w:p>
    <w:p>
      <w:pPr>
        <w:pStyle w:val="CustomStyle"/>
      </w:pPr>
      <w:r>
        <w:t xml:space="preserve">8. </w:t>
      </w:r>
      <w:r>
        <w:rPr>
          <w:b/>
        </w:rPr>
        <w:t>make lanterns</w:t>
      </w:r>
      <w:r>
        <w:t xml:space="preserve"> (v.phr) Làm đèn lồng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make </w:t>
      </w:r>
      <w:r>
        <w:t xml:space="preserve">lanterns </w:t>
      </w:r>
      <w:r>
        <w:t xml:space="preserve">at </w:t>
      </w:r>
      <w:r>
        <w:t xml:space="preserve">the </w:t>
      </w:r>
      <w:r>
        <w:t xml:space="preserve">Mid-Autumn </w:t>
      </w:r>
      <w:r>
        <w:t xml:space="preserve">festival? </w:t>
      </w:r>
      <w:r>
        <w:t>(Bạn có làm đèn lồng vào lế Trung Thu không?)</w:t>
      </w:r>
    </w:p>
    <w:p>
      <w:pPr>
        <w:pStyle w:val="CustomStyle"/>
      </w:pPr>
      <w:r>
        <w:t xml:space="preserve">9. </w:t>
      </w:r>
      <w:r>
        <w:rPr>
          <w:b/>
        </w:rPr>
        <w:t>join</w:t>
      </w:r>
      <w:r>
        <w:t xml:space="preserve"> (v) Tham gia</w:t>
      </w:r>
    </w:p>
    <w:p>
      <w:pPr>
        <w:pStyle w:val="CustomStyle"/>
      </w:pPr>
      <w:r>
        <w:t xml:space="preserve">  </w:t>
      </w:r>
      <w:r>
        <w:t xml:space="preserve">Can </w:t>
      </w:r>
      <w:r>
        <w:t xml:space="preserve">I </w:t>
      </w:r>
      <w:r>
        <w:rPr>
          <w:b/>
        </w:rPr>
        <w:t xml:space="preserve">join </w:t>
      </w:r>
      <w:r>
        <w:t xml:space="preserve">the </w:t>
      </w:r>
      <w:r>
        <w:t xml:space="preserve">festival </w:t>
      </w:r>
      <w:r>
        <w:t xml:space="preserve">with </w:t>
      </w:r>
      <w:r>
        <w:t xml:space="preserve">you </w:t>
      </w:r>
      <w:r>
        <w:t xml:space="preserve">next </w:t>
      </w:r>
      <w:r>
        <w:t xml:space="preserve">month? </w:t>
      </w:r>
      <w:r>
        <w:t>(Tôi có thể đi cùng đến lễ hội với bạn vào tháng tới được không?.)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disappointment</w:t>
      </w:r>
      <w:r>
        <w:t xml:space="preserve"> (n) Sự thất vọng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a </w:t>
      </w:r>
      <w:r>
        <w:t xml:space="preserve">big </w:t>
      </w:r>
      <w:r>
        <w:rPr>
          <w:b/>
        </w:rPr>
        <w:t xml:space="preserve">disappointment. </w:t>
      </w:r>
      <w:r>
        <w:t>(Đó là một sự thất vọng lớn)</w:t>
      </w:r>
    </w:p>
    <w:p>
      <w:pPr>
        <w:pStyle w:val="CustomStyle"/>
      </w:pPr>
      <w:r>
        <w:t xml:space="preserve">2. </w:t>
      </w:r>
      <w:r>
        <w:rPr>
          <w:b/>
        </w:rPr>
        <w:t>band</w:t>
      </w:r>
      <w:r>
        <w:t xml:space="preserve"> (n) Băng nhạc</w:t>
      </w:r>
    </w:p>
    <w:p>
      <w:pPr>
        <w:pStyle w:val="CustomStyle"/>
      </w:pPr>
      <w:r>
        <w:t xml:space="preserve">  </w:t>
      </w:r>
      <w:r>
        <w:t xml:space="preserve">The </w:t>
      </w:r>
      <w:r>
        <w:rPr>
          <w:b/>
        </w:rPr>
        <w:t xml:space="preserve">band </w:t>
      </w:r>
      <w:r>
        <w:t xml:space="preserve">was </w:t>
      </w:r>
      <w:r>
        <w:t xml:space="preserve">late. </w:t>
      </w:r>
      <w:r>
        <w:t>(Băng nhạc đến trễ)</w:t>
      </w:r>
    </w:p>
    <w:p>
      <w:pPr>
        <w:pStyle w:val="CustomStyle"/>
      </w:pPr>
      <w:r>
        <w:t xml:space="preserve">3. </w:t>
      </w:r>
      <w:r>
        <w:rPr>
          <w:b/>
        </w:rPr>
        <w:t>teenager</w:t>
      </w:r>
      <w:r>
        <w:t xml:space="preserve"> (n) Thanh thiếu niên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friend </w:t>
      </w:r>
      <w:r>
        <w:t xml:space="preserve">went </w:t>
      </w:r>
      <w:r>
        <w:t xml:space="preserve">to </w:t>
      </w:r>
      <w:r>
        <w:t xml:space="preserve">a </w:t>
      </w:r>
      <w:r>
        <w:t xml:space="preserve">film </w:t>
      </w:r>
      <w:r>
        <w:t xml:space="preserve">festival </w:t>
      </w:r>
      <w:r>
        <w:t xml:space="preserve">for </w:t>
      </w:r>
      <w:r>
        <w:t xml:space="preserve">teenagers, </w:t>
      </w:r>
      <w:r>
        <w:t xml:space="preserve">but </w:t>
      </w:r>
      <w:r>
        <w:t xml:space="preserve">there </w:t>
      </w:r>
      <w:r>
        <w:t xml:space="preserve">were </w:t>
      </w:r>
      <w:r>
        <w:t xml:space="preserve">not </w:t>
      </w:r>
      <w:r>
        <w:t xml:space="preserve">many </w:t>
      </w:r>
      <w:r>
        <w:t xml:space="preserve">films </w:t>
      </w:r>
      <w:r>
        <w:t xml:space="preserve">she </w:t>
      </w:r>
      <w:r>
        <w:t xml:space="preserve">liked. </w:t>
      </w:r>
      <w:r>
        <w:t>(Bạn của bạn đi xem phim cho thanh thiếu niên, nhưng không có nhiều phim mà cô ấy thích.)</w:t>
      </w:r>
    </w:p>
    <w:p>
      <w:pPr>
        <w:pStyle w:val="CustomStyle"/>
      </w:pPr>
      <w:r>
        <w:t xml:space="preserve">4. </w:t>
      </w:r>
      <w:r>
        <w:rPr>
          <w:b/>
        </w:rPr>
        <w:t>prosperity</w:t>
      </w:r>
      <w:r>
        <w:t xml:space="preserve"> (n) Thịnh vượng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t xml:space="preserve">the </w:t>
      </w:r>
      <w:r>
        <w:t xml:space="preserve">symbol </w:t>
      </w:r>
      <w:r>
        <w:t xml:space="preserve">of </w:t>
      </w:r>
      <w:r>
        <w:t xml:space="preserve">the </w:t>
      </w:r>
      <w:r>
        <w:t xml:space="preserve">moon </w:t>
      </w:r>
      <w:r>
        <w:rPr>
          <w:b/>
        </w:rPr>
        <w:t xml:space="preserve">prosperity </w:t>
      </w:r>
      <w:r>
        <w:t xml:space="preserve">and </w:t>
      </w:r>
      <w:r>
        <w:t xml:space="preserve">family </w:t>
      </w:r>
      <w:r>
        <w:t xml:space="preserve">reunion. </w:t>
      </w:r>
      <w:r>
        <w:t>(Nó là biểu tượng thịnh vượng của mặt trăng và đoàn tụ gia đình.)</w:t>
      </w:r>
    </w:p>
    <w:p>
      <w:pPr>
        <w:pStyle w:val="CustomStyle"/>
      </w:pPr>
      <w:r>
        <w:t xml:space="preserve">5. </w:t>
      </w:r>
      <w:r>
        <w:rPr>
          <w:b/>
        </w:rPr>
        <w:t>Santa Claus</w:t>
      </w:r>
      <w:r>
        <w:t xml:space="preserve"> (n) Ông già Noel</w:t>
      </w:r>
    </w:p>
    <w:p>
      <w:pPr>
        <w:pStyle w:val="CustomStyle"/>
      </w:pPr>
      <w:r>
        <w:t xml:space="preserve">  </w:t>
      </w:r>
      <w:r>
        <w:t xml:space="preserve">Santa </w:t>
      </w:r>
      <w:r>
        <w:t xml:space="preserve">Claus </w:t>
      </w:r>
      <w:r>
        <w:t xml:space="preserve">loves </w:t>
      </w:r>
      <w:r>
        <w:t xml:space="preserve">children </w:t>
      </w:r>
      <w:r>
        <w:t xml:space="preserve">and </w:t>
      </w:r>
      <w:r>
        <w:t xml:space="preserve">gives </w:t>
      </w:r>
      <w:r>
        <w:t xml:space="preserve">gift </w:t>
      </w:r>
      <w:r>
        <w:t xml:space="preserve">to </w:t>
      </w:r>
      <w:r>
        <w:t xml:space="preserve">them </w:t>
      </w:r>
      <w:r>
        <w:t xml:space="preserve">at </w:t>
      </w:r>
      <w:r>
        <w:t xml:space="preserve">Christmas. </w:t>
      </w:r>
      <w:r>
        <w:t>(Ông già Noel yêu trẻ con và cho quà cho chúng trong lễ Giáng Sinh.)</w:t>
      </w:r>
    </w:p>
    <w:p>
      <w:pPr>
        <w:pStyle w:val="CustomStyle"/>
      </w:pPr>
      <w:r>
        <w:t xml:space="preserve">6. </w:t>
      </w:r>
      <w:r>
        <w:rPr>
          <w:b/>
        </w:rPr>
        <w:t>winner’s prize</w:t>
      </w:r>
      <w:r>
        <w:t xml:space="preserve"> (n.phr)   Giải thưởng cho người chiến thắng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the </w:t>
      </w:r>
      <w:r>
        <w:t xml:space="preserve">symbol </w:t>
      </w:r>
      <w:r>
        <w:t xml:space="preserve">of </w:t>
      </w:r>
      <w:r>
        <w:t xml:space="preserve">the </w:t>
      </w:r>
      <w:r>
        <w:t xml:space="preserve">winner’s </w:t>
      </w:r>
      <w:r>
        <w:t xml:space="preserve">prize. </w:t>
      </w:r>
      <w:r>
        <w:t>(Nó là biểu tượng cho người chiến thắng.)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twin</w:t>
      </w:r>
      <w:r>
        <w:t xml:space="preserve"> (n) Sinh đôi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the </w:t>
      </w:r>
      <w:r>
        <w:t xml:space="preserve">largest </w:t>
      </w:r>
      <w:r>
        <w:t xml:space="preserve">gathering </w:t>
      </w:r>
      <w:r>
        <w:t xml:space="preserve">for </w:t>
      </w:r>
      <w:r>
        <w:rPr>
          <w:b/>
        </w:rPr>
        <w:t xml:space="preserve">twins </w:t>
      </w:r>
      <w:r>
        <w:t xml:space="preserve">in </w:t>
      </w:r>
      <w:r>
        <w:t xml:space="preserve">the </w:t>
      </w:r>
      <w:r>
        <w:t xml:space="preserve">world. </w:t>
      </w:r>
      <w:r>
        <w:t>(Cuộc tụ hội lớn nhất dành cho các cặp sinh đôi trên thế giới.)</w:t>
      </w:r>
    </w:p>
    <w:p>
      <w:pPr>
        <w:pStyle w:val="CustomStyle"/>
      </w:pPr>
      <w:r>
        <w:t xml:space="preserve">2. </w:t>
      </w:r>
      <w:r>
        <w:rPr>
          <w:b/>
        </w:rPr>
        <w:t>uniform</w:t>
      </w:r>
      <w:r>
        <w:t xml:space="preserve"> (n) Đồng phục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wore </w:t>
      </w:r>
      <w:r>
        <w:rPr>
          <w:b/>
        </w:rPr>
        <w:t xml:space="preserve">uniforms </w:t>
      </w:r>
      <w:r>
        <w:t xml:space="preserve">and </w:t>
      </w:r>
      <w:r>
        <w:t xml:space="preserve">walked </w:t>
      </w:r>
      <w:r>
        <w:t xml:space="preserve">together. </w:t>
      </w:r>
      <w:r>
        <w:t>(Chúng tôi đã mặc đồng phục và đi bộ cùng nhau)</w:t>
      </w:r>
    </w:p>
    <w:p>
      <w:pPr>
        <w:pStyle w:val="CustomStyle"/>
      </w:pPr>
      <w:r>
        <w:t xml:space="preserve">3. </w:t>
      </w:r>
      <w:r>
        <w:rPr>
          <w:b/>
        </w:rPr>
        <w:t>get sleepy</w:t>
      </w:r>
      <w:r>
        <w:t xml:space="preserve"> (v.phr) Buồn ngủ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getting </w:t>
      </w:r>
      <w:r>
        <w:t xml:space="preserve">sleepy. </w:t>
      </w:r>
      <w:r>
        <w:t>(Tôi đang buồn ngủ.)</w:t>
      </w:r>
    </w:p>
    <w:p>
      <w:pPr>
        <w:pStyle w:val="CustomStyle"/>
      </w:pPr>
      <w:r>
        <w:t xml:space="preserve">4. </w:t>
      </w:r>
      <w:r>
        <w:rPr>
          <w:b/>
        </w:rPr>
        <w:t>play drums</w:t>
      </w:r>
      <w:r>
        <w:t xml:space="preserve"> (v.phr) Chơi trống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watched </w:t>
      </w:r>
      <w:r>
        <w:t xml:space="preserve">people </w:t>
      </w:r>
      <w:r>
        <w:t xml:space="preserve">play </w:t>
      </w:r>
      <w:r>
        <w:t xml:space="preserve">drums, </w:t>
      </w:r>
      <w:r>
        <w:t xml:space="preserve">sing </w:t>
      </w:r>
      <w:r>
        <w:t xml:space="preserve">traditional </w:t>
      </w:r>
      <w:r>
        <w:t xml:space="preserve">songs, </w:t>
      </w:r>
      <w:r>
        <w:t xml:space="preserve">and </w:t>
      </w:r>
      <w:r>
        <w:t xml:space="preserve">dance. </w:t>
      </w:r>
      <w:r>
        <w:t>(Tôi đã xem mọi người chơi trống, hát nhạc truyền thống và nhảy)</w:t>
      </w:r>
    </w:p>
    <w:p>
      <w:pPr>
        <w:pStyle w:val="CustomStyle"/>
      </w:pPr>
      <w:r>
        <w:t xml:space="preserve">5. </w:t>
      </w:r>
      <w:r>
        <w:rPr>
          <w:b/>
        </w:rPr>
        <w:t>crop</w:t>
      </w:r>
      <w:r>
        <w:t xml:space="preserve"> (n) Vụ mùa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celebrate </w:t>
      </w:r>
      <w:r>
        <w:t xml:space="preserve">it </w:t>
      </w:r>
      <w:r>
        <w:t xml:space="preserve">to </w:t>
      </w:r>
      <w:r>
        <w:t xml:space="preserve">thank </w:t>
      </w:r>
      <w:r>
        <w:t xml:space="preserve">the </w:t>
      </w:r>
      <w:r>
        <w:t xml:space="preserve">Rice </w:t>
      </w:r>
      <w:r>
        <w:t xml:space="preserve">God </w:t>
      </w:r>
      <w:r>
        <w:t xml:space="preserve">and </w:t>
      </w:r>
      <w:r>
        <w:t xml:space="preserve">pray </w:t>
      </w:r>
      <w:r>
        <w:t xml:space="preserve">for </w:t>
      </w:r>
      <w:r>
        <w:t xml:space="preserve">a </w:t>
      </w:r>
      <w:r>
        <w:t xml:space="preserve">better </w:t>
      </w:r>
      <w:r>
        <w:t xml:space="preserve">new </w:t>
      </w:r>
      <w:r>
        <w:rPr>
          <w:b/>
        </w:rPr>
        <w:t xml:space="preserve">crop. </w:t>
      </w:r>
      <w:r>
        <w:t>(Họ tố chức nhằm để cảm ơn thần nông và cầu nguyện cho vụ mùa mới)</w:t>
      </w:r>
    </w:p>
    <w:p>
      <w:pPr>
        <w:pStyle w:val="CustomStyle"/>
      </w:pPr>
      <w:r>
        <w:t xml:space="preserve">6. </w:t>
      </w:r>
      <w:r>
        <w:rPr>
          <w:b/>
        </w:rPr>
        <w:t>gather</w:t>
      </w:r>
      <w:r>
        <w:t xml:space="preserve"> (v) Tập hợp</w:t>
      </w:r>
    </w:p>
    <w:p>
      <w:pPr>
        <w:pStyle w:val="CustomStyle"/>
      </w:pPr>
      <w:r>
        <w:t xml:space="preserve">  </w:t>
      </w:r>
      <w:r>
        <w:t xml:space="preserve">Family </w:t>
      </w:r>
      <w:r>
        <w:t xml:space="preserve">members </w:t>
      </w:r>
      <w:r>
        <w:t xml:space="preserve">and </w:t>
      </w:r>
      <w:r>
        <w:t xml:space="preserve">friends </w:t>
      </w:r>
      <w:r>
        <w:t xml:space="preserve">usually </w:t>
      </w:r>
      <w:r>
        <w:rPr>
          <w:b/>
        </w:rPr>
        <w:t xml:space="preserve">gather </w:t>
      </w:r>
      <w:r>
        <w:t xml:space="preserve">to </w:t>
      </w:r>
      <w:r>
        <w:t xml:space="preserve">have </w:t>
      </w:r>
      <w:r>
        <w:t xml:space="preserve">a </w:t>
      </w:r>
      <w:r>
        <w:t xml:space="preserve">feast. </w:t>
      </w:r>
      <w:r>
        <w:t>(Thành viên trong nhà và bạn bè thường tụ tập cùng nhau ăn cỗ)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cornbread</w:t>
      </w:r>
      <w:r>
        <w:t xml:space="preserve"> (n) Bánh mì ngô</w:t>
      </w:r>
    </w:p>
    <w:p>
      <w:pPr>
        <w:pStyle w:val="CustomStyle"/>
      </w:pPr>
      <w:r>
        <w:t xml:space="preserve">  </w:t>
      </w:r>
      <w:r>
        <w:rPr>
          <w:b/>
        </w:rPr>
        <w:t xml:space="preserve">Cornbread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traditional </w:t>
      </w:r>
      <w:r>
        <w:t xml:space="preserve">dishes. </w:t>
      </w:r>
      <w:r>
        <w:t>(Bánh mì ngô là món ăn truyền thống.)</w:t>
      </w:r>
    </w:p>
    <w:p>
      <w:pPr>
        <w:pStyle w:val="CustomStyle"/>
      </w:pPr>
      <w:r>
        <w:t xml:space="preserve">2. </w:t>
      </w:r>
      <w:r>
        <w:rPr>
          <w:b/>
        </w:rPr>
        <w:t>play board games</w:t>
      </w:r>
      <w:r>
        <w:t xml:space="preserve"> (v.phr) Trò chơi bàn cờ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likes </w:t>
      </w:r>
      <w:r>
        <w:t xml:space="preserve">playing </w:t>
      </w:r>
      <w:r>
        <w:t xml:space="preserve">board </w:t>
      </w:r>
      <w:r>
        <w:t xml:space="preserve">games </w:t>
      </w:r>
      <w:r>
        <w:t xml:space="preserve">in </w:t>
      </w:r>
      <w:r>
        <w:t xml:space="preserve">her </w:t>
      </w:r>
      <w:r>
        <w:t xml:space="preserve">free </w:t>
      </w:r>
      <w:r>
        <w:t xml:space="preserve">time. </w:t>
      </w:r>
      <w:r>
        <w:t>(Cô ấy thích chơi trò chơi bàn cờ lúc rảnh.)</w:t>
      </w:r>
    </w:p>
    <w:p>
      <w:pPr>
        <w:pStyle w:val="CustomStyle"/>
      </w:pPr>
      <w:r>
        <w:t xml:space="preserve">3. </w:t>
      </w:r>
      <w:r>
        <w:rPr>
          <w:b/>
        </w:rPr>
        <w:t>Celebrate</w:t>
      </w:r>
      <w:r>
        <w:t xml:space="preserve"> (v) Tổ chức</w:t>
      </w:r>
    </w:p>
    <w:p>
      <w:pPr>
        <w:pStyle w:val="CustomStyle"/>
      </w:pPr>
      <w:r>
        <w:t xml:space="preserve">  </w:t>
      </w:r>
      <w:r>
        <w:t xml:space="preserve">People </w:t>
      </w:r>
      <w:r>
        <w:rPr>
          <w:b/>
        </w:rPr>
        <w:t xml:space="preserve">celebrate </w:t>
      </w:r>
      <w:r>
        <w:t xml:space="preserve">it </w:t>
      </w:r>
      <w:r>
        <w:t xml:space="preserve">on </w:t>
      </w:r>
      <w:r>
        <w:t xml:space="preserve">the </w:t>
      </w:r>
      <w:r>
        <w:t xml:space="preserve">third </w:t>
      </w:r>
      <w:r>
        <w:t xml:space="preserve">Thursday </w:t>
      </w:r>
      <w:r>
        <w:t xml:space="preserve">of </w:t>
      </w:r>
      <w:r>
        <w:t xml:space="preserve">November. </w:t>
      </w:r>
      <w:r>
        <w:t>(Người ta tổ chức nó vào ngày thứ năm thứ 3 của tháng.)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actress</w:t>
      </w:r>
      <w:r>
        <w:t xml:space="preserve"> (n) Nữ diễn viên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was </w:t>
      </w:r>
      <w:r>
        <w:t xml:space="preserve">the </w:t>
      </w:r>
      <w:r>
        <w:t xml:space="preserve">best </w:t>
      </w:r>
      <w:r>
        <w:rPr>
          <w:b/>
        </w:rPr>
        <w:t xml:space="preserve">actress </w:t>
      </w:r>
      <w:r>
        <w:t xml:space="preserve">at </w:t>
      </w:r>
      <w:r>
        <w:t xml:space="preserve">the </w:t>
      </w:r>
      <w:r>
        <w:t xml:space="preserve">Cannes </w:t>
      </w:r>
      <w:r>
        <w:t xml:space="preserve">Film </w:t>
      </w:r>
      <w:r>
        <w:t xml:space="preserve">Festival </w:t>
      </w:r>
      <w:r>
        <w:t xml:space="preserve">last </w:t>
      </w:r>
      <w:r>
        <w:t xml:space="preserve">year. </w:t>
      </w:r>
      <w:r>
        <w:t>(Cô ấy là diễn viên nữ tốt nhất tại Liên Hoan phim Cannes hồi năm ngoái.)</w:t>
      </w:r>
    </w:p>
    <w:p>
      <w:pPr>
        <w:pStyle w:val="CustomStyle"/>
      </w:pPr>
      <w:r>
        <w:t xml:space="preserve">2. </w:t>
      </w:r>
      <w:r>
        <w:rPr>
          <w:b/>
        </w:rPr>
        <w:t>sweet potatoes</w:t>
      </w:r>
      <w:r>
        <w:t xml:space="preserve"> (n) khoai lang</w:t>
      </w:r>
    </w:p>
    <w:p>
      <w:pPr>
        <w:pStyle w:val="CustomStyle"/>
      </w:pPr>
      <w:r>
        <w:t xml:space="preserve">  </w:t>
      </w:r>
      <w:r>
        <w:t xml:space="preserve">For </w:t>
      </w:r>
      <w:r>
        <w:t xml:space="preserve">Thanksgiving, </w:t>
      </w:r>
      <w:r>
        <w:t xml:space="preserve">people </w:t>
      </w:r>
      <w:r>
        <w:t xml:space="preserve">have </w:t>
      </w:r>
      <w:r>
        <w:t xml:space="preserve">a </w:t>
      </w:r>
      <w:r>
        <w:t xml:space="preserve">feast </w:t>
      </w:r>
      <w:r>
        <w:t xml:space="preserve">with </w:t>
      </w:r>
      <w:r>
        <w:t xml:space="preserve">turkey, </w:t>
      </w:r>
      <w:r>
        <w:t xml:space="preserve">cornbread </w:t>
      </w:r>
      <w:r>
        <w:t xml:space="preserve">and </w:t>
      </w:r>
      <w:r>
        <w:t xml:space="preserve">sweet </w:t>
      </w:r>
      <w:r>
        <w:t xml:space="preserve">potatoes. </w:t>
      </w:r>
      <w:r>
        <w:t>(Dịp lễ Tạ Ơn, mọi người ăn cỗ với  gà tây, bánh mì ngô và khoai lang)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express</w:t>
      </w:r>
      <w:r>
        <w:t xml:space="preserve"> (v) Diễn tả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can </w:t>
      </w:r>
      <w:r>
        <w:rPr>
          <w:b/>
        </w:rPr>
        <w:t xml:space="preserve">express </w:t>
      </w:r>
      <w:r>
        <w:t xml:space="preserve">my </w:t>
      </w:r>
      <w:r>
        <w:t xml:space="preserve">disappointment. </w:t>
      </w:r>
      <w:r>
        <w:t>(Tôi có thể diễn tả sự thất vọng.)</w:t>
      </w:r>
    </w:p>
    <w:p>
      <w:pPr>
        <w:pStyle w:val="CustomStyle"/>
      </w:pPr>
      <w:r>
        <w:t xml:space="preserve">2. </w:t>
      </w:r>
      <w:r>
        <w:rPr>
          <w:b/>
        </w:rPr>
        <w:t>describe</w:t>
      </w:r>
      <w:r>
        <w:t xml:space="preserve"> (v) Mô tả</w:t>
      </w:r>
    </w:p>
    <w:p>
      <w:pPr>
        <w:pStyle w:val="CustomStyle"/>
      </w:pPr>
      <w:r>
        <w:t xml:space="preserve">  </w:t>
      </w:r>
      <w:r>
        <w:t xml:space="preserve">Write </w:t>
      </w:r>
      <w:r>
        <w:t xml:space="preserve">an </w:t>
      </w:r>
      <w:r>
        <w:t xml:space="preserve">essay </w:t>
      </w:r>
      <w:r>
        <w:t xml:space="preserve">to </w:t>
      </w:r>
      <w:r>
        <w:rPr>
          <w:b/>
        </w:rPr>
        <w:t xml:space="preserve">describe </w:t>
      </w:r>
      <w:r>
        <w:t xml:space="preserve">a </w:t>
      </w:r>
      <w:r>
        <w:t xml:space="preserve">festival. </w:t>
      </w:r>
      <w:r>
        <w:t>(Hãy viết một bài luận mô tả 1 lễ hội.)</w:t>
      </w:r>
    </w:p>
    <w:p>
      <w:pPr>
        <w:pStyle w:val="Heading1"/>
      </w:pPr>
      <w:r>
        <w:rPr>
          <w:sz w:val="36"/>
        </w:rPr>
        <w:t>&gt;&gt; Luyện tập từ vựng Unit 9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