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1. Hobbies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amazing</w:t>
      </w:r>
      <w:r>
        <w:t xml:space="preserve"> (adj): tuyệt vời</w:t>
      </w:r>
    </w:p>
    <w:p>
      <w:pPr>
        <w:pStyle w:val="CustomStyle"/>
      </w:pPr>
      <w:r>
        <w:t xml:space="preserve">  </w:t>
      </w:r>
      <w:r>
        <w:t xml:space="preserve">It’s </w:t>
      </w:r>
      <w:r>
        <w:rPr>
          <w:b/>
        </w:rPr>
        <w:t xml:space="preserve">amazing. </w:t>
      </w:r>
      <w:r>
        <w:t>(Nó thật tuyệt đấy. )</w:t>
      </w:r>
    </w:p>
    <w:p>
      <w:pPr>
        <w:pStyle w:val="CustomStyle"/>
      </w:pPr>
      <w:r>
        <w:t xml:space="preserve">2. </w:t>
      </w:r>
      <w:r>
        <w:rPr>
          <w:b/>
        </w:rPr>
        <w:t>make it yourself</w:t>
      </w:r>
      <w:r>
        <w:t xml:space="preserve"> (v.phr): tự làm lấy</w:t>
      </w:r>
    </w:p>
    <w:p>
      <w:pPr>
        <w:pStyle w:val="CustomStyle"/>
      </w:pPr>
      <w:r>
        <w:t xml:space="preserve">  </w:t>
      </w:r>
      <w:r>
        <w:t xml:space="preserve">Did </w:t>
      </w:r>
      <w:r>
        <w:t xml:space="preserve">you </w:t>
      </w:r>
      <w:r>
        <w:t xml:space="preserve">make </w:t>
      </w:r>
      <w:r>
        <w:t xml:space="preserve">it </w:t>
      </w:r>
      <w:r>
        <w:t xml:space="preserve">yourself? </w:t>
      </w:r>
      <w:r>
        <w:t>(Bạn đã tự làm nó đúng không?)</w:t>
      </w:r>
    </w:p>
    <w:p>
      <w:pPr>
        <w:pStyle w:val="CustomStyle"/>
      </w:pPr>
      <w:r>
        <w:t xml:space="preserve">3. </w:t>
      </w:r>
      <w:r>
        <w:rPr>
          <w:b/>
        </w:rPr>
        <w:t>building dollhouses</w:t>
      </w:r>
      <w:r>
        <w:t xml:space="preserve"> (n.phr): xây nhà búp bê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hobby </w:t>
      </w:r>
      <w:r>
        <w:t xml:space="preserve">is </w:t>
      </w:r>
      <w:r>
        <w:t xml:space="preserve">building </w:t>
      </w:r>
      <w:r>
        <w:t xml:space="preserve">dollhouses. </w:t>
      </w:r>
      <w:r>
        <w:t>(Sở thích của tôi là xây nhà búp bê.)</w:t>
      </w:r>
    </w:p>
    <w:p>
      <w:pPr>
        <w:pStyle w:val="CustomStyle"/>
      </w:pPr>
      <w:r>
        <w:t xml:space="preserve">4. </w:t>
      </w:r>
      <w:r>
        <w:rPr>
          <w:b/>
        </w:rPr>
        <w:t>cardboard</w:t>
      </w:r>
      <w:r>
        <w:t xml:space="preserve"> (n): bìa cứng, các-tông</w:t>
      </w:r>
    </w:p>
    <w:p>
      <w:pPr>
        <w:pStyle w:val="CustomStyle"/>
      </w:pPr>
      <w:r>
        <w:t xml:space="preserve">  </w:t>
      </w:r>
      <w:r>
        <w:t xml:space="preserve">All </w:t>
      </w:r>
      <w:r>
        <w:t xml:space="preserve">you </w:t>
      </w:r>
      <w:r>
        <w:t xml:space="preserve">need </w:t>
      </w:r>
      <w:r>
        <w:t xml:space="preserve">is </w:t>
      </w:r>
      <w:r>
        <w:t xml:space="preserve">some </w:t>
      </w:r>
      <w:r>
        <w:rPr>
          <w:b/>
        </w:rPr>
        <w:t xml:space="preserve">cardboard </w:t>
      </w:r>
      <w:r>
        <w:t xml:space="preserve">and </w:t>
      </w:r>
      <w:r>
        <w:t xml:space="preserve">glue. </w:t>
      </w:r>
      <w:r>
        <w:t>(Mọi thứ bạn cần là một ít bìa cứng và hồ dán.)</w:t>
      </w:r>
    </w:p>
    <w:p>
      <w:pPr>
        <w:pStyle w:val="CustomStyle"/>
      </w:pPr>
      <w:r>
        <w:t xml:space="preserve">5. </w:t>
      </w:r>
      <w:r>
        <w:rPr>
          <w:b/>
        </w:rPr>
        <w:t>creativity</w:t>
      </w:r>
      <w:r>
        <w:t xml:space="preserve"> (n): sự sáng tạo</w:t>
      </w:r>
    </w:p>
    <w:p>
      <w:pPr>
        <w:pStyle w:val="CustomStyle"/>
      </w:pPr>
      <w:r>
        <w:t xml:space="preserve">  </w:t>
      </w:r>
      <w:r>
        <w:t xml:space="preserve">Then </w:t>
      </w:r>
      <w:r>
        <w:t xml:space="preserve">just </w:t>
      </w:r>
      <w:r>
        <w:t xml:space="preserve">use </w:t>
      </w:r>
      <w:r>
        <w:t xml:space="preserve">a </w:t>
      </w:r>
      <w:r>
        <w:t xml:space="preserve">bit </w:t>
      </w:r>
      <w:r>
        <w:t xml:space="preserve">of </w:t>
      </w:r>
      <w:r>
        <w:rPr>
          <w:b/>
        </w:rPr>
        <w:t xml:space="preserve">creativity. </w:t>
      </w:r>
      <w:r>
        <w:t>(Sau đó chỉ cần tận dụng một ít sáng tạo nữa.)</w:t>
      </w:r>
    </w:p>
    <w:p>
      <w:pPr>
        <w:pStyle w:val="CustomStyle"/>
      </w:pPr>
      <w:r>
        <w:t xml:space="preserve">6. </w:t>
      </w:r>
      <w:r>
        <w:rPr>
          <w:b/>
        </w:rPr>
        <w:t>horse-riding</w:t>
      </w:r>
      <w:r>
        <w:t xml:space="preserve"> (n): cưỡi ngựa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rPr>
          <w:b/>
        </w:rPr>
        <w:t xml:space="preserve">horse-riding. </w:t>
      </w:r>
      <w:r>
        <w:t>(Tôi thích cưỡi ngựa.)</w:t>
      </w:r>
    </w:p>
    <w:p>
      <w:pPr>
        <w:pStyle w:val="CustomStyle"/>
      </w:pPr>
      <w:r>
        <w:t xml:space="preserve">7. </w:t>
      </w:r>
      <w:r>
        <w:rPr>
          <w:b/>
        </w:rPr>
        <w:t>common</w:t>
      </w:r>
      <w:r>
        <w:t xml:space="preserve"> (adj): phổ biến, thịnh hành</w:t>
      </w:r>
    </w:p>
    <w:p>
      <w:pPr>
        <w:pStyle w:val="CustomStyle"/>
      </w:pPr>
      <w:r>
        <w:t xml:space="preserve">  </w:t>
      </w:r>
      <w:r>
        <w:t xml:space="preserve">Actually, </w:t>
      </w:r>
      <w:r>
        <w:t xml:space="preserve">it’s </w:t>
      </w:r>
      <w:r>
        <w:t xml:space="preserve">more </w:t>
      </w:r>
      <w:r>
        <w:rPr>
          <w:b/>
        </w:rPr>
        <w:t xml:space="preserve">common </w:t>
      </w:r>
      <w:r>
        <w:t xml:space="preserve">than </w:t>
      </w:r>
      <w:r>
        <w:t xml:space="preserve">you </w:t>
      </w:r>
      <w:r>
        <w:t xml:space="preserve">think. </w:t>
      </w:r>
      <w:r>
        <w:t>(Sự thật thì chúng phổ biến hơn bạn nghĩ đấy.)</w:t>
      </w:r>
    </w:p>
    <w:p>
      <w:pPr>
        <w:pStyle w:val="CustomStyle"/>
      </w:pPr>
      <w:r>
        <w:t xml:space="preserve">8. </w:t>
      </w:r>
      <w:r>
        <w:rPr>
          <w:b/>
        </w:rPr>
        <w:t>collecting teddy bears</w:t>
      </w:r>
      <w:r>
        <w:t xml:space="preserve"> (n.phr): sưu tầm gấu bông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likes </w:t>
      </w:r>
      <w:r>
        <w:t xml:space="preserve">collecting </w:t>
      </w:r>
      <w:r>
        <w:t xml:space="preserve">teddy </w:t>
      </w:r>
      <w:r>
        <w:t xml:space="preserve">bears </w:t>
      </w:r>
      <w:r>
        <w:t xml:space="preserve">in </w:t>
      </w:r>
      <w:r>
        <w:t xml:space="preserve">his </w:t>
      </w:r>
      <w:r>
        <w:t xml:space="preserve">free </w:t>
      </w:r>
      <w:r>
        <w:t xml:space="preserve">time. </w:t>
      </w:r>
      <w:r>
        <w:t>(Anh ấy thích sưu tầm gấu bông trong khi rảnh rỗi.)</w:t>
      </w:r>
    </w:p>
    <w:p>
      <w:pPr>
        <w:pStyle w:val="CustomStyle"/>
      </w:pPr>
      <w:r>
        <w:t xml:space="preserve">9. </w:t>
      </w:r>
      <w:r>
        <w:rPr>
          <w:b/>
        </w:rPr>
        <w:t>make model</w:t>
      </w:r>
      <w:r>
        <w:t xml:space="preserve"> (v.phr): làm mô hình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children </w:t>
      </w:r>
      <w:r>
        <w:t xml:space="preserve">love </w:t>
      </w:r>
      <w:r>
        <w:t xml:space="preserve">making </w:t>
      </w:r>
      <w:r>
        <w:t xml:space="preserve">models. </w:t>
      </w:r>
      <w:r>
        <w:t>(Những đứa trẻ thích thiết kế mô hình.)</w:t>
      </w:r>
    </w:p>
    <w:p>
      <w:pPr>
        <w:pStyle w:val="CustomStyle"/>
      </w:pPr>
      <w:r>
        <w:t xml:space="preserve">10. </w:t>
      </w:r>
      <w:r>
        <w:rPr>
          <w:b/>
        </w:rPr>
        <w:t>collecting coins</w:t>
      </w:r>
      <w:r>
        <w:t xml:space="preserve"> (n.phr): sưu tầm đồng xu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brother </w:t>
      </w:r>
      <w:r>
        <w:t xml:space="preserve">likes </w:t>
      </w:r>
      <w:r>
        <w:t xml:space="preserve">collecting </w:t>
      </w:r>
      <w:r>
        <w:t xml:space="preserve">coins. </w:t>
      </w:r>
      <w:r>
        <w:t>(Anh trai tôi thích sưu tầm đồng xu.)</w:t>
      </w:r>
    </w:p>
    <w:p>
      <w:pPr>
        <w:pStyle w:val="CustomStyle"/>
      </w:pPr>
      <w:r>
        <w:t xml:space="preserve">11. </w:t>
      </w:r>
      <w:r>
        <w:rPr>
          <w:b/>
        </w:rPr>
        <w:t>gardening</w:t>
      </w:r>
      <w:r>
        <w:t xml:space="preserve"> (n): việc làm vườn</w:t>
      </w:r>
    </w:p>
    <w:p>
      <w:pPr>
        <w:pStyle w:val="CustomStyle"/>
      </w:pPr>
      <w:r>
        <w:t xml:space="preserve">  </w:t>
      </w:r>
      <w:r>
        <w:rPr>
          <w:b/>
        </w:rPr>
        <w:t xml:space="preserve">Gardening </w:t>
      </w:r>
      <w:r>
        <w:t xml:space="preserve">is </w:t>
      </w:r>
      <w:r>
        <w:t xml:space="preserve">my </w:t>
      </w:r>
      <w:r>
        <w:t xml:space="preserve">hobby. </w:t>
      </w:r>
      <w:r>
        <w:t>(Sở thích của tôi là làm vườn.)</w:t>
      </w:r>
    </w:p>
    <w:p>
      <w:pPr>
        <w:pStyle w:val="CustomStyle"/>
      </w:pPr>
      <w:r>
        <w:t xml:space="preserve">12. </w:t>
      </w:r>
      <w:r>
        <w:rPr>
          <w:b/>
        </w:rPr>
        <w:t>learn how to do something</w:t>
      </w:r>
      <w:r>
        <w:t xml:space="preserve"> (v.phr): học cách làm việc gì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t xml:space="preserve">learn </w:t>
      </w:r>
      <w:r>
        <w:t xml:space="preserve">how </w:t>
      </w:r>
      <w:r>
        <w:t xml:space="preserve">to </w:t>
      </w:r>
      <w:r>
        <w:t xml:space="preserve">ride. </w:t>
      </w:r>
      <w:r>
        <w:t>(Tôi muốn học cách cưỡi ngựa.)</w:t>
      </w:r>
    </w:p>
    <w:p>
      <w:pPr>
        <w:pStyle w:val="CustomStyle"/>
      </w:pPr>
      <w:r>
        <w:t xml:space="preserve">13. </w:t>
      </w:r>
      <w:r>
        <w:rPr>
          <w:b/>
        </w:rPr>
        <w:t>go to the club</w:t>
      </w:r>
      <w:r>
        <w:t xml:space="preserve"> (v.phr): đi câu lạc bộ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go </w:t>
      </w:r>
      <w:r>
        <w:t xml:space="preserve">to </w:t>
      </w:r>
      <w:r>
        <w:t xml:space="preserve">the </w:t>
      </w:r>
      <w:r>
        <w:t xml:space="preserve">Rider’s </w:t>
      </w:r>
      <w:r>
        <w:t xml:space="preserve">Club </w:t>
      </w:r>
      <w:r>
        <w:t xml:space="preserve">every </w:t>
      </w:r>
      <w:r>
        <w:t xml:space="preserve">Sunday. </w:t>
      </w:r>
      <w:r>
        <w:t>(Tôi đến câu lạc bộ Rider mỗi Chủ nhật.)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go jogging</w:t>
      </w:r>
      <w:r>
        <w:t xml:space="preserve"> (v.phr): chạy bộ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goes </w:t>
      </w:r>
      <w:r>
        <w:t xml:space="preserve">jogging </w:t>
      </w:r>
      <w:r>
        <w:t xml:space="preserve">with </w:t>
      </w:r>
      <w:r>
        <w:t xml:space="preserve">his </w:t>
      </w:r>
      <w:r>
        <w:t xml:space="preserve">girlfriend </w:t>
      </w:r>
      <w:r>
        <w:t xml:space="preserve">everyday. </w:t>
      </w:r>
      <w:r>
        <w:t>(Anh ấy chạy bộ với bạn gái mỗi ngày.)</w:t>
      </w:r>
    </w:p>
    <w:p>
      <w:pPr>
        <w:pStyle w:val="CustomStyle"/>
      </w:pPr>
      <w:r>
        <w:t xml:space="preserve">2. </w:t>
      </w:r>
      <w:r>
        <w:rPr>
          <w:b/>
        </w:rPr>
        <w:t>do yoga</w:t>
      </w:r>
      <w:r>
        <w:t xml:space="preserve"> (v.phr): tập yoga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likes </w:t>
      </w:r>
      <w:r>
        <w:t xml:space="preserve">doing </w:t>
      </w:r>
      <w:r>
        <w:t xml:space="preserve">yoga. </w:t>
      </w:r>
      <w:r>
        <w:t>(Cô ấy thích tập yoga.)</w:t>
      </w:r>
    </w:p>
    <w:p>
      <w:pPr>
        <w:pStyle w:val="CustomStyle"/>
      </w:pPr>
      <w:r>
        <w:t xml:space="preserve">3. </w:t>
      </w:r>
      <w:r>
        <w:rPr>
          <w:b/>
        </w:rPr>
        <w:t>do judo</w:t>
      </w:r>
      <w:r>
        <w:t xml:space="preserve"> (v.phr): tập võ judo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father </w:t>
      </w:r>
      <w:r>
        <w:t xml:space="preserve">loves </w:t>
      </w:r>
      <w:r>
        <w:t xml:space="preserve">doing </w:t>
      </w:r>
      <w:r>
        <w:t xml:space="preserve">judo </w:t>
      </w:r>
      <w:r>
        <w:t xml:space="preserve">to </w:t>
      </w:r>
      <w:r>
        <w:t xml:space="preserve">be </w:t>
      </w:r>
      <w:r>
        <w:t xml:space="preserve">healthier. </w:t>
      </w:r>
      <w:r>
        <w:t>(Bố tôi thích tập judo để khỏe mạnh hơn.)</w:t>
      </w:r>
    </w:p>
    <w:p>
      <w:pPr>
        <w:pStyle w:val="CustomStyle"/>
      </w:pPr>
      <w:r>
        <w:t xml:space="preserve">4. </w:t>
      </w:r>
      <w:r>
        <w:rPr>
          <w:b/>
        </w:rPr>
        <w:t>go camping</w:t>
      </w:r>
      <w:r>
        <w:t xml:space="preserve"> (v.phr): cắm trại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sister </w:t>
      </w:r>
      <w:r>
        <w:t xml:space="preserve">likes </w:t>
      </w:r>
      <w:r>
        <w:t xml:space="preserve">going </w:t>
      </w:r>
      <w:r>
        <w:t xml:space="preserve">camping </w:t>
      </w:r>
      <w:r>
        <w:t xml:space="preserve">at </w:t>
      </w:r>
      <w:r>
        <w:t xml:space="preserve">the </w:t>
      </w:r>
      <w:r>
        <w:t xml:space="preserve">weekend. </w:t>
      </w:r>
      <w:r>
        <w:t>(Em gái tôi thích cắm trại vào cuối tuần.)</w:t>
      </w:r>
    </w:p>
    <w:p>
      <w:pPr>
        <w:pStyle w:val="CustomStyle"/>
      </w:pPr>
      <w:r>
        <w:t xml:space="preserve">5. </w:t>
      </w:r>
      <w:r>
        <w:rPr>
          <w:b/>
        </w:rPr>
        <w:t>keep fit</w:t>
      </w:r>
      <w:r>
        <w:t xml:space="preserve"> (v.phr): giữ dáng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mom </w:t>
      </w:r>
      <w:r>
        <w:t xml:space="preserve">enjoys </w:t>
      </w:r>
      <w:r>
        <w:t xml:space="preserve">doing </w:t>
      </w:r>
      <w:r>
        <w:t xml:space="preserve">yoga </w:t>
      </w:r>
      <w:r>
        <w:t xml:space="preserve">to </w:t>
      </w:r>
      <w:r>
        <w:t xml:space="preserve">keep </w:t>
      </w:r>
      <w:r>
        <w:t xml:space="preserve">fit. </w:t>
      </w:r>
      <w:r>
        <w:t>(Mẹ tôi thích tập yoga để giữ dáng.)</w:t>
      </w:r>
    </w:p>
    <w:p>
      <w:pPr>
        <w:pStyle w:val="CustomStyle"/>
      </w:pPr>
      <w:r>
        <w:t xml:space="preserve">6. </w:t>
      </w:r>
      <w:r>
        <w:rPr>
          <w:b/>
        </w:rPr>
        <w:t>surf</w:t>
      </w:r>
      <w:r>
        <w:t xml:space="preserve"> (v): lướt sóng</w:t>
      </w:r>
    </w:p>
    <w:p>
      <w:pPr>
        <w:pStyle w:val="CustomStyle"/>
      </w:pPr>
      <w:r>
        <w:t xml:space="preserve">  </w:t>
      </w:r>
      <w:r>
        <w:t xml:space="preserve">His </w:t>
      </w:r>
      <w:r>
        <w:t xml:space="preserve">favorite </w:t>
      </w:r>
      <w:r>
        <w:t xml:space="preserve">hobby </w:t>
      </w:r>
      <w:r>
        <w:t xml:space="preserve">is </w:t>
      </w:r>
      <w:r>
        <w:t xml:space="preserve">surfing. </w:t>
      </w:r>
      <w:r>
        <w:t>(Sở thích của anh ấy là lướt sóng.)</w:t>
      </w:r>
    </w:p>
    <w:p>
      <w:pPr>
        <w:pStyle w:val="CustomStyle"/>
      </w:pPr>
      <w:r>
        <w:t xml:space="preserve">7. </w:t>
      </w:r>
      <w:r>
        <w:rPr>
          <w:b/>
        </w:rPr>
        <w:t>play the violin</w:t>
      </w:r>
      <w:r>
        <w:t xml:space="preserve"> (v.phr): chơi đàn vĩ cầm</w:t>
      </w:r>
    </w:p>
    <w:p>
      <w:pPr>
        <w:pStyle w:val="CustomStyle"/>
      </w:pPr>
      <w:r>
        <w:t xml:space="preserve">  </w:t>
      </w:r>
      <w:r>
        <w:t xml:space="preserve">Nam </w:t>
      </w:r>
      <w:r>
        <w:t xml:space="preserve">enjoys </w:t>
      </w:r>
      <w:r>
        <w:t xml:space="preserve">playing </w:t>
      </w:r>
      <w:r>
        <w:t xml:space="preserve">the </w:t>
      </w:r>
      <w:r>
        <w:t xml:space="preserve">violin. </w:t>
      </w:r>
      <w:r>
        <w:t>(Nam thích chơi đàn vĩ cầm.)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rise</w:t>
      </w:r>
      <w:r>
        <w:t xml:space="preserve"> (v): mọc, nhô lên (mặt trời)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sun </w:t>
      </w:r>
      <w:r>
        <w:rPr>
          <w:b/>
        </w:rPr>
        <w:t xml:space="preserve">rises </w:t>
      </w:r>
      <w:r>
        <w:t xml:space="preserve">every </w:t>
      </w:r>
      <w:r>
        <w:t xml:space="preserve">morning. </w:t>
      </w:r>
      <w:r>
        <w:t>(Mặt trời mọc mỗi sáng.))</w:t>
      </w:r>
    </w:p>
    <w:p>
      <w:pPr>
        <w:pStyle w:val="CustomStyle"/>
      </w:pPr>
      <w:r>
        <w:t xml:space="preserve">2. </w:t>
      </w:r>
      <w:r>
        <w:rPr>
          <w:b/>
        </w:rPr>
        <w:t>leave</w:t>
      </w:r>
      <w:r>
        <w:t xml:space="preserve"> (v): rời khỏi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train </w:t>
      </w:r>
      <w:r>
        <w:rPr>
          <w:b/>
        </w:rPr>
        <w:t xml:space="preserve">leaves </w:t>
      </w:r>
      <w:r>
        <w:t xml:space="preserve">at </w:t>
      </w:r>
      <w:r>
        <w:t xml:space="preserve">10 </w:t>
      </w:r>
      <w:r>
        <w:t xml:space="preserve">a.m. </w:t>
      </w:r>
      <w:r>
        <w:t>(Xe lửa rời khỏi lúc 10 giờ sáng.)</w:t>
      </w:r>
    </w:p>
    <w:p>
      <w:pPr>
        <w:pStyle w:val="CustomStyle"/>
      </w:pPr>
      <w:r>
        <w:t xml:space="preserve">3. </w:t>
      </w:r>
      <w:r>
        <w:rPr>
          <w:b/>
        </w:rPr>
        <w:t>flow through</w:t>
      </w:r>
      <w:r>
        <w:t xml:space="preserve"> (phr.v): chảy qua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Red </w:t>
      </w:r>
      <w:r>
        <w:t xml:space="preserve">River </w:t>
      </w:r>
      <w:r>
        <w:t xml:space="preserve">flows </w:t>
      </w:r>
      <w:r>
        <w:t xml:space="preserve">through </w:t>
      </w:r>
      <w:r>
        <w:t xml:space="preserve">Ha </w:t>
      </w:r>
      <w:r>
        <w:t xml:space="preserve">Noi. </w:t>
      </w:r>
      <w:r>
        <w:t>(Con sông Red chảy qua Hà Nội.)</w:t>
      </w:r>
    </w:p>
    <w:p>
      <w:pPr>
        <w:pStyle w:val="CustomStyle"/>
      </w:pPr>
      <w:r>
        <w:t xml:space="preserve">4. </w:t>
      </w:r>
      <w:r>
        <w:rPr>
          <w:b/>
        </w:rPr>
        <w:t>timetable</w:t>
      </w:r>
      <w:r>
        <w:t xml:space="preserve"> (n): thời khóa biểu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have </w:t>
      </w:r>
      <w:r>
        <w:t xml:space="preserve">a </w:t>
      </w:r>
      <w:r>
        <w:t xml:space="preserve">new </w:t>
      </w:r>
      <w:r>
        <w:rPr>
          <w:b/>
        </w:rPr>
        <w:t xml:space="preserve">timetable </w:t>
      </w:r>
      <w:r>
        <w:t xml:space="preserve">each </w:t>
      </w:r>
      <w:r>
        <w:t xml:space="preserve">term. </w:t>
      </w:r>
      <w:r>
        <w:t>(Chúng tôi có một thời khóa biểu mới cho mỗi học kỳ mới.)</w:t>
      </w:r>
    </w:p>
    <w:p>
      <w:pPr>
        <w:pStyle w:val="CustomStyle"/>
      </w:pPr>
      <w:r>
        <w:t xml:space="preserve">5. </w:t>
      </w:r>
      <w:r>
        <w:rPr>
          <w:b/>
        </w:rPr>
        <w:t>drawing class</w:t>
      </w:r>
      <w:r>
        <w:t xml:space="preserve"> (n): lớp học vẽ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have </w:t>
      </w:r>
      <w:r>
        <w:t xml:space="preserve">a </w:t>
      </w:r>
      <w:r>
        <w:t xml:space="preserve">drawing </w:t>
      </w:r>
      <w:r>
        <w:t xml:space="preserve">class </w:t>
      </w:r>
      <w:r>
        <w:t xml:space="preserve">every </w:t>
      </w:r>
      <w:r>
        <w:t xml:space="preserve">Tuesday. </w:t>
      </w:r>
      <w:r>
        <w:t>(Tôi có lớp học vẽ vào mỗi thứ Ba.)</w:t>
      </w:r>
    </w:p>
    <w:p>
      <w:pPr>
        <w:pStyle w:val="CustomStyle"/>
      </w:pPr>
      <w:r>
        <w:t xml:space="preserve">6. </w:t>
      </w:r>
      <w:r>
        <w:rPr>
          <w:b/>
        </w:rPr>
        <w:t>set</w:t>
      </w:r>
      <w:r>
        <w:t xml:space="preserve"> (v): lặn (mặt trời)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sun </w:t>
      </w:r>
      <w:r>
        <w:rPr>
          <w:b/>
        </w:rPr>
        <w:t xml:space="preserve">sets </w:t>
      </w:r>
      <w:r>
        <w:t xml:space="preserve">in </w:t>
      </w:r>
      <w:r>
        <w:t xml:space="preserve">the </w:t>
      </w:r>
      <w:r>
        <w:t xml:space="preserve">west </w:t>
      </w:r>
      <w:r>
        <w:t xml:space="preserve">every </w:t>
      </w:r>
      <w:r>
        <w:t xml:space="preserve">evening. </w:t>
      </w:r>
      <w:r>
        <w:t>(Mặt trời lặn đằng Tây mỗi buổi chiều.)</w:t>
      </w:r>
    </w:p>
    <w:p>
      <w:pPr>
        <w:pStyle w:val="CustomStyle"/>
      </w:pPr>
      <w:r>
        <w:t xml:space="preserve">7. </w:t>
      </w:r>
      <w:r>
        <w:rPr>
          <w:b/>
        </w:rPr>
        <w:t>play basketball</w:t>
      </w:r>
      <w:r>
        <w:t xml:space="preserve"> (v.phr): chơi bóng rổ</w:t>
      </w:r>
    </w:p>
    <w:p>
      <w:pPr>
        <w:pStyle w:val="CustomStyle"/>
      </w:pPr>
      <w:r>
        <w:t xml:space="preserve">  </w:t>
      </w:r>
      <w:r>
        <w:t xml:space="preserve">Trang </w:t>
      </w:r>
      <w:r>
        <w:t xml:space="preserve">and </w:t>
      </w:r>
      <w:r>
        <w:t xml:space="preserve">Minh </w:t>
      </w:r>
      <w:r>
        <w:t xml:space="preserve">play </w:t>
      </w:r>
      <w:r>
        <w:t xml:space="preserve">basketball </w:t>
      </w:r>
      <w:r>
        <w:t xml:space="preserve">everyday </w:t>
      </w:r>
      <w:r>
        <w:t xml:space="preserve">after </w:t>
      </w:r>
      <w:r>
        <w:t xml:space="preserve">school. </w:t>
      </w:r>
      <w:r>
        <w:t>(Trang and Minh chơi bóng rổ mỗi ngày sau giờ học.)</w:t>
      </w:r>
    </w:p>
    <w:p>
      <w:pPr>
        <w:pStyle w:val="CustomStyle"/>
      </w:pPr>
      <w:r>
        <w:t xml:space="preserve">8. </w:t>
      </w:r>
      <w:r>
        <w:rPr>
          <w:b/>
        </w:rPr>
        <w:t>arrive</w:t>
      </w:r>
      <w:r>
        <w:t xml:space="preserve"> (v): đến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flight </w:t>
      </w:r>
      <w:r>
        <w:t xml:space="preserve">from </w:t>
      </w:r>
      <w:r>
        <w:t xml:space="preserve">Ho </w:t>
      </w:r>
      <w:r>
        <w:t xml:space="preserve">Chi </w:t>
      </w:r>
      <w:r>
        <w:t xml:space="preserve">Minh </w:t>
      </w:r>
      <w:r>
        <w:rPr>
          <w:b/>
        </w:rPr>
        <w:t xml:space="preserve">arrives </w:t>
      </w:r>
      <w:r>
        <w:t xml:space="preserve">at </w:t>
      </w:r>
      <w:r>
        <w:t xml:space="preserve">10:30. </w:t>
      </w:r>
      <w:r>
        <w:t>(Chuyến bay từ thành phố Hồ Chí Minh đến lúc 10:30.)</w:t>
      </w:r>
    </w:p>
    <w:p>
      <w:pPr>
        <w:pStyle w:val="CustomStyle"/>
      </w:pPr>
      <w:r>
        <w:t xml:space="preserve">9. </w:t>
      </w:r>
      <w:r>
        <w:rPr>
          <w:b/>
        </w:rPr>
        <w:t>start</w:t>
      </w:r>
      <w:r>
        <w:t xml:space="preserve"> = begin /bɪˈɡɪn/ (v): bắt đầu</w:t>
      </w:r>
    </w:p>
    <w:p>
      <w:pPr>
        <w:pStyle w:val="CustomStyle"/>
      </w:pPr>
      <w:r>
        <w:t xml:space="preserve">  </w:t>
      </w:r>
      <w:r>
        <w:t xml:space="preserve">Their </w:t>
      </w:r>
      <w:r>
        <w:t xml:space="preserve">lesson </w:t>
      </w:r>
      <w:r>
        <w:rPr>
          <w:b/>
        </w:rPr>
        <w:t xml:space="preserve">starts </w:t>
      </w:r>
      <w:r>
        <w:t xml:space="preserve">at </w:t>
      </w:r>
      <w:r>
        <w:t xml:space="preserve">9 </w:t>
      </w:r>
      <w:r>
        <w:t xml:space="preserve">a.m. </w:t>
      </w:r>
      <w:r>
        <w:t>(Bài học của họ bắt đầu lúc 9 giờ sáng.)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be interested in something</w:t>
      </w:r>
      <w:r>
        <w:t xml:space="preserve"> (phr): hứng thú về việc gì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am </w:t>
      </w:r>
      <w:r>
        <w:t xml:space="preserve">not </w:t>
      </w:r>
      <w:r>
        <w:t xml:space="preserve">interested </w:t>
      </w:r>
      <w:r>
        <w:t xml:space="preserve">in </w:t>
      </w:r>
      <w:r>
        <w:t xml:space="preserve">art. </w:t>
      </w:r>
      <w:r>
        <w:t>(Tôi không mấy hứng thú về hội họa.)</w:t>
      </w:r>
    </w:p>
    <w:p>
      <w:pPr>
        <w:pStyle w:val="CustomStyle"/>
      </w:pPr>
      <w:r>
        <w:t xml:space="preserve">2. </w:t>
      </w:r>
      <w:r>
        <w:rPr>
          <w:b/>
        </w:rPr>
        <w:t>read books</w:t>
      </w:r>
      <w:r>
        <w:t xml:space="preserve"> (v.phr): đọc sách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like </w:t>
      </w:r>
      <w:r>
        <w:t xml:space="preserve">reading </w:t>
      </w:r>
      <w:r>
        <w:t xml:space="preserve">books? </w:t>
      </w:r>
      <w:r>
        <w:t>(Bạn có thích đọc sách không?)</w:t>
      </w:r>
    </w:p>
    <w:p>
      <w:pPr>
        <w:pStyle w:val="CustomStyle"/>
      </w:pPr>
      <w:r>
        <w:t xml:space="preserve">3. </w:t>
      </w:r>
      <w:r>
        <w:rPr>
          <w:b/>
        </w:rPr>
        <w:t>listen to music</w:t>
      </w:r>
      <w:r>
        <w:t xml:space="preserve"> (v.phr): nghe nhạc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listening </w:t>
      </w:r>
      <w:r>
        <w:t xml:space="preserve">to </w:t>
      </w:r>
      <w:r>
        <w:t xml:space="preserve">music </w:t>
      </w:r>
      <w:r>
        <w:t xml:space="preserve">everyday, </w:t>
      </w:r>
      <w:r>
        <w:t xml:space="preserve">and </w:t>
      </w:r>
      <w:r>
        <w:t xml:space="preserve">Lan </w:t>
      </w:r>
      <w:r>
        <w:t xml:space="preserve">likes </w:t>
      </w:r>
      <w:r>
        <w:t xml:space="preserve">it </w:t>
      </w:r>
      <w:r>
        <w:t xml:space="preserve">too. </w:t>
      </w:r>
      <w:r>
        <w:t>(Tôi thích nghe nhạc mỗi ngày và Lan cũng thích thế.)</w:t>
      </w:r>
    </w:p>
    <w:p>
      <w:pPr>
        <w:pStyle w:val="CustomStyle"/>
      </w:pPr>
      <w:r>
        <w:t xml:space="preserve">4. </w:t>
      </w:r>
      <w:r>
        <w:rPr>
          <w:b/>
        </w:rPr>
        <w:t>exercise</w:t>
      </w:r>
      <w:r>
        <w:t xml:space="preserve"> (v): tập thể dục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don’t </w:t>
      </w:r>
      <w:r>
        <w:t xml:space="preserve">like </w:t>
      </w:r>
      <w:r>
        <w:t xml:space="preserve">exercising, </w:t>
      </w:r>
      <w:r>
        <w:t xml:space="preserve">but </w:t>
      </w:r>
      <w:r>
        <w:t xml:space="preserve">Lan </w:t>
      </w:r>
      <w:r>
        <w:t xml:space="preserve">does. </w:t>
      </w:r>
      <w:r>
        <w:t>(Tôi không thích tập thể dục nhưng Lan lại thích.)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belong to</w:t>
      </w:r>
      <w:r>
        <w:t xml:space="preserve"> (phr.v): thuộc về</w:t>
      </w:r>
    </w:p>
    <w:p>
      <w:pPr>
        <w:pStyle w:val="CustomStyle"/>
      </w:pPr>
      <w:r>
        <w:t xml:space="preserve">  </w:t>
      </w:r>
      <w:r>
        <w:t xml:space="preserve">Gardening </w:t>
      </w:r>
      <w:r>
        <w:t xml:space="preserve">belongs </w:t>
      </w:r>
      <w:r>
        <w:t xml:space="preserve">to </w:t>
      </w:r>
      <w:r>
        <w:t xml:space="preserve">the </w:t>
      </w:r>
      <w:r>
        <w:t xml:space="preserve">group </w:t>
      </w:r>
      <w:r>
        <w:t xml:space="preserve">of </w:t>
      </w:r>
      <w:r>
        <w:t xml:space="preserve">doing </w:t>
      </w:r>
      <w:r>
        <w:t xml:space="preserve">things. </w:t>
      </w:r>
      <w:r>
        <w:t>(Làm vườn thuộc nhóm làm một việc gì đó.)</w:t>
      </w:r>
    </w:p>
    <w:p>
      <w:pPr>
        <w:pStyle w:val="CustomStyle"/>
      </w:pPr>
      <w:r>
        <w:t xml:space="preserve">2. </w:t>
      </w:r>
      <w:r>
        <w:rPr>
          <w:b/>
        </w:rPr>
        <w:t>insect and bug</w:t>
      </w:r>
      <w:r>
        <w:t xml:space="preserve"> (n): côn trùng và bọ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can </w:t>
      </w:r>
      <w:r>
        <w:t xml:space="preserve">also </w:t>
      </w:r>
      <w:r>
        <w:t xml:space="preserve">learn </w:t>
      </w:r>
      <w:r>
        <w:t xml:space="preserve">about </w:t>
      </w:r>
      <w:r>
        <w:t xml:space="preserve">insects </w:t>
      </w:r>
      <w:r>
        <w:t xml:space="preserve">and </w:t>
      </w:r>
      <w:r>
        <w:t xml:space="preserve">bugs. </w:t>
      </w:r>
      <w:r>
        <w:t>(Họ có thể học tập về những loài côn trùng và loài bọ.)</w:t>
      </w:r>
    </w:p>
    <w:p>
      <w:pPr>
        <w:pStyle w:val="CustomStyle"/>
      </w:pPr>
      <w:r>
        <w:t xml:space="preserve">3. </w:t>
      </w:r>
      <w:r>
        <w:rPr>
          <w:b/>
        </w:rPr>
        <w:t>outdoor activity</w:t>
      </w:r>
      <w:r>
        <w:t xml:space="preserve"> (n.phr): hoạt động ngoài trời</w:t>
      </w:r>
    </w:p>
    <w:p>
      <w:pPr>
        <w:pStyle w:val="CustomStyle"/>
      </w:pPr>
      <w:r>
        <w:t xml:space="preserve">  </w:t>
      </w:r>
      <w:r>
        <w:t xml:space="preserve">Gardening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oldest </w:t>
      </w:r>
      <w:r>
        <w:t xml:space="preserve">outdoor </w:t>
      </w:r>
      <w:r>
        <w:t xml:space="preserve">activities. </w:t>
      </w:r>
      <w:r>
        <w:t>(Làm vườn là một trong những hoạt động ngoài trời lâu đời nhất.)</w:t>
      </w:r>
    </w:p>
    <w:p>
      <w:pPr>
        <w:pStyle w:val="CustomStyle"/>
      </w:pPr>
      <w:r>
        <w:t xml:space="preserve">4. </w:t>
      </w:r>
      <w:r>
        <w:rPr>
          <w:b/>
        </w:rPr>
        <w:t>develop creativity</w:t>
      </w:r>
      <w:r>
        <w:t xml:space="preserve"> (v.phr): phát triển khả năng sáng tạo</w:t>
      </w:r>
    </w:p>
    <w:p>
      <w:pPr>
        <w:pStyle w:val="CustomStyle"/>
      </w:pPr>
      <w:r>
        <w:t xml:space="preserve">  </w:t>
      </w:r>
      <w:r>
        <w:t xml:space="preserve">Making </w:t>
      </w:r>
      <w:r>
        <w:t xml:space="preserve">models </w:t>
      </w:r>
      <w:r>
        <w:t xml:space="preserve">develops </w:t>
      </w:r>
      <w:r>
        <w:t xml:space="preserve">your </w:t>
      </w:r>
      <w:r>
        <w:t xml:space="preserve">creativity. </w:t>
      </w:r>
      <w:r>
        <w:t>(Thiết kế mô hình phát triển khả năng sáng tạo.)</w:t>
      </w:r>
    </w:p>
    <w:p>
      <w:pPr>
        <w:pStyle w:val="CustomStyle"/>
      </w:pPr>
      <w:r>
        <w:t xml:space="preserve">5. </w:t>
      </w:r>
      <w:r>
        <w:rPr>
          <w:b/>
        </w:rPr>
        <w:t>reduce stress</w:t>
      </w:r>
      <w:r>
        <w:t xml:space="preserve"> (v.phr): giảm căng thẳng</w:t>
      </w:r>
    </w:p>
    <w:p>
      <w:pPr>
        <w:pStyle w:val="CustomStyle"/>
      </w:pPr>
      <w:r>
        <w:t xml:space="preserve">  </w:t>
      </w:r>
      <w:r>
        <w:t xml:space="preserve">Collecting </w:t>
      </w:r>
      <w:r>
        <w:t xml:space="preserve">stamps </w:t>
      </w:r>
      <w:r>
        <w:t xml:space="preserve">reduces </w:t>
      </w:r>
      <w:r>
        <w:t xml:space="preserve">stress. </w:t>
      </w:r>
      <w:r>
        <w:t>(Sưu tầm tem giúp giảm căng thẳng.)</w:t>
      </w:r>
    </w:p>
    <w:p>
      <w:pPr>
        <w:pStyle w:val="CustomStyle"/>
      </w:pPr>
      <w:r>
        <w:t xml:space="preserve">6. </w:t>
      </w:r>
      <w:r>
        <w:rPr>
          <w:b/>
        </w:rPr>
        <w:t>patient</w:t>
      </w:r>
      <w:r>
        <w:t xml:space="preserve"> (adj): kiên nhẫn</w:t>
      </w:r>
    </w:p>
    <w:p>
      <w:pPr>
        <w:pStyle w:val="CustomStyle"/>
      </w:pPr>
      <w:r>
        <w:t xml:space="preserve">  </w:t>
      </w:r>
      <w:r>
        <w:t xml:space="preserve">Gardening </w:t>
      </w:r>
      <w:r>
        <w:t xml:space="preserve">helps </w:t>
      </w:r>
      <w:r>
        <w:t xml:space="preserve">you </w:t>
      </w:r>
      <w:r>
        <w:t xml:space="preserve">be </w:t>
      </w:r>
      <w:r>
        <w:t xml:space="preserve">more </w:t>
      </w:r>
      <w:r>
        <w:rPr>
          <w:b/>
        </w:rPr>
        <w:t xml:space="preserve">patient. </w:t>
      </w:r>
      <w:r>
        <w:t>(Làm vườn giúp bạn trở nên kiên nhẫn hơn.)</w:t>
      </w:r>
    </w:p>
    <w:p>
      <w:pPr>
        <w:pStyle w:val="CustomStyle"/>
      </w:pPr>
      <w:r>
        <w:t xml:space="preserve">7. </w:t>
      </w:r>
      <w:r>
        <w:rPr>
          <w:b/>
        </w:rPr>
        <w:t>take on responsibility</w:t>
      </w:r>
      <w:r>
        <w:t xml:space="preserve"> (v.phr): chịu trách nhiệm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gardening, </w:t>
      </w:r>
      <w:r>
        <w:t xml:space="preserve">children </w:t>
      </w:r>
      <w:r>
        <w:t xml:space="preserve">learn </w:t>
      </w:r>
      <w:r>
        <w:t xml:space="preserve">to </w:t>
      </w:r>
      <w:r>
        <w:t xml:space="preserve">be </w:t>
      </w:r>
      <w:r>
        <w:t xml:space="preserve">patient </w:t>
      </w:r>
      <w:r>
        <w:t xml:space="preserve">and </w:t>
      </w:r>
      <w:r>
        <w:t xml:space="preserve">take </w:t>
      </w:r>
      <w:r>
        <w:t xml:space="preserve">on </w:t>
      </w:r>
      <w:r>
        <w:t xml:space="preserve">responsibility. </w:t>
      </w:r>
      <w:r>
        <w:t>(Khi làm vườn trẻ con học được tính kiên nhẫn và tinh thần chịu trách nhiệm.)</w:t>
      </w:r>
    </w:p>
    <w:p>
      <w:pPr>
        <w:pStyle w:val="CustomStyle"/>
      </w:pPr>
      <w:r>
        <w:t xml:space="preserve">8. </w:t>
      </w:r>
      <w:r>
        <w:rPr>
          <w:b/>
        </w:rPr>
        <w:t>join in</w:t>
      </w:r>
      <w:r>
        <w:t xml:space="preserve"> (phr.v): tham gia</w:t>
      </w:r>
    </w:p>
    <w:p>
      <w:pPr>
        <w:pStyle w:val="CustomStyle"/>
      </w:pPr>
      <w:r>
        <w:t xml:space="preserve">  </w:t>
      </w:r>
      <w:r>
        <w:t xml:space="preserve">Gardening </w:t>
      </w:r>
      <w:r>
        <w:t xml:space="preserve">is </w:t>
      </w:r>
      <w:r>
        <w:t xml:space="preserve">also </w:t>
      </w:r>
      <w:r>
        <w:t xml:space="preserve">good </w:t>
      </w:r>
      <w:r>
        <w:t xml:space="preserve">because </w:t>
      </w:r>
      <w:r>
        <w:t xml:space="preserve">everyone </w:t>
      </w:r>
      <w:r>
        <w:t xml:space="preserve">in </w:t>
      </w:r>
      <w:r>
        <w:t xml:space="preserve">the </w:t>
      </w:r>
      <w:r>
        <w:t xml:space="preserve">family </w:t>
      </w:r>
      <w:r>
        <w:t xml:space="preserve">can </w:t>
      </w:r>
      <w:r>
        <w:t xml:space="preserve">join </w:t>
      </w:r>
      <w:r>
        <w:t xml:space="preserve">in </w:t>
      </w:r>
      <w:r>
        <w:t xml:space="preserve">and </w:t>
      </w:r>
      <w:r>
        <w:t xml:space="preserve">do </w:t>
      </w:r>
      <w:r>
        <w:t xml:space="preserve">something </w:t>
      </w:r>
      <w:r>
        <w:t xml:space="preserve">together. </w:t>
      </w:r>
      <w:r>
        <w:t>(Làm vườn cũng hữu ích vì mọi người trong gia đình có thể tham gia và làm một việc gì đó cùng nhau.)</w:t>
      </w:r>
    </w:p>
    <w:p>
      <w:pPr>
        <w:pStyle w:val="CustomStyle"/>
      </w:pPr>
      <w:r>
        <w:t xml:space="preserve">9. </w:t>
      </w:r>
      <w:r>
        <w:rPr>
          <w:b/>
        </w:rPr>
        <w:t>maturity</w:t>
      </w:r>
      <w:r>
        <w:t xml:space="preserve"> (n): sự trưởng thành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learn </w:t>
      </w:r>
      <w:r>
        <w:t xml:space="preserve">to </w:t>
      </w:r>
      <w:r>
        <w:t xml:space="preserve">wait </w:t>
      </w:r>
      <w:r>
        <w:t xml:space="preserve">for </w:t>
      </w:r>
      <w:r>
        <w:t xml:space="preserve">the </w:t>
      </w:r>
      <w:r>
        <w:t xml:space="preserve">plants </w:t>
      </w:r>
      <w:r>
        <w:t xml:space="preserve">to </w:t>
      </w:r>
      <w:r>
        <w:t xml:space="preserve">grow </w:t>
      </w:r>
      <w:r>
        <w:t xml:space="preserve">to </w:t>
      </w:r>
      <w:r>
        <w:rPr>
          <w:b/>
        </w:rPr>
        <w:t xml:space="preserve">maturity. </w:t>
      </w:r>
      <w:r>
        <w:t>(Họ học được cách chờ cây cối lớn lên và trưởng thành.)</w:t>
      </w:r>
    </w:p>
    <w:p>
      <w:pPr>
        <w:pStyle w:val="CustomStyle"/>
      </w:pPr>
      <w:r>
        <w:t xml:space="preserve">10. </w:t>
      </w:r>
      <w:r>
        <w:rPr>
          <w:b/>
        </w:rPr>
        <w:t>make someone happy</w:t>
      </w:r>
      <w:r>
        <w:t xml:space="preserve"> (v.phr): làm ai đó vui vẻ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really </w:t>
      </w:r>
      <w:r>
        <w:t xml:space="preserve">makes </w:t>
      </w:r>
      <w:r>
        <w:t xml:space="preserve">us </w:t>
      </w:r>
      <w:r>
        <w:t xml:space="preserve">happy. </w:t>
      </w:r>
      <w:r>
        <w:t>(Nó thật sự làm chúng tôi thấy vui.)</w:t>
      </w:r>
    </w:p>
    <w:p>
      <w:pPr>
        <w:pStyle w:val="CustomStyle"/>
      </w:pPr>
      <w:r>
        <w:t xml:space="preserve">11. </w:t>
      </w:r>
      <w:r>
        <w:rPr>
          <w:b/>
        </w:rPr>
        <w:t>spend time together</w:t>
      </w:r>
      <w:r>
        <w:t xml:space="preserve"> (v.phr): dành thời gian cho nhau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love </w:t>
      </w:r>
      <w:r>
        <w:t xml:space="preserve">spending </w:t>
      </w:r>
      <w:r>
        <w:t xml:space="preserve">time </w:t>
      </w:r>
      <w:r>
        <w:t xml:space="preserve">together. </w:t>
      </w:r>
      <w:r>
        <w:t>(Chúng tôi thích dành thời gian cho nhau.)</w:t>
      </w:r>
    </w:p>
    <w:p>
      <w:pPr>
        <w:pStyle w:val="CustomStyle"/>
      </w:pPr>
      <w:r>
        <w:t xml:space="preserve">12. </w:t>
      </w:r>
      <w:r>
        <w:rPr>
          <w:b/>
        </w:rPr>
        <w:t>valuable lesson</w:t>
      </w:r>
      <w:r>
        <w:t xml:space="preserve"> (n.phr): bài học giá trị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teaches </w:t>
      </w:r>
      <w:r>
        <w:t xml:space="preserve">them </w:t>
      </w:r>
      <w:r>
        <w:t xml:space="preserve">valuable </w:t>
      </w:r>
      <w:r>
        <w:t xml:space="preserve">lessons </w:t>
      </w:r>
      <w:r>
        <w:t xml:space="preserve">and </w:t>
      </w:r>
      <w:r>
        <w:t xml:space="preserve">responsibility. </w:t>
      </w:r>
      <w:r>
        <w:t>(Việc này dạy họ những bài học giá trị và tinh thần trách nhiệm.)</w:t>
      </w:r>
    </w:p>
    <w:p>
      <w:pPr>
        <w:pStyle w:val="CustomStyle"/>
      </w:pPr>
      <w:r>
        <w:t xml:space="preserve">13. </w:t>
      </w:r>
      <w:r>
        <w:rPr>
          <w:b/>
        </w:rPr>
        <w:t>water plants</w:t>
      </w:r>
      <w:r>
        <w:t xml:space="preserve"> (v.phr): tưới cây</w:t>
      </w:r>
    </w:p>
    <w:p>
      <w:pPr>
        <w:pStyle w:val="CustomStyle"/>
      </w:pPr>
      <w:r>
        <w:t xml:space="preserve">  </w:t>
      </w:r>
      <w:r>
        <w:t xml:space="preserve">If </w:t>
      </w:r>
      <w:r>
        <w:t xml:space="preserve">they </w:t>
      </w:r>
      <w:r>
        <w:t xml:space="preserve">don’t </w:t>
      </w:r>
      <w:r>
        <w:t xml:space="preserve">water </w:t>
      </w:r>
      <w:r>
        <w:t xml:space="preserve">their </w:t>
      </w:r>
      <w:r>
        <w:t xml:space="preserve">plants, </w:t>
      </w:r>
      <w:r>
        <w:t xml:space="preserve">their </w:t>
      </w:r>
      <w:r>
        <w:t xml:space="preserve">plants </w:t>
      </w:r>
      <w:r>
        <w:t xml:space="preserve">will </w:t>
      </w:r>
      <w:r>
        <w:t xml:space="preserve">die. </w:t>
      </w:r>
      <w:r>
        <w:t>(Nếu họ không tưới cây, cây của họ sẽ chết.)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benefit</w:t>
      </w:r>
      <w:r>
        <w:t xml:space="preserve"> (n): lợi ích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are </w:t>
      </w:r>
      <w:r>
        <w:t xml:space="preserve">its </w:t>
      </w:r>
      <w:r>
        <w:t xml:space="preserve">benefits? </w:t>
      </w:r>
      <w:r>
        <w:t>(Vậy lợi ích của chúng là gì?</w:t>
        <w:br/>
        <w:t>)</w:t>
      </w:r>
    </w:p>
    <w:p>
      <w:pPr>
        <w:pStyle w:val="CustomStyle"/>
      </w:pPr>
      <w:r>
        <w:t xml:space="preserve">2. </w:t>
      </w:r>
      <w:r>
        <w:rPr>
          <w:b/>
        </w:rPr>
        <w:t>duty</w:t>
      </w:r>
      <w:r>
        <w:t xml:space="preserve"> (n): nghĩa vụ, bổn phận</w:t>
      </w:r>
    </w:p>
    <w:p>
      <w:pPr>
        <w:pStyle w:val="CustomStyle"/>
      </w:pPr>
      <w:r>
        <w:t xml:space="preserve">  </w:t>
      </w:r>
      <w:r>
        <w:t xml:space="preserve">Responsibility </w:t>
      </w:r>
      <w:r>
        <w:t xml:space="preserve">is </w:t>
      </w:r>
      <w:r>
        <w:t xml:space="preserve">the </w:t>
      </w:r>
      <w:r>
        <w:rPr>
          <w:b/>
        </w:rPr>
        <w:t xml:space="preserve">duty </w:t>
      </w:r>
      <w:r>
        <w:t xml:space="preserve">of </w:t>
      </w:r>
      <w:r>
        <w:t xml:space="preserve">taking </w:t>
      </w:r>
      <w:r>
        <w:t xml:space="preserve">care </w:t>
      </w:r>
      <w:r>
        <w:t xml:space="preserve">of </w:t>
      </w:r>
      <w:r>
        <w:t xml:space="preserve">something. </w:t>
      </w:r>
      <w:r>
        <w:t>( Trách nhiệm là bổn phận chăm sóc một thứ gì đấy.)</w:t>
      </w:r>
    </w:p>
    <w:p>
      <w:pPr>
        <w:pStyle w:val="CustomStyle"/>
      </w:pPr>
      <w:r>
        <w:t xml:space="preserve">3. </w:t>
      </w:r>
      <w:r>
        <w:rPr>
          <w:b/>
        </w:rPr>
        <w:t>share</w:t>
      </w:r>
      <w:r>
        <w:t xml:space="preserve"> (v,n): chia sẻ</w:t>
      </w:r>
    </w:p>
    <w:p>
      <w:pPr>
        <w:pStyle w:val="CustomStyle"/>
      </w:pPr>
      <w:r>
        <w:t xml:space="preserve">  </w:t>
      </w:r>
      <w:r>
        <w:t xml:space="preserve">I </w:t>
      </w:r>
      <w:r>
        <w:rPr>
          <w:b/>
        </w:rPr>
        <w:t xml:space="preserve">share </w:t>
      </w:r>
      <w:r>
        <w:t xml:space="preserve">my </w:t>
      </w:r>
      <w:r>
        <w:t xml:space="preserve">hobby </w:t>
      </w:r>
      <w:r>
        <w:t xml:space="preserve">with </w:t>
      </w:r>
      <w:r>
        <w:t xml:space="preserve">my </w:t>
      </w:r>
      <w:r>
        <w:t xml:space="preserve">friends. </w:t>
      </w:r>
      <w:r>
        <w:t>(Tôi chia sẻ sở thích của mình với những người bạn của tôi.)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footballer</w:t>
      </w:r>
      <w:r>
        <w:t xml:space="preserve"> (n): cầu thủ đá bóng</w:t>
      </w:r>
    </w:p>
    <w:p>
      <w:pPr>
        <w:pStyle w:val="CustomStyle"/>
      </w:pPr>
      <w:r>
        <w:t xml:space="preserve">  </w:t>
      </w:r>
      <w:r>
        <w:t xml:space="preserve">Minh </w:t>
      </w:r>
      <w:r>
        <w:t xml:space="preserve">is </w:t>
      </w:r>
      <w:r>
        <w:t xml:space="preserve">a </w:t>
      </w:r>
      <w:r>
        <w:t xml:space="preserve">good </w:t>
      </w:r>
      <w:r>
        <w:rPr>
          <w:b/>
        </w:rPr>
        <w:t xml:space="preserve">footballer. </w:t>
      </w:r>
      <w:r>
        <w:t>(Minh là một cầu thủ đá bóng giỏi.)</w:t>
      </w:r>
    </w:p>
    <w:p>
      <w:pPr>
        <w:pStyle w:val="CustomStyle"/>
      </w:pPr>
      <w:r>
        <w:t xml:space="preserve">2. </w:t>
      </w:r>
      <w:r>
        <w:rPr>
          <w:b/>
        </w:rPr>
        <w:t>play sport</w:t>
      </w:r>
      <w:r>
        <w:t xml:space="preserve"> (v.phr): chơi thể thao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enjoys </w:t>
      </w:r>
      <w:r>
        <w:t xml:space="preserve">playing </w:t>
      </w:r>
      <w:r>
        <w:t xml:space="preserve">sport. </w:t>
      </w:r>
      <w:r>
        <w:t>(Anh ấy thích chơi thể thao.)</w:t>
      </w:r>
    </w:p>
    <w:p>
      <w:pPr>
        <w:pStyle w:val="CustomStyle"/>
      </w:pPr>
      <w:r>
        <w:t xml:space="preserve">3. </w:t>
      </w:r>
      <w:r>
        <w:rPr>
          <w:b/>
        </w:rPr>
        <w:t>run through</w:t>
      </w:r>
      <w:r>
        <w:t xml:space="preserve"> (phr.v): chảy qua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river </w:t>
      </w:r>
      <w:r>
        <w:t xml:space="preserve">runs </w:t>
      </w:r>
      <w:r>
        <w:t xml:space="preserve">through </w:t>
      </w:r>
      <w:r>
        <w:t xml:space="preserve">my </w:t>
      </w:r>
      <w:r>
        <w:t xml:space="preserve">hometown. </w:t>
      </w:r>
      <w:r>
        <w:t>(Con sông chảy qua quê tôi.)</w:t>
      </w:r>
    </w:p>
    <w:p>
      <w:pPr>
        <w:pStyle w:val="CustomStyle"/>
      </w:pPr>
      <w:r>
        <w:t xml:space="preserve">4. </w:t>
      </w:r>
      <w:r>
        <w:rPr>
          <w:b/>
        </w:rPr>
        <w:t>divide into</w:t>
      </w:r>
      <w:r>
        <w:t xml:space="preserve"> (v.phr): chia thành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divide </w:t>
      </w:r>
      <w:r>
        <w:t xml:space="preserve">hobbies </w:t>
      </w:r>
      <w:r>
        <w:t xml:space="preserve">into </w:t>
      </w:r>
      <w:r>
        <w:t xml:space="preserve">four </w:t>
      </w:r>
      <w:r>
        <w:t xml:space="preserve">big </w:t>
      </w:r>
      <w:r>
        <w:t xml:space="preserve">groups: </w:t>
      </w:r>
      <w:r>
        <w:t xml:space="preserve">doing </w:t>
      </w:r>
      <w:r>
        <w:t xml:space="preserve">things, </w:t>
      </w:r>
      <w:r>
        <w:t xml:space="preserve">making </w:t>
      </w:r>
      <w:r>
        <w:t xml:space="preserve">things, </w:t>
      </w:r>
      <w:r>
        <w:t xml:space="preserve">collecting </w:t>
      </w:r>
      <w:r>
        <w:t xml:space="preserve">things </w:t>
      </w:r>
      <w:r>
        <w:t xml:space="preserve">and </w:t>
      </w:r>
      <w:r>
        <w:t xml:space="preserve">learning </w:t>
      </w:r>
      <w:r>
        <w:t xml:space="preserve">things. </w:t>
      </w:r>
      <w:r>
        <w:t>(Mọi người chia sở thích thành 4 nhóm lớn: làm việc, chế tạo, sưu tầm và học hỏi.)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brainstorm</w:t>
      </w:r>
      <w:r>
        <w:t xml:space="preserve"> (v): động não</w:t>
      </w:r>
    </w:p>
    <w:p>
      <w:pPr>
        <w:pStyle w:val="CustomStyle"/>
      </w:pPr>
      <w:r>
        <w:t xml:space="preserve">  </w:t>
      </w:r>
      <w:r>
        <w:rPr>
          <w:b/>
        </w:rPr>
        <w:t xml:space="preserve">Brainstorm </w:t>
      </w:r>
      <w:r>
        <w:t xml:space="preserve">some </w:t>
      </w:r>
      <w:r>
        <w:t xml:space="preserve">interesting </w:t>
      </w:r>
      <w:r>
        <w:t xml:space="preserve">and </w:t>
      </w:r>
      <w:r>
        <w:t xml:space="preserve">easy-to-do </w:t>
      </w:r>
      <w:r>
        <w:t xml:space="preserve">hobbies. </w:t>
      </w:r>
      <w:r>
        <w:t>(Hãy suy nghĩ một số sở thích thú vị và dễ làm.)</w:t>
      </w:r>
    </w:p>
    <w:p>
      <w:pPr>
        <w:pStyle w:val="CustomStyle"/>
      </w:pPr>
      <w:r>
        <w:t xml:space="preserve">2. </w:t>
      </w:r>
      <w:r>
        <w:rPr>
          <w:b/>
        </w:rPr>
        <w:t>take it up</w:t>
      </w:r>
      <w:r>
        <w:t xml:space="preserve"> (phr.v): bắt đầu một thói quen, sở thích</w:t>
      </w:r>
    </w:p>
    <w:p>
      <w:pPr>
        <w:pStyle w:val="CustomStyle"/>
      </w:pPr>
      <w:r>
        <w:t xml:space="preserve">  </w:t>
      </w:r>
      <w:r>
        <w:t xml:space="preserve">Try </w:t>
      </w:r>
      <w:r>
        <w:t xml:space="preserve">to </w:t>
      </w:r>
      <w:r>
        <w:t xml:space="preserve">persuade </w:t>
      </w:r>
      <w:r>
        <w:t xml:space="preserve">your </w:t>
      </w:r>
      <w:r>
        <w:t xml:space="preserve">classmates </w:t>
      </w:r>
      <w:r>
        <w:t xml:space="preserve">to </w:t>
      </w:r>
      <w:r>
        <w:t xml:space="preserve">take </w:t>
      </w:r>
      <w:r>
        <w:t xml:space="preserve">it </w:t>
      </w:r>
      <w:r>
        <w:t xml:space="preserve">up. </w:t>
      </w:r>
      <w:r>
        <w:t>(Hãy cố gắng thuyết phục những người bạn cùng lớp thử một sở thich nào đó.)</w:t>
      </w:r>
    </w:p>
    <w:p>
      <w:pPr>
        <w:pStyle w:val="CustomStyle"/>
      </w:pPr>
      <w:r>
        <w:t xml:space="preserve">3. </w:t>
      </w:r>
      <w:r>
        <w:rPr>
          <w:b/>
        </w:rPr>
        <w:t>discuss</w:t>
      </w:r>
      <w:r>
        <w:t xml:space="preserve"> (v): thảo luận</w:t>
      </w:r>
    </w:p>
    <w:p>
      <w:pPr>
        <w:pStyle w:val="CustomStyle"/>
      </w:pPr>
      <w:r>
        <w:t xml:space="preserve">  </w:t>
      </w:r>
      <w:r>
        <w:t xml:space="preserve">Let’s </w:t>
      </w:r>
      <w:r>
        <w:rPr>
          <w:b/>
        </w:rPr>
        <w:t xml:space="preserve">discuss </w:t>
      </w:r>
      <w:r>
        <w:t xml:space="preserve">interesting </w:t>
      </w:r>
      <w:r>
        <w:t xml:space="preserve">hobbies. </w:t>
      </w:r>
      <w:r>
        <w:t>(Hãy cùng thảo luận những sở thích thú vị.)</w:t>
      </w:r>
    </w:p>
    <w:p>
      <w:pPr>
        <w:pStyle w:val="Heading1"/>
      </w:pPr>
      <w:r>
        <w:rPr>
          <w:sz w:val="36"/>
        </w:rPr>
        <w:t>&gt;&gt; Luyện tập từ vựng Unit 1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