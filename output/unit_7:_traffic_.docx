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 xml:space="preserve">Unit 7: Traffic </w:t>
      </w:r>
    </w:p>
    <w:p>
      <w:pPr>
        <w:pStyle w:val="Heading1"/>
      </w:pPr>
      <w:r>
        <w:rPr>
          <w:sz w:val="36"/>
        </w:rPr>
        <w:t>GETTING STARTED</w:t>
      </w:r>
    </w:p>
    <w:p>
      <w:pPr>
        <w:pStyle w:val="CustomStyle"/>
      </w:pPr>
      <w:r>
        <w:t xml:space="preserve">1. </w:t>
      </w:r>
      <w:r>
        <w:rPr>
          <w:b/>
        </w:rPr>
        <w:t>cycle round the lake</w:t>
      </w:r>
      <w:r>
        <w:t xml:space="preserve"> (v.phr) đạp xe quanh hồ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cycle </w:t>
      </w:r>
      <w:r>
        <w:t xml:space="preserve">round </w:t>
      </w:r>
      <w:r>
        <w:t xml:space="preserve">the </w:t>
      </w:r>
      <w:r>
        <w:t xml:space="preserve">lake </w:t>
      </w:r>
      <w:r>
        <w:t xml:space="preserve">near </w:t>
      </w:r>
      <w:r>
        <w:t xml:space="preserve">my </w:t>
      </w:r>
      <w:r>
        <w:t xml:space="preserve">home. </w:t>
      </w:r>
      <w:r>
        <w:t>(Tôi đạp xe quanh hồ gần nhà tôi.)</w:t>
      </w:r>
    </w:p>
    <w:p>
      <w:pPr>
        <w:pStyle w:val="CustomStyle"/>
      </w:pPr>
      <w:r>
        <w:t xml:space="preserve">2. </w:t>
      </w:r>
      <w:r>
        <w:rPr>
          <w:b/>
        </w:rPr>
        <w:t>motorbike</w:t>
      </w:r>
      <w:r>
        <w:t xml:space="preserve"> (n) xe gắn máy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mom </w:t>
      </w:r>
      <w:r>
        <w:t xml:space="preserve">takes </w:t>
      </w:r>
      <w:r>
        <w:t xml:space="preserve">me </w:t>
      </w:r>
      <w:r>
        <w:t xml:space="preserve">on </w:t>
      </w:r>
      <w:r>
        <w:t xml:space="preserve">her </w:t>
      </w:r>
      <w:r>
        <w:rPr>
          <w:b/>
        </w:rPr>
        <w:t xml:space="preserve">motorbike. </w:t>
      </w:r>
      <w:r>
        <w:t>(Mẹ tôi chở tôi bằng xe máy)</w:t>
      </w:r>
    </w:p>
    <w:p>
      <w:pPr>
        <w:pStyle w:val="CustomStyle"/>
      </w:pPr>
      <w:r>
        <w:t xml:space="preserve">3. </w:t>
      </w:r>
      <w:r>
        <w:rPr>
          <w:b/>
        </w:rPr>
        <w:t>cross the road</w:t>
      </w:r>
      <w:r>
        <w:t xml:space="preserve"> (v.phr) qua đường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should </w:t>
      </w:r>
      <w:r>
        <w:t xml:space="preserve">be </w:t>
      </w:r>
      <w:r>
        <w:t xml:space="preserve">careful, </w:t>
      </w:r>
      <w:r>
        <w:t xml:space="preserve">especially </w:t>
      </w:r>
      <w:r>
        <w:t xml:space="preserve">when </w:t>
      </w:r>
      <w:r>
        <w:t xml:space="preserve">you </w:t>
      </w:r>
      <w:r>
        <w:t xml:space="preserve">cross </w:t>
      </w:r>
      <w:r>
        <w:t xml:space="preserve">the </w:t>
      </w:r>
      <w:r>
        <w:t xml:space="preserve">road. </w:t>
      </w:r>
      <w:r>
        <w:t>(Bạn nên cẩn thận, đặc biệt khi bạn qua đường)</w:t>
      </w:r>
    </w:p>
    <w:p>
      <w:pPr>
        <w:pStyle w:val="CustomStyle"/>
      </w:pPr>
      <w:r>
        <w:t xml:space="preserve">4. </w:t>
      </w:r>
      <w:r>
        <w:rPr>
          <w:b/>
        </w:rPr>
        <w:t>crowded</w:t>
      </w:r>
      <w:r>
        <w:t xml:space="preserve"> (adj) đông đúc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roads </w:t>
      </w:r>
      <w:r>
        <w:t xml:space="preserve">get </w:t>
      </w:r>
      <w:r>
        <w:t xml:space="preserve">really </w:t>
      </w:r>
      <w:r>
        <w:rPr>
          <w:b/>
        </w:rPr>
        <w:t xml:space="preserve">crowded. </w:t>
      </w:r>
      <w:r>
        <w:t>(Con đường thật sự đông đúc)</w:t>
      </w:r>
    </w:p>
    <w:p>
      <w:pPr>
        <w:pStyle w:val="CustomStyle"/>
      </w:pPr>
      <w:r>
        <w:t xml:space="preserve">5. </w:t>
      </w:r>
      <w:r>
        <w:rPr>
          <w:b/>
        </w:rPr>
        <w:t>traffic jam</w:t>
      </w:r>
      <w:r>
        <w:t xml:space="preserve"> (n.phr) kẹt xe</w:t>
      </w:r>
    </w:p>
    <w:p>
      <w:pPr>
        <w:pStyle w:val="CustomStyle"/>
      </w:pPr>
      <w:r>
        <w:t xml:space="preserve">  </w:t>
      </w:r>
      <w:r>
        <w:t xml:space="preserve">When </w:t>
      </w:r>
      <w:r>
        <w:t xml:space="preserve">there </w:t>
      </w:r>
      <w:r>
        <w:t xml:space="preserve">are </w:t>
      </w:r>
      <w:r>
        <w:t xml:space="preserve">traffic </w:t>
      </w:r>
      <w:r>
        <w:t xml:space="preserve">jams, </w:t>
      </w:r>
      <w:r>
        <w:t xml:space="preserve">it </w:t>
      </w:r>
      <w:r>
        <w:t xml:space="preserve">takes </w:t>
      </w:r>
      <w:r>
        <w:t xml:space="preserve">longer. </w:t>
      </w:r>
      <w:r>
        <w:t>(Khi có kẹt xe, nó sẽ lâu hơn.)</w:t>
      </w:r>
    </w:p>
    <w:p>
      <w:pPr>
        <w:pStyle w:val="CustomStyle"/>
      </w:pPr>
      <w:r>
        <w:t xml:space="preserve">6. </w:t>
      </w:r>
      <w:r>
        <w:rPr>
          <w:b/>
        </w:rPr>
        <w:t>go shopping</w:t>
      </w:r>
      <w:r>
        <w:t xml:space="preserve"> (v.phr) đi mua sắm</w:t>
      </w:r>
    </w:p>
    <w:p>
      <w:pPr>
        <w:pStyle w:val="CustomStyle"/>
      </w:pPr>
      <w:r>
        <w:t xml:space="preserve">  </w:t>
      </w:r>
      <w:r>
        <w:t xml:space="preserve">How </w:t>
      </w:r>
      <w:r>
        <w:t xml:space="preserve">often </w:t>
      </w:r>
      <w:r>
        <w:t xml:space="preserve">does </w:t>
      </w:r>
      <w:r>
        <w:t xml:space="preserve">your </w:t>
      </w:r>
      <w:r>
        <w:t xml:space="preserve">mum </w:t>
      </w:r>
      <w:r>
        <w:t xml:space="preserve">go </w:t>
      </w:r>
      <w:r>
        <w:t xml:space="preserve">shopping? </w:t>
      </w:r>
      <w:r>
        <w:t>(Bao lâu mẹ thường đi mua sắm?)</w:t>
      </w:r>
    </w:p>
    <w:p>
      <w:pPr>
        <w:pStyle w:val="CustomStyle"/>
      </w:pPr>
      <w:r>
        <w:t xml:space="preserve">7. </w:t>
      </w:r>
      <w:r>
        <w:rPr>
          <w:b/>
        </w:rPr>
        <w:t>rush hours</w:t>
      </w:r>
      <w:r>
        <w:t xml:space="preserve"> (n.phr) giờ cao điểm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road </w:t>
      </w:r>
      <w:r>
        <w:t xml:space="preserve">is </w:t>
      </w:r>
      <w:r>
        <w:t xml:space="preserve">very </w:t>
      </w:r>
      <w:r>
        <w:t xml:space="preserve">crowded </w:t>
      </w:r>
      <w:r>
        <w:t xml:space="preserve">during </w:t>
      </w:r>
      <w:r>
        <w:t xml:space="preserve">the </w:t>
      </w:r>
      <w:r>
        <w:t xml:space="preserve">rush </w:t>
      </w:r>
      <w:r>
        <w:t xml:space="preserve">hours. </w:t>
      </w:r>
      <w:r>
        <w:t>(Đường đông trong giờ cao điểm.)</w:t>
      </w:r>
    </w:p>
    <w:p>
      <w:pPr>
        <w:pStyle w:val="CustomStyle"/>
      </w:pPr>
      <w:r>
        <w:t xml:space="preserve">8. </w:t>
      </w:r>
      <w:r>
        <w:rPr>
          <w:b/>
        </w:rPr>
        <w:t>careful</w:t>
      </w:r>
      <w:r>
        <w:t xml:space="preserve"> (adj) Cẩn thận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should </w:t>
      </w:r>
      <w:r>
        <w:t xml:space="preserve">be </w:t>
      </w:r>
      <w:r>
        <w:rPr>
          <w:b/>
        </w:rPr>
        <w:t xml:space="preserve">careful, </w:t>
      </w:r>
      <w:r>
        <w:t xml:space="preserve">especially </w:t>
      </w:r>
      <w:r>
        <w:t xml:space="preserve">when </w:t>
      </w:r>
      <w:r>
        <w:t xml:space="preserve">you </w:t>
      </w:r>
      <w:r>
        <w:t xml:space="preserve">cross </w:t>
      </w:r>
      <w:r>
        <w:t xml:space="preserve">the </w:t>
      </w:r>
      <w:r>
        <w:t xml:space="preserve">road. </w:t>
      </w:r>
      <w:r>
        <w:t>(Bạn nên cẩn thận, đặc biệt khi bạn qua đường.)</w:t>
      </w:r>
    </w:p>
    <w:p>
      <w:pPr>
        <w:pStyle w:val="CustomStyle"/>
      </w:pPr>
      <w:r>
        <w:t xml:space="preserve">9. </w:t>
      </w:r>
      <w:r>
        <w:rPr>
          <w:b/>
        </w:rPr>
        <w:t>plane</w:t>
      </w:r>
      <w:r>
        <w:t xml:space="preserve"> (n) máy bay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never </w:t>
      </w:r>
      <w:r>
        <w:t xml:space="preserve">travels </w:t>
      </w:r>
      <w:r>
        <w:t xml:space="preserve">by </w:t>
      </w:r>
      <w:r>
        <w:rPr>
          <w:b/>
        </w:rPr>
        <w:t xml:space="preserve">plane. </w:t>
      </w:r>
      <w:r>
        <w:t>(Cô ấy chưa bao giờ đi máy bay.)</w:t>
      </w:r>
    </w:p>
    <w:p>
      <w:pPr>
        <w:pStyle w:val="CustomStyle"/>
      </w:pPr>
      <w:r>
        <w:t xml:space="preserve">10. </w:t>
      </w:r>
      <w:r>
        <w:rPr>
          <w:b/>
        </w:rPr>
        <w:t>boat</w:t>
      </w:r>
      <w:r>
        <w:t xml:space="preserve"> (n) Tàu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take </w:t>
      </w:r>
      <w:r>
        <w:t xml:space="preserve">a </w:t>
      </w:r>
      <w:r>
        <w:rPr>
          <w:b/>
        </w:rPr>
        <w:t xml:space="preserve">boat </w:t>
      </w:r>
      <w:r>
        <w:t xml:space="preserve">ride </w:t>
      </w:r>
      <w:r>
        <w:t xml:space="preserve">on </w:t>
      </w:r>
      <w:r>
        <w:t xml:space="preserve">vacation. </w:t>
      </w:r>
      <w:r>
        <w:t>(Tôi đi tàu trong kỳ nghỉ.)</w:t>
      </w:r>
    </w:p>
    <w:p>
      <w:pPr>
        <w:pStyle w:val="CustomStyle"/>
      </w:pPr>
      <w:r>
        <w:t xml:space="preserve">11. </w:t>
      </w:r>
      <w:r>
        <w:rPr>
          <w:b/>
        </w:rPr>
        <w:t>big city</w:t>
      </w:r>
      <w:r>
        <w:t xml:space="preserve"> (n.phr) Thành phố lớn</w:t>
      </w:r>
    </w:p>
    <w:p>
      <w:pPr>
        <w:pStyle w:val="CustomStyle"/>
      </w:pPr>
      <w:r>
        <w:t xml:space="preserve">  </w:t>
      </w:r>
      <w:r>
        <w:t xml:space="preserve">Traffic </w:t>
      </w:r>
      <w:r>
        <w:t xml:space="preserve">jams </w:t>
      </w:r>
      <w:r>
        <w:t xml:space="preserve">are </w:t>
      </w:r>
      <w:r>
        <w:t xml:space="preserve">a </w:t>
      </w:r>
      <w:r>
        <w:t xml:space="preserve">problem </w:t>
      </w:r>
      <w:r>
        <w:t xml:space="preserve">in </w:t>
      </w:r>
      <w:r>
        <w:t xml:space="preserve">big </w:t>
      </w:r>
      <w:r>
        <w:t xml:space="preserve">cities. </w:t>
      </w:r>
      <w:r>
        <w:t>( (Kẹt xe là một vấn đề lớn ở những thành phố lớn.)</w:t>
      </w:r>
    </w:p>
    <w:p>
      <w:pPr>
        <w:pStyle w:val="Heading1"/>
      </w:pPr>
      <w:r>
        <w:rPr>
          <w:sz w:val="36"/>
        </w:rPr>
        <w:t>A CLOSER LOOK 1</w:t>
      </w:r>
    </w:p>
    <w:p>
      <w:pPr>
        <w:pStyle w:val="CustomStyle"/>
      </w:pPr>
      <w:r>
        <w:t xml:space="preserve">1. </w:t>
      </w:r>
      <w:r>
        <w:rPr>
          <w:b/>
        </w:rPr>
        <w:t>ride a bike</w:t>
      </w:r>
      <w:r>
        <w:t xml:space="preserve"> (v.phr) chạy xe đạp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father </w:t>
      </w:r>
      <w:r>
        <w:t xml:space="preserve">taught </w:t>
      </w:r>
      <w:r>
        <w:t xml:space="preserve">me </w:t>
      </w:r>
      <w:r>
        <w:t xml:space="preserve">how </w:t>
      </w:r>
      <w:r>
        <w:t xml:space="preserve">to </w:t>
      </w:r>
      <w:r>
        <w:t xml:space="preserve">ride </w:t>
      </w:r>
      <w:r>
        <w:t xml:space="preserve">a </w:t>
      </w:r>
      <w:r>
        <w:t xml:space="preserve">bike. </w:t>
      </w:r>
      <w:r>
        <w:t>(Ba tôi đã dạy tôi chạy xe đạp)</w:t>
      </w:r>
    </w:p>
    <w:p>
      <w:pPr>
        <w:pStyle w:val="CustomStyle"/>
      </w:pPr>
      <w:r>
        <w:t xml:space="preserve">2. </w:t>
      </w:r>
      <w:r>
        <w:rPr>
          <w:b/>
        </w:rPr>
        <w:t>drive a car</w:t>
      </w:r>
      <w:r>
        <w:t xml:space="preserve"> (v.phr) chạy xe hơi</w:t>
      </w:r>
    </w:p>
    <w:p>
      <w:pPr>
        <w:pStyle w:val="CustomStyle"/>
      </w:pPr>
      <w:r>
        <w:t xml:space="preserve">  </w:t>
      </w:r>
      <w:r>
        <w:t xml:space="preserve">Her </w:t>
      </w:r>
      <w:r>
        <w:t xml:space="preserve">dad </w:t>
      </w:r>
      <w:r>
        <w:t xml:space="preserve">drives </w:t>
      </w:r>
      <w:r>
        <w:t xml:space="preserve">a </w:t>
      </w:r>
      <w:r>
        <w:t xml:space="preserve">car </w:t>
      </w:r>
      <w:r>
        <w:t xml:space="preserve">to </w:t>
      </w:r>
      <w:r>
        <w:t xml:space="preserve">work. </w:t>
      </w:r>
      <w:r>
        <w:t>(Ba cô ấy lái xe hơi đi làm.)</w:t>
      </w:r>
    </w:p>
    <w:p>
      <w:pPr>
        <w:pStyle w:val="CustomStyle"/>
      </w:pPr>
      <w:r>
        <w:t xml:space="preserve">3. </w:t>
      </w:r>
      <w:r>
        <w:rPr>
          <w:b/>
        </w:rPr>
        <w:t>sail a boat</w:t>
      </w:r>
      <w:r>
        <w:t xml:space="preserve"> (v.phr) chèo thuyền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learns </w:t>
      </w:r>
      <w:r>
        <w:t xml:space="preserve">how </w:t>
      </w:r>
      <w:r>
        <w:t xml:space="preserve">to </w:t>
      </w:r>
      <w:r>
        <w:t xml:space="preserve">sail </w:t>
      </w:r>
      <w:r>
        <w:t xml:space="preserve">a </w:t>
      </w:r>
      <w:r>
        <w:t xml:space="preserve">boat. </w:t>
      </w:r>
      <w:r>
        <w:t>(Cô ấy học cách chèo thuyền.)</w:t>
      </w:r>
    </w:p>
    <w:p>
      <w:pPr>
        <w:pStyle w:val="CustomStyle"/>
      </w:pPr>
      <w:r>
        <w:t xml:space="preserve">4. </w:t>
      </w:r>
      <w:r>
        <w:rPr>
          <w:b/>
        </w:rPr>
        <w:t>go on foot</w:t>
      </w:r>
      <w:r>
        <w:t xml:space="preserve"> (v.phr) đi bộ</w:t>
      </w:r>
    </w:p>
    <w:p>
      <w:pPr>
        <w:pStyle w:val="CustomStyle"/>
      </w:pPr>
      <w:r>
        <w:t xml:space="preserve">  </w:t>
      </w:r>
      <w:r>
        <w:t xml:space="preserve">He </w:t>
      </w:r>
      <w:r>
        <w:t xml:space="preserve">goes </w:t>
      </w:r>
      <w:r>
        <w:t xml:space="preserve">to </w:t>
      </w:r>
      <w:r>
        <w:t xml:space="preserve">school </w:t>
      </w:r>
      <w:r>
        <w:t xml:space="preserve">on </w:t>
      </w:r>
      <w:r>
        <w:t xml:space="preserve">foot. </w:t>
      </w:r>
      <w:r>
        <w:t>(Anh ấy đi bộ đến trường.)</w:t>
      </w:r>
    </w:p>
    <w:p>
      <w:pPr>
        <w:pStyle w:val="CustomStyle"/>
      </w:pPr>
      <w:r>
        <w:t xml:space="preserve">5. </w:t>
      </w:r>
      <w:r>
        <w:rPr>
          <w:b/>
        </w:rPr>
        <w:t>travel by air</w:t>
      </w:r>
      <w:r>
        <w:t xml:space="preserve"> (v.phr) Đi máy bay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travels </w:t>
      </w:r>
      <w:r>
        <w:t xml:space="preserve">by </w:t>
      </w:r>
      <w:r>
        <w:t xml:space="preserve">air </w:t>
      </w:r>
      <w:r>
        <w:t xml:space="preserve">on </w:t>
      </w:r>
      <w:r>
        <w:t xml:space="preserve">vacation. </w:t>
      </w:r>
      <w:r>
        <w:t>(Cô ấy đi máy bay trong kỳ nghỉ.)</w:t>
      </w:r>
    </w:p>
    <w:p>
      <w:pPr>
        <w:pStyle w:val="CustomStyle"/>
      </w:pPr>
      <w:r>
        <w:t xml:space="preserve">6. </w:t>
      </w:r>
      <w:r>
        <w:rPr>
          <w:b/>
        </w:rPr>
        <w:t>crossroads</w:t>
      </w:r>
      <w:r>
        <w:t xml:space="preserve"> (n) Ngã tư</w:t>
      </w:r>
    </w:p>
    <w:p>
      <w:pPr>
        <w:pStyle w:val="CustomStyle"/>
      </w:pPr>
      <w:r>
        <w:t xml:space="preserve">  </w:t>
      </w:r>
      <w:r>
        <w:t xml:space="preserve">On </w:t>
      </w:r>
      <w:r>
        <w:t xml:space="preserve">the </w:t>
      </w:r>
      <w:r>
        <w:t xml:space="preserve">way </w:t>
      </w:r>
      <w:r>
        <w:t xml:space="preserve">to </w:t>
      </w:r>
      <w:r>
        <w:t xml:space="preserve">school, </w:t>
      </w:r>
      <w:r>
        <w:t xml:space="preserve">there </w:t>
      </w:r>
      <w:r>
        <w:t xml:space="preserve">are </w:t>
      </w:r>
      <w:r>
        <w:rPr>
          <w:b/>
        </w:rPr>
        <w:t xml:space="preserve">crossroads, </w:t>
      </w:r>
      <w:r>
        <w:t xml:space="preserve">so </w:t>
      </w:r>
      <w:r>
        <w:t xml:space="preserve">I </w:t>
      </w:r>
      <w:r>
        <w:t xml:space="preserve">see </w:t>
      </w:r>
      <w:r>
        <w:t xml:space="preserve">several </w:t>
      </w:r>
      <w:r>
        <w:t xml:space="preserve">traffic </w:t>
      </w:r>
      <w:r>
        <w:t xml:space="preserve">lights. </w:t>
      </w:r>
      <w:r>
        <w:t>(Trên đường đến trường có nhiều ngã tư, vì vậy tôi nhìn thấy nhiều đèn giao thông.)</w:t>
      </w:r>
    </w:p>
    <w:p>
      <w:pPr>
        <w:pStyle w:val="CustomStyle"/>
      </w:pPr>
      <w:r>
        <w:t xml:space="preserve">7. </w:t>
      </w:r>
      <w:r>
        <w:rPr>
          <w:b/>
        </w:rPr>
        <w:t>traffic lights</w:t>
      </w:r>
      <w:r>
        <w:t xml:space="preserve"> (n.phr) Đèn giao thông</w:t>
      </w:r>
    </w:p>
    <w:p>
      <w:pPr>
        <w:pStyle w:val="CustomStyle"/>
      </w:pPr>
      <w:r>
        <w:t xml:space="preserve">  </w:t>
      </w:r>
      <w:r>
        <w:t xml:space="preserve">On </w:t>
      </w:r>
      <w:r>
        <w:t xml:space="preserve">the </w:t>
      </w:r>
      <w:r>
        <w:t xml:space="preserve">way </w:t>
      </w:r>
      <w:r>
        <w:t xml:space="preserve">to </w:t>
      </w:r>
      <w:r>
        <w:t xml:space="preserve">school, </w:t>
      </w:r>
      <w:r>
        <w:t xml:space="preserve">there </w:t>
      </w:r>
      <w:r>
        <w:t xml:space="preserve">are </w:t>
      </w:r>
      <w:r>
        <w:t xml:space="preserve">crossroads, </w:t>
      </w:r>
      <w:r>
        <w:t xml:space="preserve">so </w:t>
      </w:r>
      <w:r>
        <w:t xml:space="preserve">I </w:t>
      </w:r>
      <w:r>
        <w:t xml:space="preserve">see </w:t>
      </w:r>
      <w:r>
        <w:t xml:space="preserve">several </w:t>
      </w:r>
      <w:r>
        <w:t xml:space="preserve">traffic </w:t>
      </w:r>
      <w:r>
        <w:t xml:space="preserve">lights. </w:t>
      </w:r>
      <w:r>
        <w:t>(Trên đường đến trường có nhiều ngã tư, vì vậy tôi nhìn thấy nhiều đèn giao thông.)</w:t>
      </w:r>
    </w:p>
    <w:p>
      <w:pPr>
        <w:pStyle w:val="CustomStyle"/>
      </w:pPr>
      <w:r>
        <w:t xml:space="preserve">8. </w:t>
      </w:r>
      <w:r>
        <w:rPr>
          <w:b/>
        </w:rPr>
        <w:t>‘hospital ahead’ sign</w:t>
      </w:r>
      <w:r>
        <w:t xml:space="preserve"> (n.phr) bản báo hiệu bệnh viện phía trước</w:t>
      </w:r>
    </w:p>
    <w:p>
      <w:pPr>
        <w:pStyle w:val="CustomStyle"/>
      </w:pPr>
      <w:r>
        <w:t xml:space="preserve">  </w:t>
      </w:r>
      <w:r>
        <w:t xml:space="preserve">There </w:t>
      </w:r>
      <w:r>
        <w:t xml:space="preserve">is </w:t>
      </w:r>
      <w:r>
        <w:t xml:space="preserve">a </w:t>
      </w:r>
      <w:r>
        <w:t xml:space="preserve">hospital </w:t>
      </w:r>
      <w:r>
        <w:t xml:space="preserve">in </w:t>
      </w:r>
      <w:r>
        <w:t xml:space="preserve">front </w:t>
      </w:r>
      <w:r>
        <w:t xml:space="preserve">of </w:t>
      </w:r>
      <w:r>
        <w:t xml:space="preserve">us, </w:t>
      </w:r>
      <w:r>
        <w:t xml:space="preserve">so </w:t>
      </w:r>
      <w:r>
        <w:t xml:space="preserve">we </w:t>
      </w:r>
      <w:r>
        <w:t xml:space="preserve">see </w:t>
      </w:r>
      <w:r>
        <w:t xml:space="preserve">a </w:t>
      </w:r>
      <w:r>
        <w:t xml:space="preserve">‘hospital </w:t>
      </w:r>
      <w:r>
        <w:t xml:space="preserve">ahead’ </w:t>
      </w:r>
      <w:r>
        <w:t xml:space="preserve">sign. </w:t>
      </w:r>
      <w:r>
        <w:t>(Có một bệnh viện ở phía trước chúng tôi, vì vậy chúng tôi nhìn thấy biển báo bệnh viện phía trước)</w:t>
      </w:r>
    </w:p>
    <w:p>
      <w:pPr>
        <w:pStyle w:val="CustomStyle"/>
      </w:pPr>
      <w:r>
        <w:t xml:space="preserve">9. </w:t>
      </w:r>
      <w:r>
        <w:rPr>
          <w:b/>
        </w:rPr>
        <w:t>teach someone how to do something</w:t>
      </w:r>
      <w:r>
        <w:t xml:space="preserve"> (v.phr) dạy ai đó cách làm gì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father </w:t>
      </w:r>
      <w:r>
        <w:t xml:space="preserve">taught </w:t>
      </w:r>
      <w:r>
        <w:t xml:space="preserve">me </w:t>
      </w:r>
      <w:r>
        <w:t xml:space="preserve">how </w:t>
      </w:r>
      <w:r>
        <w:t xml:space="preserve">to </w:t>
      </w:r>
      <w:r>
        <w:t xml:space="preserve">ride </w:t>
      </w:r>
      <w:r>
        <w:t xml:space="preserve">a </w:t>
      </w:r>
      <w:r>
        <w:t xml:space="preserve">bike. </w:t>
      </w:r>
      <w:r>
        <w:t>(Ba tôi dạy tôi chạy xe đạp.)</w:t>
      </w:r>
    </w:p>
    <w:p>
      <w:pPr>
        <w:pStyle w:val="CustomStyle"/>
      </w:pPr>
      <w:r>
        <w:t xml:space="preserve">10. </w:t>
      </w:r>
      <w:r>
        <w:rPr>
          <w:b/>
        </w:rPr>
        <w:t>bus station</w:t>
      </w:r>
      <w:r>
        <w:t xml:space="preserve"> (n) Trạm xe buýt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bus </w:t>
      </w:r>
      <w:r>
        <w:t xml:space="preserve">station </w:t>
      </w:r>
      <w:r>
        <w:t xml:space="preserve">is </w:t>
      </w:r>
      <w:r>
        <w:t xml:space="preserve">far </w:t>
      </w:r>
      <w:r>
        <w:t xml:space="preserve">from </w:t>
      </w:r>
      <w:r>
        <w:t xml:space="preserve">my </w:t>
      </w:r>
      <w:r>
        <w:t xml:space="preserve">house. </w:t>
      </w:r>
      <w:r>
        <w:t>(Trạm xe buýt thì xa nhà tôi.)</w:t>
      </w:r>
    </w:p>
    <w:p>
      <w:pPr>
        <w:pStyle w:val="CustomStyle"/>
      </w:pPr>
      <w:r>
        <w:t xml:space="preserve">11. </w:t>
      </w:r>
      <w:r>
        <w:rPr>
          <w:b/>
        </w:rPr>
        <w:t>pavement</w:t>
      </w:r>
      <w:r>
        <w:t xml:space="preserve"> (n) Footpath: vỉa hè</w:t>
      </w:r>
    </w:p>
    <w:p>
      <w:pPr>
        <w:pStyle w:val="CustomStyle"/>
      </w:pPr>
      <w:r>
        <w:t xml:space="preserve">  </w:t>
      </w:r>
      <w:r>
        <w:t xml:space="preserve">Don’t </w:t>
      </w:r>
      <w:r>
        <w:t xml:space="preserve">ride </w:t>
      </w:r>
      <w:r>
        <w:t xml:space="preserve">on </w:t>
      </w:r>
      <w:r>
        <w:t xml:space="preserve">the </w:t>
      </w:r>
      <w:r>
        <w:rPr>
          <w:b/>
        </w:rPr>
        <w:t xml:space="preserve">pavement. </w:t>
      </w:r>
      <w:r>
        <w:t>(Đừng chạy xe trên vỉa hè.)</w:t>
      </w:r>
    </w:p>
    <w:p>
      <w:pPr>
        <w:pStyle w:val="CustomStyle"/>
      </w:pPr>
      <w:r>
        <w:t xml:space="preserve">12. </w:t>
      </w:r>
      <w:r>
        <w:rPr>
          <w:b/>
        </w:rPr>
        <w:t>road signs</w:t>
      </w:r>
      <w:r>
        <w:t xml:space="preserve"> (n.phr) biển báo chỉ đường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couldn’t </w:t>
      </w:r>
      <w:r>
        <w:t xml:space="preserve">read </w:t>
      </w:r>
      <w:r>
        <w:t xml:space="preserve">the </w:t>
      </w:r>
      <w:r>
        <w:t xml:space="preserve">road </w:t>
      </w:r>
      <w:r>
        <w:t xml:space="preserve">signs. </w:t>
      </w:r>
      <w:r>
        <w:t>(Chúng tôi không thể đọc bản chỉ đường.)</w:t>
      </w:r>
    </w:p>
    <w:p>
      <w:pPr>
        <w:pStyle w:val="CustomStyle"/>
      </w:pPr>
      <w:r>
        <w:t xml:space="preserve">13. </w:t>
      </w:r>
      <w:r>
        <w:rPr>
          <w:b/>
        </w:rPr>
        <w:t>No right turn</w:t>
      </w:r>
      <w:r>
        <w:t xml:space="preserve"> (n.phr) không rẽ phải</w:t>
      </w:r>
    </w:p>
    <w:p>
      <w:pPr>
        <w:pStyle w:val="CustomStyle"/>
      </w:pPr>
      <w:r>
        <w:t xml:space="preserve">  </w:t>
      </w:r>
      <w:r>
        <w:t xml:space="preserve">This </w:t>
      </w:r>
      <w:r>
        <w:t xml:space="preserve">sign </w:t>
      </w:r>
      <w:r>
        <w:t xml:space="preserve">means </w:t>
      </w:r>
      <w:r>
        <w:t xml:space="preserve">‘ </w:t>
      </w:r>
      <w:r>
        <w:t xml:space="preserve">No </w:t>
      </w:r>
      <w:r>
        <w:t xml:space="preserve">right </w:t>
      </w:r>
      <w:r>
        <w:t xml:space="preserve">turn’. </w:t>
      </w:r>
      <w:r>
        <w:t>(Tấm biển này có nghĩa không rẽ phải.)</w:t>
      </w:r>
    </w:p>
    <w:p>
      <w:pPr>
        <w:pStyle w:val="CustomStyle"/>
      </w:pPr>
      <w:r>
        <w:t xml:space="preserve">14. </w:t>
      </w:r>
      <w:r>
        <w:rPr>
          <w:b/>
        </w:rPr>
        <w:t>cycle lane</w:t>
      </w:r>
      <w:r>
        <w:t xml:space="preserve"> (n.phr) Làn đường xe đạp</w:t>
      </w:r>
    </w:p>
    <w:p>
      <w:pPr>
        <w:pStyle w:val="CustomStyle"/>
      </w:pPr>
      <w:r>
        <w:t xml:space="preserve">  </w:t>
      </w:r>
      <w:r>
        <w:t xml:space="preserve">Cars </w:t>
      </w:r>
      <w:r>
        <w:t xml:space="preserve">are </w:t>
      </w:r>
      <w:r>
        <w:t xml:space="preserve">not </w:t>
      </w:r>
      <w:r>
        <w:t xml:space="preserve">allowed </w:t>
      </w:r>
      <w:r>
        <w:t xml:space="preserve">in </w:t>
      </w:r>
      <w:r>
        <w:t xml:space="preserve">the </w:t>
      </w:r>
      <w:r>
        <w:t xml:space="preserve">cycle </w:t>
      </w:r>
      <w:r>
        <w:t xml:space="preserve">lane. </w:t>
      </w:r>
      <w:r>
        <w:t>(Xe hơi không được phép chạy trên làn đường xe đạp.)</w:t>
      </w:r>
    </w:p>
    <w:p>
      <w:pPr>
        <w:pStyle w:val="CustomStyle"/>
      </w:pPr>
      <w:r>
        <w:t xml:space="preserve">15. </w:t>
      </w:r>
      <w:r>
        <w:rPr>
          <w:b/>
        </w:rPr>
        <w:t>school ahead</w:t>
      </w:r>
      <w:r>
        <w:t xml:space="preserve"> (n.phr) trường học ở phía trước</w:t>
      </w:r>
    </w:p>
    <w:p>
      <w:pPr>
        <w:pStyle w:val="CustomStyle"/>
      </w:pPr>
      <w:r>
        <w:t xml:space="preserve">  </w:t>
      </w:r>
      <w:r>
        <w:t xml:space="preserve">Slow </w:t>
      </w:r>
      <w:r>
        <w:t xml:space="preserve">down! </w:t>
      </w:r>
      <w:r>
        <w:t xml:space="preserve">School </w:t>
      </w:r>
      <w:r>
        <w:t xml:space="preserve">ahead! </w:t>
      </w:r>
      <w:r>
        <w:t>(Chậm lại! Trường học ở phía trước!)</w:t>
      </w:r>
    </w:p>
    <w:p>
      <w:pPr>
        <w:pStyle w:val="CustomStyle"/>
      </w:pPr>
      <w:r>
        <w:t xml:space="preserve">16. </w:t>
      </w:r>
      <w:r>
        <w:rPr>
          <w:b/>
        </w:rPr>
        <w:t>‘no cycling’ sign</w:t>
      </w:r>
      <w:r>
        <w:t xml:space="preserve"> (n.phr) biển báo không chạy  xe đạp</w:t>
      </w:r>
    </w:p>
    <w:p>
      <w:pPr>
        <w:pStyle w:val="CustomStyle"/>
      </w:pPr>
      <w:r>
        <w:t xml:space="preserve">  </w:t>
      </w:r>
      <w:r>
        <w:t xml:space="preserve">‘No </w:t>
      </w:r>
      <w:r>
        <w:t xml:space="preserve">cycling’ </w:t>
      </w:r>
      <w:r>
        <w:t xml:space="preserve">sign </w:t>
      </w:r>
      <w:r>
        <w:t xml:space="preserve">is </w:t>
      </w:r>
      <w:r>
        <w:t xml:space="preserve">right </w:t>
      </w:r>
      <w:r>
        <w:t xml:space="preserve"> </w:t>
      </w:r>
      <w:r>
        <w:t xml:space="preserve">in </w:t>
      </w:r>
      <w:r>
        <w:t xml:space="preserve">front </w:t>
      </w:r>
      <w:r>
        <w:t xml:space="preserve">of </w:t>
      </w:r>
      <w:r>
        <w:t xml:space="preserve">you. </w:t>
      </w:r>
      <w:r>
        <w:t>(Biển báo không chạy xe đạp ở ngay trước bạn đấy.)</w:t>
      </w:r>
    </w:p>
    <w:p>
      <w:pPr>
        <w:pStyle w:val="CustomStyle"/>
      </w:pPr>
      <w:r>
        <w:t xml:space="preserve">17. </w:t>
      </w:r>
      <w:r>
        <w:rPr>
          <w:b/>
        </w:rPr>
        <w:t>traffic rules</w:t>
      </w:r>
      <w:r>
        <w:t xml:space="preserve"> (n.phr) luật giao thông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must </w:t>
      </w:r>
      <w:r>
        <w:t xml:space="preserve">obey </w:t>
      </w:r>
      <w:r>
        <w:t xml:space="preserve">traffic </w:t>
      </w:r>
      <w:r>
        <w:t xml:space="preserve">rules </w:t>
      </w:r>
      <w:r>
        <w:t xml:space="preserve">for </w:t>
      </w:r>
      <w:r>
        <w:t xml:space="preserve">our </w:t>
      </w:r>
      <w:r>
        <w:t xml:space="preserve">safety. </w:t>
      </w:r>
      <w:r>
        <w:t>(Chúng tôi phải tuân thủ luật giao thông vì sự an toàn của mình.)</w:t>
      </w:r>
    </w:p>
    <w:p>
      <w:pPr>
        <w:pStyle w:val="Heading1"/>
      </w:pPr>
      <w:r>
        <w:rPr>
          <w:sz w:val="36"/>
        </w:rPr>
        <w:t>A CLOSER LOOK 2</w:t>
      </w:r>
    </w:p>
    <w:p>
      <w:pPr>
        <w:pStyle w:val="CustomStyle"/>
      </w:pPr>
      <w:r>
        <w:t xml:space="preserve">1. </w:t>
      </w:r>
      <w:r>
        <w:rPr>
          <w:b/>
        </w:rPr>
        <w:t>fell off your bike</w:t>
      </w:r>
      <w:r>
        <w:t xml:space="preserve"> (v.phr) rơi từ xe đạp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nearly </w:t>
      </w:r>
      <w:r>
        <w:t xml:space="preserve">fell </w:t>
      </w:r>
      <w:r>
        <w:t xml:space="preserve">off </w:t>
      </w:r>
      <w:r>
        <w:t xml:space="preserve">your </w:t>
      </w:r>
      <w:r>
        <w:t xml:space="preserve">bike! </w:t>
      </w:r>
      <w:r>
        <w:t xml:space="preserve">You </w:t>
      </w:r>
      <w:r>
        <w:t xml:space="preserve">really </w:t>
      </w:r>
      <w:r>
        <w:t xml:space="preserve">should </w:t>
      </w:r>
      <w:r>
        <w:t xml:space="preserve">be </w:t>
      </w:r>
      <w:r>
        <w:t xml:space="preserve">more </w:t>
      </w:r>
      <w:r>
        <w:t xml:space="preserve">careful. </w:t>
      </w:r>
      <w:r>
        <w:t>(Bạn gần như sắp rơi từ xe đạp! Bạn nên cẩn thận hơn..)</w:t>
      </w:r>
    </w:p>
    <w:p>
      <w:pPr>
        <w:pStyle w:val="CustomStyle"/>
      </w:pPr>
      <w:r>
        <w:t xml:space="preserve">2. </w:t>
      </w:r>
      <w:r>
        <w:rPr>
          <w:b/>
        </w:rPr>
        <w:t>go swimming</w:t>
      </w:r>
      <w:r>
        <w:t xml:space="preserve"> (v.phr) đi bơi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shouldn’t </w:t>
      </w:r>
      <w:r>
        <w:t xml:space="preserve">go </w:t>
      </w:r>
      <w:r>
        <w:t xml:space="preserve">swimming </w:t>
      </w:r>
      <w:r>
        <w:t xml:space="preserve">right </w:t>
      </w:r>
      <w:r>
        <w:t xml:space="preserve">after </w:t>
      </w:r>
      <w:r>
        <w:t xml:space="preserve">eating.. </w:t>
      </w:r>
      <w:r>
        <w:t>(Chúng ta không nên đi bơi ngay sau khi ăn.)</w:t>
      </w:r>
    </w:p>
    <w:p>
      <w:pPr>
        <w:pStyle w:val="CustomStyle"/>
      </w:pPr>
      <w:r>
        <w:t xml:space="preserve">3. </w:t>
      </w:r>
      <w:r>
        <w:rPr>
          <w:b/>
        </w:rPr>
        <w:t>overweight</w:t>
      </w:r>
      <w:r>
        <w:t xml:space="preserve"> (adj) lên cân</w:t>
      </w:r>
    </w:p>
    <w:p>
      <w:pPr>
        <w:pStyle w:val="CustomStyle"/>
      </w:pPr>
      <w:r>
        <w:t xml:space="preserve">  </w:t>
      </w:r>
      <w:r>
        <w:t xml:space="preserve">I </w:t>
      </w:r>
      <w:r>
        <w:t xml:space="preserve">think </w:t>
      </w:r>
      <w:r>
        <w:t xml:space="preserve">that </w:t>
      </w:r>
      <w:r>
        <w:t xml:space="preserve">he </w:t>
      </w:r>
      <w:r>
        <w:t xml:space="preserve">should </w:t>
      </w:r>
      <w:r>
        <w:t xml:space="preserve">eat </w:t>
      </w:r>
      <w:r>
        <w:t xml:space="preserve">less. </w:t>
      </w:r>
      <w:r>
        <w:t xml:space="preserve">He’s </w:t>
      </w:r>
      <w:r>
        <w:t xml:space="preserve">becoming </w:t>
      </w:r>
      <w:r>
        <w:rPr>
          <w:b/>
        </w:rPr>
        <w:t xml:space="preserve">overweight. </w:t>
      </w:r>
      <w:r>
        <w:t>(Tôi nghĩ anh ấy nên ăn ít lại. Anh ấy đang lên cân.)</w:t>
      </w:r>
    </w:p>
    <w:p>
      <w:pPr>
        <w:pStyle w:val="CustomStyle"/>
      </w:pPr>
      <w:r>
        <w:t xml:space="preserve">4. </w:t>
      </w:r>
      <w:r>
        <w:rPr>
          <w:b/>
        </w:rPr>
        <w:t>give advice</w:t>
      </w:r>
      <w:r>
        <w:t xml:space="preserve"> (v.phr) Cho lời khuyên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can </w:t>
      </w:r>
      <w:r>
        <w:t xml:space="preserve">give </w:t>
      </w:r>
      <w:r>
        <w:t xml:space="preserve">you </w:t>
      </w:r>
      <w:r>
        <w:t xml:space="preserve">advice </w:t>
      </w:r>
      <w:r>
        <w:t xml:space="preserve">about </w:t>
      </w:r>
      <w:r>
        <w:t xml:space="preserve">plants. </w:t>
      </w:r>
      <w:r>
        <w:t>(Cô ấy có thể cho bạn lời khuyên về thực vật.)</w:t>
      </w:r>
    </w:p>
    <w:p>
      <w:pPr>
        <w:pStyle w:val="CustomStyle"/>
      </w:pPr>
      <w:r>
        <w:t xml:space="preserve">5. </w:t>
      </w:r>
      <w:r>
        <w:rPr>
          <w:b/>
        </w:rPr>
        <w:t>get stuck in</w:t>
      </w:r>
      <w:r>
        <w:t xml:space="preserve"> (v.phr) kẹt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should </w:t>
      </w:r>
      <w:r>
        <w:t xml:space="preserve">go </w:t>
      </w:r>
      <w:r>
        <w:t xml:space="preserve">now, </w:t>
      </w:r>
      <w:r>
        <w:t xml:space="preserve">or </w:t>
      </w:r>
      <w:r>
        <w:t xml:space="preserve">we </w:t>
      </w:r>
      <w:r>
        <w:t xml:space="preserve">might </w:t>
      </w:r>
      <w:r>
        <w:t xml:space="preserve">get </w:t>
      </w:r>
      <w:r>
        <w:t xml:space="preserve">stuck </w:t>
      </w:r>
      <w:r>
        <w:t xml:space="preserve">in </w:t>
      </w:r>
      <w:r>
        <w:t xml:space="preserve">a </w:t>
      </w:r>
      <w:r>
        <w:t xml:space="preserve">traffic </w:t>
      </w:r>
      <w:r>
        <w:t xml:space="preserve">jam. </w:t>
      </w:r>
      <w:r>
        <w:t>(Chúng ta nên đi ngay bây giờ hoặc là chúng ta sẽ bị kẹt xe đấy.)</w:t>
      </w:r>
    </w:p>
    <w:p>
      <w:pPr>
        <w:pStyle w:val="CustomStyle"/>
      </w:pPr>
      <w:r>
        <w:t xml:space="preserve">6. </w:t>
      </w:r>
      <w:r>
        <w:rPr>
          <w:b/>
        </w:rPr>
        <w:t>watch Youtube</w:t>
      </w:r>
      <w:r>
        <w:t xml:space="preserve"> (v.phr) Xem Youtube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should </w:t>
      </w:r>
      <w:r>
        <w:t xml:space="preserve">study </w:t>
      </w:r>
      <w:r>
        <w:t xml:space="preserve">instead </w:t>
      </w:r>
      <w:r>
        <w:t xml:space="preserve">of </w:t>
      </w:r>
      <w:r>
        <w:t xml:space="preserve">watching </w:t>
      </w:r>
      <w:r>
        <w:t xml:space="preserve">Youtube </w:t>
      </w:r>
      <w:r>
        <w:t xml:space="preserve">all </w:t>
      </w:r>
      <w:r>
        <w:t xml:space="preserve">day </w:t>
      </w:r>
      <w:r>
        <w:t xml:space="preserve">long. </w:t>
      </w:r>
      <w:r>
        <w:t>(Bạn nên học tập thay vì xem Youtube cả ngày.)</w:t>
      </w:r>
    </w:p>
    <w:p>
      <w:pPr>
        <w:pStyle w:val="CustomStyle"/>
      </w:pPr>
      <w:r>
        <w:t xml:space="preserve">7. </w:t>
      </w:r>
      <w:r>
        <w:rPr>
          <w:b/>
        </w:rPr>
        <w:t>wash the dishes</w:t>
      </w:r>
      <w:r>
        <w:t xml:space="preserve"> (v.phr) rửa chén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should </w:t>
      </w:r>
      <w:r>
        <w:t xml:space="preserve">help </w:t>
      </w:r>
      <w:r>
        <w:t xml:space="preserve">your </w:t>
      </w:r>
      <w:r>
        <w:t xml:space="preserve">mum </w:t>
      </w:r>
      <w:r>
        <w:t xml:space="preserve">wash </w:t>
      </w:r>
      <w:r>
        <w:t xml:space="preserve">the </w:t>
      </w:r>
      <w:r>
        <w:t xml:space="preserve">dishes </w:t>
      </w:r>
      <w:r>
        <w:t xml:space="preserve">after </w:t>
      </w:r>
      <w:r>
        <w:t xml:space="preserve">dinner.. </w:t>
      </w:r>
      <w:r>
        <w:t>(Bạn nên rửa chén giúp mẹ sau bữa tối.)</w:t>
      </w:r>
    </w:p>
    <w:p>
      <w:pPr>
        <w:pStyle w:val="CustomStyle"/>
      </w:pPr>
      <w:r>
        <w:t xml:space="preserve">8. </w:t>
      </w:r>
      <w:r>
        <w:rPr>
          <w:b/>
        </w:rPr>
        <w:t>get some sleep</w:t>
      </w:r>
      <w:r>
        <w:t xml:space="preserve"> (v.phr) ngủ một chút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look </w:t>
      </w:r>
      <w:r>
        <w:t xml:space="preserve">tired. </w:t>
      </w:r>
      <w:r>
        <w:t xml:space="preserve">You </w:t>
      </w:r>
      <w:r>
        <w:t xml:space="preserve">should </w:t>
      </w:r>
      <w:r>
        <w:t xml:space="preserve">probably </w:t>
      </w:r>
      <w:r>
        <w:t xml:space="preserve">get </w:t>
      </w:r>
      <w:r>
        <w:t xml:space="preserve">some </w:t>
      </w:r>
      <w:r>
        <w:t xml:space="preserve">sleep. </w:t>
      </w:r>
      <w:r>
        <w:t>(Bạn trông mệt mỏi đấy. Bạn có lẽ nên ngủ một ít.)</w:t>
      </w:r>
    </w:p>
    <w:p>
      <w:pPr>
        <w:pStyle w:val="CustomStyle"/>
      </w:pPr>
      <w:r>
        <w:t xml:space="preserve">9. </w:t>
      </w:r>
      <w:r>
        <w:rPr>
          <w:b/>
        </w:rPr>
        <w:t>playground</w:t>
      </w:r>
      <w:r>
        <w:t xml:space="preserve"> (n) Sân chơi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children </w:t>
      </w:r>
      <w:r>
        <w:t xml:space="preserve">love </w:t>
      </w:r>
      <w:r>
        <w:t xml:space="preserve">to </w:t>
      </w:r>
      <w:r>
        <w:t xml:space="preserve">play </w:t>
      </w:r>
      <w:r>
        <w:t xml:space="preserve">in </w:t>
      </w:r>
      <w:r>
        <w:t xml:space="preserve">the </w:t>
      </w:r>
      <w:r>
        <w:rPr>
          <w:b/>
        </w:rPr>
        <w:t xml:space="preserve">playground. </w:t>
      </w:r>
      <w:r>
        <w:t>(Trẻ con thích chơi ở sân chơi.)</w:t>
      </w:r>
    </w:p>
    <w:p>
      <w:pPr>
        <w:pStyle w:val="Heading1"/>
      </w:pPr>
      <w:r>
        <w:rPr>
          <w:sz w:val="36"/>
        </w:rPr>
        <w:t>COMMUNICATION</w:t>
      </w:r>
    </w:p>
    <w:p>
      <w:pPr>
        <w:pStyle w:val="CustomStyle"/>
      </w:pPr>
      <w:r>
        <w:t xml:space="preserve">1. </w:t>
      </w:r>
      <w:r>
        <w:rPr>
          <w:b/>
        </w:rPr>
        <w:t>waste water</w:t>
      </w:r>
      <w:r>
        <w:t xml:space="preserve"> (v.phr) Lãng phí nước</w:t>
      </w:r>
    </w:p>
    <w:p>
      <w:pPr>
        <w:pStyle w:val="CustomStyle"/>
      </w:pPr>
      <w:r>
        <w:t xml:space="preserve">  </w:t>
      </w:r>
      <w:r>
        <w:t xml:space="preserve">We </w:t>
      </w:r>
      <w:r>
        <w:t xml:space="preserve">shouldn’t </w:t>
      </w:r>
      <w:r>
        <w:t xml:space="preserve">waste </w:t>
      </w:r>
      <w:r>
        <w:t xml:space="preserve">water. </w:t>
      </w:r>
      <w:r>
        <w:t>(Chúng ta không nên lãng phí nước.)</w:t>
      </w:r>
    </w:p>
    <w:p>
      <w:pPr>
        <w:pStyle w:val="CustomStyle"/>
      </w:pPr>
      <w:r>
        <w:t xml:space="preserve">2. </w:t>
      </w:r>
      <w:r>
        <w:rPr>
          <w:b/>
        </w:rPr>
        <w:t>wear helmet</w:t>
      </w:r>
      <w:r>
        <w:t xml:space="preserve"> (v.phr) Đội nón bảo hiểm</w:t>
      </w:r>
    </w:p>
    <w:p>
      <w:pPr>
        <w:pStyle w:val="CustomStyle"/>
      </w:pPr>
      <w:r>
        <w:t xml:space="preserve">  </w:t>
      </w:r>
      <w:r>
        <w:t xml:space="preserve">When </w:t>
      </w:r>
      <w:r>
        <w:t xml:space="preserve">you </w:t>
      </w:r>
      <w:r>
        <w:t xml:space="preserve">go </w:t>
      </w:r>
      <w:r>
        <w:t xml:space="preserve">snowboarding, </w:t>
      </w:r>
      <w:r>
        <w:t xml:space="preserve">always </w:t>
      </w:r>
      <w:r>
        <w:t xml:space="preserve">wear </w:t>
      </w:r>
      <w:r>
        <w:t xml:space="preserve">helmet. </w:t>
      </w:r>
      <w:r>
        <w:t>(Khi bạn trượt tuyết, luôn luôn đội mũ bảo hiểm.)</w:t>
      </w:r>
    </w:p>
    <w:p>
      <w:pPr>
        <w:pStyle w:val="CustomStyle"/>
      </w:pPr>
      <w:r>
        <w:t xml:space="preserve">3. </w:t>
      </w:r>
      <w:r>
        <w:rPr>
          <w:b/>
        </w:rPr>
        <w:t>play football</w:t>
      </w:r>
      <w:r>
        <w:t xml:space="preserve"> (v.phr) Chơi đá bóng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boys </w:t>
      </w:r>
      <w:r>
        <w:t xml:space="preserve">play </w:t>
      </w:r>
      <w:r>
        <w:t xml:space="preserve">football </w:t>
      </w:r>
      <w:r>
        <w:t xml:space="preserve">at </w:t>
      </w:r>
      <w:r>
        <w:t xml:space="preserve">the </w:t>
      </w:r>
      <w:r>
        <w:t xml:space="preserve">stadium. </w:t>
      </w:r>
      <w:r>
        <w:t>(Các bạn nam chơi đá bóng ở sân vận động.)</w:t>
      </w:r>
    </w:p>
    <w:p>
      <w:pPr>
        <w:pStyle w:val="CustomStyle"/>
      </w:pPr>
      <w:r>
        <w:t xml:space="preserve">4. </w:t>
      </w:r>
      <w:r>
        <w:rPr>
          <w:b/>
        </w:rPr>
        <w:t>dangerously</w:t>
      </w:r>
      <w:r>
        <w:t xml:space="preserve"> (adv) Một cách nguy hiểm</w:t>
      </w:r>
    </w:p>
    <w:p>
      <w:pPr>
        <w:pStyle w:val="CustomStyle"/>
      </w:pPr>
      <w:r>
        <w:t xml:space="preserve">  </w:t>
      </w:r>
      <w:r>
        <w:t xml:space="preserve">Children </w:t>
      </w:r>
      <w:r>
        <w:t xml:space="preserve">shouldn’t </w:t>
      </w:r>
      <w:r>
        <w:t xml:space="preserve">ride </w:t>
      </w:r>
      <w:r>
        <w:t xml:space="preserve">their </w:t>
      </w:r>
      <w:r>
        <w:t xml:space="preserve">bikes </w:t>
      </w:r>
      <w:r>
        <w:rPr>
          <w:b/>
        </w:rPr>
        <w:t xml:space="preserve">dangerously. </w:t>
      </w:r>
      <w:r>
        <w:t>(Trẻ con không nên chạy xe đạp ẩu.)</w:t>
      </w:r>
    </w:p>
    <w:p>
      <w:pPr>
        <w:pStyle w:val="CustomStyle"/>
      </w:pPr>
      <w:r>
        <w:t xml:space="preserve">5. </w:t>
      </w:r>
      <w:r>
        <w:rPr>
          <w:b/>
        </w:rPr>
        <w:t>be not allowed to do something</w:t>
      </w:r>
      <w:r>
        <w:t xml:space="preserve"> (v.phr) không được phép làm gì</w:t>
      </w:r>
    </w:p>
    <w:p>
      <w:pPr>
        <w:pStyle w:val="CustomStyle"/>
      </w:pPr>
      <w:r>
        <w:t xml:space="preserve">  </w:t>
      </w:r>
      <w:r>
        <w:t xml:space="preserve">In </w:t>
      </w:r>
      <w:r>
        <w:t xml:space="preserve">Alaska, </w:t>
      </w:r>
      <w:r>
        <w:t xml:space="preserve">you </w:t>
      </w:r>
      <w:r>
        <w:t xml:space="preserve">are </w:t>
      </w:r>
      <w:r>
        <w:t xml:space="preserve">not </w:t>
      </w:r>
      <w:r>
        <w:t xml:space="preserve">allowed </w:t>
      </w:r>
      <w:r>
        <w:t xml:space="preserve">to </w:t>
      </w:r>
      <w:r>
        <w:t xml:space="preserve">drive </w:t>
      </w:r>
      <w:r>
        <w:t xml:space="preserve">with </w:t>
      </w:r>
      <w:r>
        <w:t xml:space="preserve">a </w:t>
      </w:r>
      <w:r>
        <w:t xml:space="preserve">dog </w:t>
      </w:r>
      <w:r>
        <w:t xml:space="preserve">on </w:t>
      </w:r>
      <w:r>
        <w:t xml:space="preserve">the </w:t>
      </w:r>
      <w:r>
        <w:t xml:space="preserve">roof </w:t>
      </w:r>
      <w:r>
        <w:t xml:space="preserve">of </w:t>
      </w:r>
      <w:r>
        <w:t xml:space="preserve">your </w:t>
      </w:r>
      <w:r>
        <w:t xml:space="preserve">car. </w:t>
      </w:r>
      <w:r>
        <w:t>(Họ sẽ cần điểm cao để đỗ vào các trường đại học hàng đầu.)</w:t>
      </w:r>
    </w:p>
    <w:p>
      <w:pPr>
        <w:pStyle w:val="CustomStyle"/>
      </w:pPr>
      <w:r>
        <w:t xml:space="preserve">6. </w:t>
      </w:r>
      <w:r>
        <w:rPr>
          <w:b/>
        </w:rPr>
        <w:t>let animals go first</w:t>
      </w:r>
      <w:r>
        <w:t xml:space="preserve"> (v.phr) cho động vật đi trước</w:t>
      </w:r>
    </w:p>
    <w:p>
      <w:pPr>
        <w:pStyle w:val="CustomStyle"/>
      </w:pPr>
      <w:r>
        <w:t xml:space="preserve">  </w:t>
      </w:r>
      <w:r>
        <w:t xml:space="preserve">In </w:t>
      </w:r>
      <w:r>
        <w:t xml:space="preserve">South </w:t>
      </w:r>
      <w:r>
        <w:t xml:space="preserve">Africa, </w:t>
      </w:r>
      <w:r>
        <w:t xml:space="preserve">you </w:t>
      </w:r>
      <w:r>
        <w:t xml:space="preserve">have </w:t>
      </w:r>
      <w:r>
        <w:t xml:space="preserve">to </w:t>
      </w:r>
      <w:r>
        <w:t xml:space="preserve">let </w:t>
      </w:r>
      <w:r>
        <w:t xml:space="preserve">animals </w:t>
      </w:r>
      <w:r>
        <w:t xml:space="preserve">go </w:t>
      </w:r>
      <w:r>
        <w:t xml:space="preserve">first. </w:t>
      </w:r>
      <w:r>
        <w:t>(Ở Nam Phi, bạn phải cho động vật đi trước.)</w:t>
      </w:r>
    </w:p>
    <w:p>
      <w:pPr>
        <w:pStyle w:val="CustomStyle"/>
      </w:pPr>
      <w:r>
        <w:t xml:space="preserve">7. </w:t>
      </w:r>
      <w:r>
        <w:rPr>
          <w:b/>
        </w:rPr>
        <w:t>fine</w:t>
      </w:r>
      <w:r>
        <w:t xml:space="preserve"> (v) bị phạt</w:t>
      </w:r>
    </w:p>
    <w:p>
      <w:pPr>
        <w:pStyle w:val="CustomStyle"/>
      </w:pPr>
      <w:r>
        <w:t xml:space="preserve">  </w:t>
      </w:r>
      <w:r>
        <w:t xml:space="preserve">In </w:t>
      </w:r>
      <w:r>
        <w:t xml:space="preserve">Moscow, </w:t>
      </w:r>
      <w:r>
        <w:t xml:space="preserve">you </w:t>
      </w:r>
      <w:r>
        <w:t xml:space="preserve">will </w:t>
      </w:r>
      <w:r>
        <w:t xml:space="preserve">be </w:t>
      </w:r>
      <w:r>
        <w:rPr>
          <w:b/>
        </w:rPr>
        <w:t xml:space="preserve">fined </w:t>
      </w:r>
      <w:r>
        <w:t xml:space="preserve">if </w:t>
      </w:r>
      <w:r>
        <w:t xml:space="preserve">you </w:t>
      </w:r>
      <w:r>
        <w:t xml:space="preserve">drive </w:t>
      </w:r>
      <w:r>
        <w:t xml:space="preserve">a </w:t>
      </w:r>
      <w:r>
        <w:t xml:space="preserve">dirty </w:t>
      </w:r>
      <w:r>
        <w:t xml:space="preserve">car. </w:t>
      </w:r>
      <w:r>
        <w:t>(Tại Moscow, bạn sẽ bị phạt nếu bạn chạy xe dơ.)</w:t>
      </w:r>
    </w:p>
    <w:p>
      <w:pPr>
        <w:pStyle w:val="CustomStyle"/>
      </w:pPr>
      <w:r>
        <w:t xml:space="preserve">8. </w:t>
      </w:r>
      <w:r>
        <w:rPr>
          <w:b/>
        </w:rPr>
        <w:t>Handlebars</w:t>
      </w:r>
      <w:r>
        <w:t xml:space="preserve"> (n) tay cầm</w:t>
      </w:r>
    </w:p>
    <w:p>
      <w:pPr>
        <w:pStyle w:val="CustomStyle"/>
      </w:pPr>
      <w:r>
        <w:t xml:space="preserve">  </w:t>
      </w:r>
      <w:r>
        <w:t xml:space="preserve">In </w:t>
      </w:r>
      <w:r>
        <w:t xml:space="preserve">Wisconsin, </w:t>
      </w:r>
      <w:r>
        <w:t xml:space="preserve">USA, </w:t>
      </w:r>
      <w:r>
        <w:t xml:space="preserve">you </w:t>
      </w:r>
      <w:r>
        <w:t xml:space="preserve">must </w:t>
      </w:r>
      <w:r>
        <w:t xml:space="preserve">always </w:t>
      </w:r>
      <w:r>
        <w:t xml:space="preserve">ride </w:t>
      </w:r>
      <w:r>
        <w:t xml:space="preserve">your </w:t>
      </w:r>
      <w:r>
        <w:t xml:space="preserve">bike </w:t>
      </w:r>
      <w:r>
        <w:t xml:space="preserve">with </w:t>
      </w:r>
      <w:r>
        <w:t xml:space="preserve">your </w:t>
      </w:r>
      <w:r>
        <w:t xml:space="preserve">hands </w:t>
      </w:r>
      <w:r>
        <w:t xml:space="preserve">on </w:t>
      </w:r>
      <w:r>
        <w:t xml:space="preserve">the </w:t>
      </w:r>
      <w:r>
        <w:rPr>
          <w:b/>
        </w:rPr>
        <w:t xml:space="preserve">handlebars. </w:t>
      </w:r>
      <w:r>
        <w:t>(Tại Wisconsin, Mỹ, bạn phải luôn chạy xe đạp với hai tay trên tay cầm.)</w:t>
      </w:r>
    </w:p>
    <w:p>
      <w:pPr>
        <w:pStyle w:val="CustomStyle"/>
      </w:pPr>
      <w:r>
        <w:t xml:space="preserve">9. </w:t>
      </w:r>
      <w:r>
        <w:rPr>
          <w:b/>
        </w:rPr>
        <w:t>strange</w:t>
      </w:r>
      <w:r>
        <w:t xml:space="preserve"> (adj) lạ</w:t>
      </w:r>
    </w:p>
    <w:p>
      <w:pPr>
        <w:pStyle w:val="CustomStyle"/>
      </w:pPr>
      <w:r>
        <w:t xml:space="preserve"> 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other </w:t>
      </w:r>
      <w:r>
        <w:rPr>
          <w:b/>
        </w:rPr>
        <w:t xml:space="preserve">strange </w:t>
      </w:r>
      <w:r>
        <w:t xml:space="preserve">traffic </w:t>
      </w:r>
      <w:r>
        <w:t xml:space="preserve">rules? </w:t>
      </w:r>
      <w:r>
        <w:t>( Bạn có bất kì luật giao thông nào lạ không?)</w:t>
      </w:r>
    </w:p>
    <w:p>
      <w:pPr>
        <w:pStyle w:val="Heading1"/>
      </w:pPr>
      <w:r>
        <w:rPr>
          <w:sz w:val="36"/>
        </w:rPr>
        <w:t>SKILLS 1</w:t>
      </w:r>
    </w:p>
    <w:p>
      <w:pPr>
        <w:pStyle w:val="CustomStyle"/>
      </w:pPr>
      <w:r>
        <w:t xml:space="preserve">1. </w:t>
      </w:r>
      <w:r>
        <w:rPr>
          <w:b/>
        </w:rPr>
        <w:t>fasten your seatbelt</w:t>
      </w:r>
      <w:r>
        <w:t xml:space="preserve"> (v.phr) thắt dây an toàn</w:t>
      </w:r>
    </w:p>
    <w:p>
      <w:pPr>
        <w:pStyle w:val="CustomStyle"/>
      </w:pPr>
      <w:r>
        <w:t xml:space="preserve">  </w:t>
      </w:r>
      <w:r>
        <w:t xml:space="preserve">Fasten </w:t>
      </w:r>
      <w:r>
        <w:t xml:space="preserve">your </w:t>
      </w:r>
      <w:r>
        <w:t xml:space="preserve">seatbelt </w:t>
      </w:r>
      <w:r>
        <w:t xml:space="preserve">when </w:t>
      </w:r>
      <w:r>
        <w:t xml:space="preserve">you </w:t>
      </w:r>
      <w:r>
        <w:t xml:space="preserve">are </w:t>
      </w:r>
      <w:r>
        <w:t xml:space="preserve">in </w:t>
      </w:r>
      <w:r>
        <w:t xml:space="preserve">a </w:t>
      </w:r>
      <w:r>
        <w:t xml:space="preserve">car. </w:t>
      </w:r>
      <w:r>
        <w:t>(Thắt dây an toàn khi bạn trên xe hơi.)</w:t>
      </w:r>
    </w:p>
    <w:p>
      <w:pPr>
        <w:pStyle w:val="CustomStyle"/>
      </w:pPr>
      <w:r>
        <w:t xml:space="preserve">2. </w:t>
      </w:r>
      <w:r>
        <w:rPr>
          <w:b/>
        </w:rPr>
        <w:t>fully stop</w:t>
      </w:r>
      <w:r>
        <w:t xml:space="preserve"> (n.phr) dừng hoàn toàn</w:t>
      </w:r>
    </w:p>
    <w:p>
      <w:pPr>
        <w:pStyle w:val="CustomStyle"/>
      </w:pPr>
      <w:r>
        <w:t xml:space="preserve">  </w:t>
      </w:r>
      <w:r>
        <w:t xml:space="preserve">Wait </w:t>
      </w:r>
      <w:r>
        <w:t xml:space="preserve">for </w:t>
      </w:r>
      <w:r>
        <w:t xml:space="preserve">buses </w:t>
      </w:r>
      <w:r>
        <w:t xml:space="preserve">to </w:t>
      </w:r>
      <w:r>
        <w:t xml:space="preserve">fully </w:t>
      </w:r>
      <w:r>
        <w:t xml:space="preserve">stop </w:t>
      </w:r>
      <w:r>
        <w:t xml:space="preserve">before </w:t>
      </w:r>
      <w:r>
        <w:t xml:space="preserve">getting </w:t>
      </w:r>
      <w:r>
        <w:t xml:space="preserve">on </w:t>
      </w:r>
      <w:r>
        <w:t xml:space="preserve">or </w:t>
      </w:r>
      <w:r>
        <w:t xml:space="preserve">off. </w:t>
      </w:r>
      <w:r>
        <w:t>(Đợi xe buýt hoàn toàn dừng lại trước khi lên hoặc xuống xe buýt .)</w:t>
      </w:r>
    </w:p>
    <w:p>
      <w:pPr>
        <w:pStyle w:val="CustomStyle"/>
      </w:pPr>
      <w:r>
        <w:t xml:space="preserve">3. </w:t>
      </w:r>
      <w:r>
        <w:rPr>
          <w:b/>
        </w:rPr>
        <w:t>stick</w:t>
      </w:r>
      <w:r>
        <w:t xml:space="preserve"> (v) Dán</w:t>
      </w:r>
    </w:p>
    <w:p>
      <w:pPr>
        <w:pStyle w:val="CustomStyle"/>
      </w:pPr>
      <w:r>
        <w:t xml:space="preserve">  </w:t>
      </w:r>
      <w:r>
        <w:t xml:space="preserve">Don’t </w:t>
      </w:r>
      <w:r>
        <w:rPr>
          <w:b/>
        </w:rPr>
        <w:t xml:space="preserve">stick </w:t>
      </w:r>
      <w:r>
        <w:t xml:space="preserve">any </w:t>
      </w:r>
      <w:r>
        <w:t xml:space="preserve">body </w:t>
      </w:r>
      <w:r>
        <w:t xml:space="preserve">parts </w:t>
      </w:r>
      <w:r>
        <w:t xml:space="preserve">out </w:t>
      </w:r>
      <w:r>
        <w:t xml:space="preserve">of </w:t>
      </w:r>
      <w:r>
        <w:t xml:space="preserve">the </w:t>
      </w:r>
      <w:r>
        <w:t xml:space="preserve">window </w:t>
      </w:r>
      <w:r>
        <w:t xml:space="preserve">of </w:t>
      </w:r>
      <w:r>
        <w:t xml:space="preserve">a </w:t>
      </w:r>
      <w:r>
        <w:t xml:space="preserve">moving </w:t>
      </w:r>
      <w:r>
        <w:t xml:space="preserve">vehicle. </w:t>
      </w:r>
      <w:r>
        <w:t>(Không cho bất kì bộ phận nào của cơ thể ra cửa sổ khi đang trên phương tiện di chuyển.)</w:t>
      </w:r>
    </w:p>
    <w:p>
      <w:pPr>
        <w:pStyle w:val="CustomStyle"/>
      </w:pPr>
      <w:r>
        <w:t xml:space="preserve">4. </w:t>
      </w:r>
      <w:r>
        <w:rPr>
          <w:b/>
        </w:rPr>
        <w:t>pedestrian</w:t>
      </w:r>
      <w:r>
        <w:t xml:space="preserve"> (n) người đi bộ</w:t>
      </w:r>
    </w:p>
    <w:p>
      <w:pPr>
        <w:pStyle w:val="CustomStyle"/>
      </w:pPr>
      <w:r>
        <w:t xml:space="preserve">  </w:t>
      </w:r>
      <w:r>
        <w:t xml:space="preserve">Where </w:t>
      </w:r>
      <w:r>
        <w:t xml:space="preserve">should </w:t>
      </w:r>
      <w:r>
        <w:rPr>
          <w:b/>
        </w:rPr>
        <w:t xml:space="preserve">pedestrians </w:t>
      </w:r>
      <w:r>
        <w:t xml:space="preserve">cross </w:t>
      </w:r>
      <w:r>
        <w:t xml:space="preserve">the </w:t>
      </w:r>
      <w:r>
        <w:t xml:space="preserve">street? </w:t>
      </w:r>
      <w:r>
        <w:t>(Người đi bộ nên qua đường ở đâu?)</w:t>
      </w:r>
    </w:p>
    <w:p>
      <w:pPr>
        <w:pStyle w:val="CustomStyle"/>
      </w:pPr>
      <w:r>
        <w:t xml:space="preserve">5. </w:t>
      </w:r>
      <w:r>
        <w:rPr>
          <w:b/>
        </w:rPr>
        <w:t>get on /off</w:t>
      </w:r>
      <w:r>
        <w:t xml:space="preserve"> (phr.v) lên/ xuống xe buýt</w:t>
      </w:r>
    </w:p>
    <w:p>
      <w:pPr>
        <w:pStyle w:val="CustomStyle"/>
      </w:pPr>
      <w:r>
        <w:t xml:space="preserve">  </w:t>
      </w:r>
      <w:r>
        <w:t xml:space="preserve">Wait </w:t>
      </w:r>
      <w:r>
        <w:t xml:space="preserve">for </w:t>
      </w:r>
      <w:r>
        <w:t xml:space="preserve">buses </w:t>
      </w:r>
      <w:r>
        <w:t xml:space="preserve">to </w:t>
      </w:r>
      <w:r>
        <w:t xml:space="preserve">fully </w:t>
      </w:r>
      <w:r>
        <w:t xml:space="preserve">stop </w:t>
      </w:r>
      <w:r>
        <w:t xml:space="preserve">before </w:t>
      </w:r>
      <w:r>
        <w:t xml:space="preserve">getting </w:t>
      </w:r>
      <w:r>
        <w:t xml:space="preserve">on </w:t>
      </w:r>
      <w:r>
        <w:t xml:space="preserve">or </w:t>
      </w:r>
      <w:r>
        <w:t xml:space="preserve">off. </w:t>
      </w:r>
      <w:r>
        <w:t>(Đợi xe buýt hoàn toàn dừng lại trước khi lên hoặc xuống xe buýt.)</w:t>
      </w:r>
    </w:p>
    <w:p>
      <w:pPr>
        <w:pStyle w:val="CustomStyle"/>
      </w:pPr>
      <w:r>
        <w:t xml:space="preserve">6. </w:t>
      </w:r>
      <w:r>
        <w:rPr>
          <w:b/>
        </w:rPr>
        <w:t>moving vehicle</w:t>
      </w:r>
      <w:r>
        <w:t xml:space="preserve"> (n.phr) phương tiện đang di chuyển</w:t>
      </w:r>
    </w:p>
    <w:p>
      <w:pPr>
        <w:pStyle w:val="CustomStyle"/>
      </w:pPr>
      <w:r>
        <w:t xml:space="preserve">  </w:t>
      </w:r>
      <w:r>
        <w:t xml:space="preserve">What </w:t>
      </w:r>
      <w:r>
        <w:t xml:space="preserve">mustn’t </w:t>
      </w:r>
      <w:r>
        <w:t xml:space="preserve">you </w:t>
      </w:r>
      <w:r>
        <w:t xml:space="preserve">do </w:t>
      </w:r>
      <w:r>
        <w:t xml:space="preserve">when </w:t>
      </w:r>
      <w:r>
        <w:t xml:space="preserve">you </w:t>
      </w:r>
      <w:r>
        <w:t xml:space="preserve">are </w:t>
      </w:r>
      <w:r>
        <w:t xml:space="preserve">in </w:t>
      </w:r>
      <w:r>
        <w:t xml:space="preserve">a </w:t>
      </w:r>
      <w:r>
        <w:t xml:space="preserve">moving </w:t>
      </w:r>
      <w:r>
        <w:t xml:space="preserve">vehicle? </w:t>
      </w:r>
      <w:r>
        <w:t>(Bạn không nên làm gì khi đang trên phương tiện di chuyển?.)</w:t>
      </w:r>
    </w:p>
    <w:p>
      <w:pPr>
        <w:pStyle w:val="CustomStyle"/>
      </w:pPr>
      <w:r>
        <w:t xml:space="preserve">7. </w:t>
      </w:r>
      <w:r>
        <w:rPr>
          <w:b/>
        </w:rPr>
        <w:t>road user</w:t>
      </w:r>
      <w:r>
        <w:t xml:space="preserve"> (n.phr) người tham gia giao thông</w:t>
      </w:r>
    </w:p>
    <w:p>
      <w:pPr>
        <w:pStyle w:val="CustomStyle"/>
      </w:pPr>
      <w:r>
        <w:t xml:space="preserve">  </w:t>
      </w:r>
      <w:r>
        <w:t xml:space="preserve">When </w:t>
      </w:r>
      <w:r>
        <w:t xml:space="preserve">you </w:t>
      </w:r>
      <w:r>
        <w:t xml:space="preserve">are </w:t>
      </w:r>
      <w:r>
        <w:t xml:space="preserve">a </w:t>
      </w:r>
      <w:r>
        <w:t xml:space="preserve">road </w:t>
      </w:r>
      <w:r>
        <w:t xml:space="preserve">user, </w:t>
      </w:r>
      <w:r>
        <w:t xml:space="preserve">what </w:t>
      </w:r>
      <w:r>
        <w:t xml:space="preserve">should </w:t>
      </w:r>
      <w:r>
        <w:t xml:space="preserve">you </w:t>
      </w:r>
      <w:r>
        <w:t xml:space="preserve">not </w:t>
      </w:r>
      <w:r>
        <w:t xml:space="preserve">do? </w:t>
      </w:r>
      <w:r>
        <w:t>(Khi bạn là người tham gia giao thông, bạn không nên làm gì?)</w:t>
      </w:r>
    </w:p>
    <w:p>
      <w:pPr>
        <w:pStyle w:val="CustomStyle"/>
      </w:pPr>
      <w:r>
        <w:t xml:space="preserve">8. </w:t>
      </w:r>
      <w:r>
        <w:rPr>
          <w:b/>
        </w:rPr>
        <w:t>zebra crossing</w:t>
      </w:r>
      <w:r>
        <w:t xml:space="preserve"> (n.phr) vạch kẻ đường</w:t>
      </w:r>
    </w:p>
    <w:p>
      <w:pPr>
        <w:pStyle w:val="CustomStyle"/>
      </w:pPr>
      <w:r>
        <w:t xml:space="preserve">  </w:t>
      </w:r>
      <w:r>
        <w:t xml:space="preserve">Walk </w:t>
      </w:r>
      <w:r>
        <w:t xml:space="preserve">across </w:t>
      </w:r>
      <w:r>
        <w:t xml:space="preserve">the </w:t>
      </w:r>
      <w:r>
        <w:t xml:space="preserve">street </w:t>
      </w:r>
      <w:r>
        <w:t xml:space="preserve">at </w:t>
      </w:r>
      <w:r>
        <w:t xml:space="preserve">the </w:t>
      </w:r>
      <w:r>
        <w:t xml:space="preserve">zebra </w:t>
      </w:r>
      <w:r>
        <w:t xml:space="preserve">crossing. </w:t>
      </w:r>
      <w:r>
        <w:t>(Đi qua đường bằng vạch kẻ đường.)</w:t>
      </w:r>
    </w:p>
    <w:p>
      <w:pPr>
        <w:pStyle w:val="CustomStyle"/>
      </w:pPr>
      <w:r>
        <w:t xml:space="preserve">9. </w:t>
      </w:r>
      <w:r>
        <w:rPr>
          <w:b/>
        </w:rPr>
        <w:t>cyclist</w:t>
      </w:r>
      <w:r>
        <w:t xml:space="preserve"> (n) người đi xe đạp</w:t>
      </w:r>
    </w:p>
    <w:p>
      <w:pPr>
        <w:pStyle w:val="CustomStyle"/>
      </w:pPr>
      <w:r>
        <w:t xml:space="preserve">  </w:t>
      </w:r>
      <w:r>
        <w:rPr>
          <w:b/>
        </w:rPr>
        <w:t xml:space="preserve">Cyclists </w:t>
      </w:r>
      <w:r>
        <w:t xml:space="preserve">should </w:t>
      </w:r>
      <w:r>
        <w:t xml:space="preserve">give </w:t>
      </w:r>
      <w:r>
        <w:t xml:space="preserve">a </w:t>
      </w:r>
      <w:r>
        <w:t xml:space="preserve">signal </w:t>
      </w:r>
      <w:r>
        <w:t xml:space="preserve">before </w:t>
      </w:r>
      <w:r>
        <w:t xml:space="preserve">you </w:t>
      </w:r>
      <w:r>
        <w:t xml:space="preserve">turn. </w:t>
      </w:r>
      <w:r>
        <w:t>(Người đi xe đạp nên làm tín hiệu khi chuyển hướng.)</w:t>
      </w:r>
    </w:p>
    <w:p>
      <w:pPr>
        <w:pStyle w:val="CustomStyle"/>
      </w:pPr>
      <w:r>
        <w:t xml:space="preserve">10. </w:t>
      </w:r>
      <w:r>
        <w:rPr>
          <w:b/>
        </w:rPr>
        <w:t>passenger</w:t>
      </w:r>
      <w:r>
        <w:t xml:space="preserve"> (n) hành khách</w:t>
      </w:r>
    </w:p>
    <w:p>
      <w:pPr>
        <w:pStyle w:val="CustomStyle"/>
      </w:pPr>
      <w:r>
        <w:t xml:space="preserve">  </w:t>
      </w:r>
      <w:r>
        <w:t xml:space="preserve">Don’t </w:t>
      </w:r>
      <w:r>
        <w:t xml:space="preserve">carry </w:t>
      </w:r>
      <w:r>
        <w:t xml:space="preserve">more </w:t>
      </w:r>
      <w:r>
        <w:t xml:space="preserve">than </w:t>
      </w:r>
      <w:r>
        <w:t xml:space="preserve">one </w:t>
      </w:r>
      <w:r>
        <w:rPr>
          <w:b/>
        </w:rPr>
        <w:t xml:space="preserve">passenger </w:t>
      </w:r>
      <w:r>
        <w:t xml:space="preserve">while </w:t>
      </w:r>
      <w:r>
        <w:t xml:space="preserve">cycling. </w:t>
      </w:r>
      <w:r>
        <w:t>(Đừng chở hơn một người khi đi xe đạp.)</w:t>
      </w:r>
    </w:p>
    <w:p>
      <w:pPr>
        <w:pStyle w:val="CustomStyle"/>
      </w:pPr>
      <w:r>
        <w:t xml:space="preserve">11. </w:t>
      </w:r>
      <w:r>
        <w:rPr>
          <w:b/>
        </w:rPr>
        <w:t>stand in a line</w:t>
      </w:r>
      <w:r>
        <w:t xml:space="preserve"> (v.phr) xếp hình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students </w:t>
      </w:r>
      <w:r>
        <w:t xml:space="preserve">are </w:t>
      </w:r>
      <w:r>
        <w:t xml:space="preserve">standing </w:t>
      </w:r>
      <w:r>
        <w:t xml:space="preserve">in </w:t>
      </w:r>
      <w:r>
        <w:t xml:space="preserve">a </w:t>
      </w:r>
      <w:r>
        <w:t xml:space="preserve">line </w:t>
      </w:r>
      <w:r>
        <w:t xml:space="preserve">to </w:t>
      </w:r>
      <w:r>
        <w:t xml:space="preserve">get </w:t>
      </w:r>
      <w:r>
        <w:t xml:space="preserve">on </w:t>
      </w:r>
      <w:r>
        <w:t xml:space="preserve">the </w:t>
      </w:r>
      <w:r>
        <w:t xml:space="preserve">school </w:t>
      </w:r>
      <w:r>
        <w:t xml:space="preserve">bus. </w:t>
      </w:r>
      <w:r>
        <w:t>(Học sinh đang xếp hàng để lên xe buýt.)</w:t>
      </w:r>
    </w:p>
    <w:p>
      <w:pPr>
        <w:pStyle w:val="CustomStyle"/>
      </w:pPr>
      <w:r>
        <w:t xml:space="preserve">12. </w:t>
      </w:r>
      <w:r>
        <w:rPr>
          <w:b/>
        </w:rPr>
        <w:t>shout</w:t>
      </w:r>
      <w:r>
        <w:t xml:space="preserve"> (v) La  hét</w:t>
      </w:r>
    </w:p>
    <w:p>
      <w:pPr>
        <w:pStyle w:val="CustomStyle"/>
      </w:pPr>
      <w:r>
        <w:t xml:space="preserve">  </w:t>
      </w:r>
      <w:r>
        <w:t xml:space="preserve">She </w:t>
      </w:r>
      <w:r>
        <w:t xml:space="preserve">is </w:t>
      </w:r>
      <w:r>
        <w:t xml:space="preserve">cycling </w:t>
      </w:r>
      <w:r>
        <w:t xml:space="preserve">to </w:t>
      </w:r>
      <w:r>
        <w:t xml:space="preserve">school </w:t>
      </w:r>
      <w:r>
        <w:t xml:space="preserve">and </w:t>
      </w:r>
      <w:r>
        <w:t xml:space="preserve">she </w:t>
      </w:r>
      <w:r>
        <w:t xml:space="preserve">is </w:t>
      </w:r>
      <w:r>
        <w:t xml:space="preserve">waving </w:t>
      </w:r>
      <w:r>
        <w:t xml:space="preserve">and </w:t>
      </w:r>
      <w:r>
        <w:t xml:space="preserve">shouting </w:t>
      </w:r>
      <w:r>
        <w:t xml:space="preserve">to </w:t>
      </w:r>
      <w:r>
        <w:t xml:space="preserve">her </w:t>
      </w:r>
      <w:r>
        <w:t xml:space="preserve">friends. </w:t>
      </w:r>
      <w:r>
        <w:t>(Cô ấy đang chạy xe đạp đến trường và cô ấy đang vẫy tay và la hét với bạn cô ấy.)</w:t>
      </w:r>
    </w:p>
    <w:p>
      <w:pPr>
        <w:pStyle w:val="Heading1"/>
      </w:pPr>
      <w:r>
        <w:rPr>
          <w:sz w:val="36"/>
        </w:rPr>
        <w:t>SKILLS 2</w:t>
      </w:r>
    </w:p>
    <w:p>
      <w:pPr>
        <w:pStyle w:val="CustomStyle"/>
      </w:pPr>
      <w:r>
        <w:t xml:space="preserve">1. </w:t>
      </w:r>
      <w:r>
        <w:rPr>
          <w:b/>
        </w:rPr>
        <w:t>increase</w:t>
      </w:r>
      <w:r>
        <w:t xml:space="preserve"> (n) sự gia tăng</w:t>
      </w:r>
    </w:p>
    <w:p>
      <w:pPr>
        <w:pStyle w:val="CustomStyle"/>
      </w:pPr>
      <w:r>
        <w:t xml:space="preserve">  </w:t>
      </w:r>
      <w:r>
        <w:t xml:space="preserve">One </w:t>
      </w:r>
      <w:r>
        <w:t xml:space="preserve">reason </w:t>
      </w:r>
      <w:r>
        <w:t xml:space="preserve">for </w:t>
      </w:r>
      <w:r>
        <w:t xml:space="preserve">the </w:t>
      </w:r>
      <w:r>
        <w:t xml:space="preserve">traffic </w:t>
      </w:r>
      <w:r>
        <w:t xml:space="preserve">jams </w:t>
      </w:r>
      <w:r>
        <w:t xml:space="preserve">is </w:t>
      </w:r>
      <w:r>
        <w:t xml:space="preserve">the </w:t>
      </w:r>
      <w:r>
        <w:rPr>
          <w:b/>
        </w:rPr>
        <w:t xml:space="preserve">increase </w:t>
      </w:r>
      <w:r>
        <w:t xml:space="preserve">of </w:t>
      </w:r>
      <w:r>
        <w:t xml:space="preserve">the </w:t>
      </w:r>
      <w:r>
        <w:t xml:space="preserve">population. </w:t>
      </w:r>
      <w:r>
        <w:t>(Một lý do gây kẹt xe là sự gia tăng dân số.)</w:t>
      </w:r>
    </w:p>
    <w:p>
      <w:pPr>
        <w:pStyle w:val="CustomStyle"/>
      </w:pPr>
      <w:r>
        <w:t xml:space="preserve">2. </w:t>
      </w:r>
      <w:r>
        <w:rPr>
          <w:b/>
        </w:rPr>
        <w:t>narrow</w:t>
      </w:r>
      <w:r>
        <w:t xml:space="preserve"> (adj) hẹp</w:t>
      </w:r>
    </w:p>
    <w:p>
      <w:pPr>
        <w:pStyle w:val="CustomStyle"/>
      </w:pPr>
      <w:r>
        <w:t xml:space="preserve">  </w:t>
      </w:r>
      <w:r>
        <w:t xml:space="preserve">The </w:t>
      </w:r>
      <w:r>
        <w:t xml:space="preserve">roads </w:t>
      </w:r>
      <w:r>
        <w:t xml:space="preserve">in </w:t>
      </w:r>
      <w:r>
        <w:t xml:space="preserve">Mumbai </w:t>
      </w:r>
      <w:r>
        <w:t xml:space="preserve">are </w:t>
      </w:r>
      <w:r>
        <w:rPr>
          <w:b/>
        </w:rPr>
        <w:t xml:space="preserve">narrow. </w:t>
      </w:r>
      <w:r>
        <w:t>(Những con đường ở Mumbai thì hẹp.)</w:t>
      </w:r>
    </w:p>
    <w:p>
      <w:pPr>
        <w:pStyle w:val="CustomStyle"/>
      </w:pPr>
      <w:r>
        <w:t xml:space="preserve">3. </w:t>
      </w:r>
      <w:r>
        <w:rPr>
          <w:b/>
        </w:rPr>
        <w:t>wild animals</w:t>
      </w:r>
      <w:r>
        <w:t xml:space="preserve"> (n.phr) động vật hoang dã</w:t>
      </w:r>
    </w:p>
    <w:p>
      <w:pPr>
        <w:pStyle w:val="CustomStyle"/>
      </w:pPr>
      <w:r>
        <w:t xml:space="preserve">  </w:t>
      </w:r>
      <w:r>
        <w:t xml:space="preserve">Wild </w:t>
      </w:r>
      <w:r>
        <w:t xml:space="preserve">animals </w:t>
      </w:r>
      <w:r>
        <w:t xml:space="preserve">shouldn’t </w:t>
      </w:r>
      <w:r>
        <w:t xml:space="preserve">run </w:t>
      </w:r>
      <w:r>
        <w:t xml:space="preserve">across </w:t>
      </w:r>
      <w:r>
        <w:t xml:space="preserve">the </w:t>
      </w:r>
      <w:r>
        <w:t xml:space="preserve">road. </w:t>
      </w:r>
      <w:r>
        <w:t>(Động vật hoang dã không nên băng qua đường.)</w:t>
      </w:r>
    </w:p>
    <w:p>
      <w:pPr>
        <w:pStyle w:val="Heading1"/>
      </w:pPr>
      <w:r>
        <w:rPr>
          <w:sz w:val="36"/>
        </w:rPr>
        <w:t>LOOKING BACK</w:t>
      </w:r>
    </w:p>
    <w:p>
      <w:pPr>
        <w:pStyle w:val="CustomStyle"/>
      </w:pPr>
      <w:r>
        <w:t xml:space="preserve">1. </w:t>
      </w:r>
      <w:r>
        <w:rPr>
          <w:b/>
        </w:rPr>
        <w:t>put the rubbish in the waste bins</w:t>
      </w:r>
      <w:r>
        <w:t xml:space="preserve"> (v.phr) Bỏ rác và thùng</w:t>
      </w:r>
    </w:p>
    <w:p>
      <w:pPr>
        <w:pStyle w:val="CustomStyle"/>
      </w:pPr>
      <w:r>
        <w:t xml:space="preserve">  </w:t>
      </w:r>
      <w:r>
        <w:t xml:space="preserve">You </w:t>
      </w:r>
      <w:r>
        <w:t xml:space="preserve">should </w:t>
      </w:r>
      <w:r>
        <w:t xml:space="preserve">put </w:t>
      </w:r>
      <w:r>
        <w:t xml:space="preserve">the </w:t>
      </w:r>
      <w:r>
        <w:t xml:space="preserve">rubbish </w:t>
      </w:r>
      <w:r>
        <w:t xml:space="preserve">in </w:t>
      </w:r>
      <w:r>
        <w:t xml:space="preserve">the </w:t>
      </w:r>
      <w:r>
        <w:t xml:space="preserve">waste </w:t>
      </w:r>
      <w:r>
        <w:t xml:space="preserve">bins </w:t>
      </w:r>
      <w:r>
        <w:t xml:space="preserve">over </w:t>
      </w:r>
      <w:r>
        <w:t xml:space="preserve">there. </w:t>
      </w:r>
      <w:r>
        <w:t>(Bạn nên bỏ rác vào thùng ở đằng kia.)</w:t>
      </w:r>
    </w:p>
    <w:p>
      <w:pPr>
        <w:pStyle w:val="CustomStyle"/>
      </w:pPr>
      <w:r>
        <w:t xml:space="preserve">2. </w:t>
      </w:r>
      <w:r>
        <w:rPr>
          <w:b/>
        </w:rPr>
        <w:t>motorist</w:t>
      </w:r>
      <w:r>
        <w:t xml:space="preserve"> (n) người đi xe máy</w:t>
      </w:r>
    </w:p>
    <w:p>
      <w:pPr>
        <w:pStyle w:val="CustomStyle"/>
      </w:pPr>
      <w:r>
        <w:t xml:space="preserve">  </w:t>
      </w:r>
      <w:r>
        <w:t xml:space="preserve">A </w:t>
      </w:r>
      <w:r>
        <w:t xml:space="preserve">road </w:t>
      </w:r>
      <w:r>
        <w:t xml:space="preserve">user </w:t>
      </w:r>
      <w:r>
        <w:t xml:space="preserve">is </w:t>
      </w:r>
      <w:r>
        <w:t xml:space="preserve">someone </w:t>
      </w:r>
      <w:r>
        <w:t xml:space="preserve">who </w:t>
      </w:r>
      <w:r>
        <w:t xml:space="preserve">uses </w:t>
      </w:r>
      <w:r>
        <w:t xml:space="preserve">a </w:t>
      </w:r>
      <w:r>
        <w:t xml:space="preserve">road, </w:t>
      </w:r>
      <w:r>
        <w:t xml:space="preserve">such </w:t>
      </w:r>
      <w:r>
        <w:t xml:space="preserve">as </w:t>
      </w:r>
      <w:r>
        <w:t xml:space="preserve">pedestrians, </w:t>
      </w:r>
      <w:r>
        <w:t xml:space="preserve">cyclists </w:t>
      </w:r>
      <w:r>
        <w:t xml:space="preserve">or </w:t>
      </w:r>
      <w:r>
        <w:rPr>
          <w:b/>
        </w:rPr>
        <w:t xml:space="preserve">motorist. </w:t>
      </w:r>
      <w:r>
        <w:t>(Người tham gia giao thông là người sử dụng đường bộ, như là người đi bộ, người đi xe đạp hoặc người đi xe máy.)</w:t>
      </w:r>
    </w:p>
    <w:p>
      <w:pPr>
        <w:pStyle w:val="CustomStyle"/>
      </w:pPr>
      <w:r>
        <w:t xml:space="preserve">3. </w:t>
      </w:r>
      <w:r>
        <w:rPr>
          <w:b/>
        </w:rPr>
        <w:t>pilot</w:t>
      </w:r>
      <w:r>
        <w:t xml:space="preserve"> (n) Phi công</w:t>
      </w:r>
    </w:p>
    <w:p>
      <w:pPr>
        <w:pStyle w:val="CustomStyle"/>
      </w:pPr>
      <w:r>
        <w:t xml:space="preserve">  </w:t>
      </w:r>
      <w:r>
        <w:t xml:space="preserve">My </w:t>
      </w:r>
      <w:r>
        <w:t xml:space="preserve">cousin </w:t>
      </w:r>
      <w:r>
        <w:t xml:space="preserve">wants </w:t>
      </w:r>
      <w:r>
        <w:t xml:space="preserve">to </w:t>
      </w:r>
      <w:r>
        <w:t xml:space="preserve">become </w:t>
      </w:r>
      <w:r>
        <w:t xml:space="preserve">a </w:t>
      </w:r>
      <w:r>
        <w:rPr>
          <w:b/>
        </w:rPr>
        <w:t xml:space="preserve">pilot. </w:t>
      </w:r>
      <w:r>
        <w:t>(Em học tôi muốn trở thành phi công.)</w:t>
      </w:r>
    </w:p>
    <w:p>
      <w:pPr>
        <w:pStyle w:val="CustomStyle"/>
      </w:pPr>
      <w:r>
        <w:t xml:space="preserve">4. </w:t>
      </w:r>
      <w:r>
        <w:rPr>
          <w:b/>
        </w:rPr>
        <w:t>lost</w:t>
      </w:r>
      <w:r>
        <w:t xml:space="preserve"> (adj) Bị lạc</w:t>
      </w:r>
    </w:p>
    <w:p>
      <w:pPr>
        <w:pStyle w:val="CustomStyle"/>
      </w:pPr>
      <w:r>
        <w:t xml:space="preserve">  </w:t>
      </w:r>
      <w:r>
        <w:t xml:space="preserve">I’m </w:t>
      </w:r>
      <w:r>
        <w:t xml:space="preserve">a </w:t>
      </w:r>
      <w:r>
        <w:t xml:space="preserve">bit </w:t>
      </w:r>
      <w:r>
        <w:rPr>
          <w:b/>
        </w:rPr>
        <w:t xml:space="preserve">lost. </w:t>
      </w:r>
      <w:r>
        <w:t xml:space="preserve">Can </w:t>
      </w:r>
      <w:r>
        <w:t xml:space="preserve">you </w:t>
      </w:r>
      <w:r>
        <w:t xml:space="preserve">help </w:t>
      </w:r>
      <w:r>
        <w:t xml:space="preserve">me? </w:t>
      </w:r>
      <w:r>
        <w:t>(Tôi gần như bị lạc. Bạn giúp tôi được không?)</w:t>
      </w:r>
    </w:p>
    <w:p>
      <w:pPr>
        <w:pStyle w:val="Heading1"/>
      </w:pPr>
      <w:r>
        <w:rPr>
          <w:sz w:val="36"/>
        </w:rPr>
        <w:t>PROJECT</w:t>
      </w:r>
    </w:p>
    <w:p>
      <w:pPr>
        <w:pStyle w:val="CustomStyle"/>
      </w:pPr>
      <w:r>
        <w:t xml:space="preserve">1. </w:t>
      </w:r>
      <w:r>
        <w:rPr>
          <w:b/>
        </w:rPr>
        <w:t>cardboard</w:t>
      </w:r>
      <w:r>
        <w:t xml:space="preserve"> (n) bìa cứng</w:t>
      </w:r>
    </w:p>
    <w:p>
      <w:pPr>
        <w:pStyle w:val="CustomStyle"/>
      </w:pPr>
      <w:r>
        <w:t xml:space="preserve">  </w:t>
      </w:r>
      <w:r>
        <w:t xml:space="preserve">Make </w:t>
      </w:r>
      <w:r>
        <w:t xml:space="preserve">one </w:t>
      </w:r>
      <w:r>
        <w:t xml:space="preserve">of </w:t>
      </w:r>
      <w:r>
        <w:t xml:space="preserve">these </w:t>
      </w:r>
      <w:r>
        <w:t xml:space="preserve">traffic </w:t>
      </w:r>
      <w:r>
        <w:t xml:space="preserve">signs </w:t>
      </w:r>
      <w:r>
        <w:t xml:space="preserve">out </w:t>
      </w:r>
      <w:r>
        <w:t xml:space="preserve">of </w:t>
      </w:r>
      <w:r>
        <w:rPr>
          <w:b/>
        </w:rPr>
        <w:t xml:space="preserve">cardboard </w:t>
      </w:r>
      <w:r>
        <w:t xml:space="preserve">or </w:t>
      </w:r>
      <w:r>
        <w:t xml:space="preserve">other </w:t>
      </w:r>
      <w:r>
        <w:t xml:space="preserve">materials. </w:t>
      </w:r>
      <w:r>
        <w:t>(Hãy làm một vài biển báo giao thông bằng bìa cứng và các vật liệu khác.)</w:t>
      </w:r>
    </w:p>
    <w:p>
      <w:pPr>
        <w:pStyle w:val="Heading1"/>
      </w:pPr>
      <w:r>
        <w:rPr>
          <w:sz w:val="36"/>
        </w:rPr>
        <w:t>&gt;&gt; Luyện tập từ vựng Unit 7 Tiếng Anh 7 Global Success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Style">
    <w:name w:val="CustomStyle"/>
    <w:rPr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