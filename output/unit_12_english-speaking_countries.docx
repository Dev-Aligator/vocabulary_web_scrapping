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12. English-speaking countries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holiday</w:t>
      </w:r>
      <w:r>
        <w:t xml:space="preserve"> (n) Kỳ  nghỉ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was </w:t>
      </w:r>
      <w:r>
        <w:t xml:space="preserve">your </w:t>
      </w:r>
      <w:r>
        <w:rPr>
          <w:b/>
        </w:rPr>
        <w:t xml:space="preserve">holiday </w:t>
      </w:r>
      <w:r>
        <w:t xml:space="preserve">in </w:t>
      </w:r>
      <w:r>
        <w:t xml:space="preserve">Australia? </w:t>
      </w:r>
      <w:r>
        <w:t>(Kỳ nghỉ ở Úc của bạn như nào?)</w:t>
      </w:r>
    </w:p>
    <w:p>
      <w:pPr>
        <w:pStyle w:val="CustomStyle"/>
      </w:pPr>
      <w:r>
        <w:t xml:space="preserve">2. </w:t>
      </w:r>
      <w:r>
        <w:rPr>
          <w:b/>
        </w:rPr>
        <w:t>fantastic</w:t>
      </w:r>
      <w:r>
        <w:t xml:space="preserve"> (adj) Tuyệt vời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was </w:t>
      </w:r>
      <w:r>
        <w:t xml:space="preserve">fantastic!. </w:t>
      </w:r>
      <w:r>
        <w:t>(Tuyệt đấy!)</w:t>
      </w:r>
    </w:p>
    <w:p>
      <w:pPr>
        <w:pStyle w:val="CustomStyle"/>
      </w:pPr>
      <w:r>
        <w:t xml:space="preserve">3. </w:t>
      </w:r>
      <w:r>
        <w:rPr>
          <w:b/>
        </w:rPr>
        <w:t>ask for directions</w:t>
      </w:r>
      <w:r>
        <w:t xml:space="preserve"> (v.phr) Hỏi đường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got </w:t>
      </w:r>
      <w:r>
        <w:t xml:space="preserve">to </w:t>
      </w:r>
      <w:r>
        <w:t xml:space="preserve">use </w:t>
      </w:r>
      <w:r>
        <w:t xml:space="preserve">my </w:t>
      </w:r>
      <w:r>
        <w:t xml:space="preserve">English </w:t>
      </w:r>
      <w:r>
        <w:t xml:space="preserve">in </w:t>
      </w:r>
      <w:r>
        <w:t xml:space="preserve">real </w:t>
      </w:r>
      <w:r>
        <w:t xml:space="preserve">life: </w:t>
      </w:r>
      <w:r>
        <w:t xml:space="preserve">asking </w:t>
      </w:r>
      <w:r>
        <w:t xml:space="preserve">for </w:t>
      </w:r>
      <w:r>
        <w:t xml:space="preserve">directions, </w:t>
      </w:r>
      <w:r>
        <w:t xml:space="preserve">reading </w:t>
      </w:r>
      <w:r>
        <w:t xml:space="preserve">maps, </w:t>
      </w:r>
      <w:r>
        <w:t xml:space="preserve">talking </w:t>
      </w:r>
      <w:r>
        <w:t xml:space="preserve">to </w:t>
      </w:r>
      <w:r>
        <w:t xml:space="preserve">local </w:t>
      </w:r>
      <w:r>
        <w:t xml:space="preserve">people </w:t>
      </w:r>
      <w:r>
        <w:t>(Tôi phải dùng tiếng Anh của tôi để hỏi đường, đọc bản đồ, nói chuyện với người dân địa phương)</w:t>
      </w:r>
    </w:p>
    <w:p>
      <w:pPr>
        <w:pStyle w:val="CustomStyle"/>
      </w:pPr>
      <w:r>
        <w:t xml:space="preserve">4. </w:t>
      </w:r>
      <w:r>
        <w:rPr>
          <w:b/>
        </w:rPr>
        <w:t>local people</w:t>
      </w:r>
      <w:r>
        <w:t xml:space="preserve"> (phr) Dân địa phương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got </w:t>
      </w:r>
      <w:r>
        <w:t xml:space="preserve">to </w:t>
      </w:r>
      <w:r>
        <w:t xml:space="preserve">use </w:t>
      </w:r>
      <w:r>
        <w:t xml:space="preserve">my </w:t>
      </w:r>
      <w:r>
        <w:t xml:space="preserve">English </w:t>
      </w:r>
      <w:r>
        <w:t xml:space="preserve">in </w:t>
      </w:r>
      <w:r>
        <w:t xml:space="preserve">real </w:t>
      </w:r>
      <w:r>
        <w:t xml:space="preserve">life: </w:t>
      </w:r>
      <w:r>
        <w:t xml:space="preserve">asking </w:t>
      </w:r>
      <w:r>
        <w:t xml:space="preserve">for </w:t>
      </w:r>
      <w:r>
        <w:t xml:space="preserve">directions, </w:t>
      </w:r>
      <w:r>
        <w:t xml:space="preserve">reading </w:t>
      </w:r>
      <w:r>
        <w:t xml:space="preserve">maps, </w:t>
      </w:r>
      <w:r>
        <w:t xml:space="preserve">talking </w:t>
      </w:r>
      <w:r>
        <w:t xml:space="preserve">to </w:t>
      </w:r>
      <w:r>
        <w:t xml:space="preserve">local </w:t>
      </w:r>
      <w:r>
        <w:t xml:space="preserve">people. </w:t>
      </w:r>
      <w:r>
        <w:t>(Tôi phải dùng tiếng Anh của tôi để hỏi đường, đọc bản đồ, nói chuyện với người dân địa phương)</w:t>
      </w:r>
    </w:p>
    <w:p>
      <w:pPr>
        <w:pStyle w:val="CustomStyle"/>
      </w:pPr>
      <w:r>
        <w:t xml:space="preserve">5. </w:t>
      </w:r>
      <w:r>
        <w:rPr>
          <w:b/>
        </w:rPr>
        <w:t>travel</w:t>
      </w:r>
      <w:r>
        <w:t xml:space="preserve"> (v) Du lịch</w:t>
      </w:r>
    </w:p>
    <w:p>
      <w:pPr>
        <w:pStyle w:val="CustomStyle"/>
      </w:pPr>
      <w:r>
        <w:t xml:space="preserve">  </w:t>
      </w:r>
      <w:r>
        <w:t xml:space="preserve">Did </w:t>
      </w:r>
      <w:r>
        <w:t xml:space="preserve">you </w:t>
      </w:r>
      <w:r>
        <w:rPr>
          <w:b/>
        </w:rPr>
        <w:t xml:space="preserve">travel </w:t>
      </w:r>
      <w:r>
        <w:t xml:space="preserve">a </w:t>
      </w:r>
      <w:r>
        <w:t xml:space="preserve">lot? </w:t>
      </w:r>
      <w:r>
        <w:t>(Bạn có du lịch nhiều không?)</w:t>
      </w:r>
    </w:p>
    <w:p>
      <w:pPr>
        <w:pStyle w:val="CustomStyle"/>
      </w:pPr>
      <w:r>
        <w:t xml:space="preserve">6. </w:t>
      </w:r>
      <w:r>
        <w:rPr>
          <w:b/>
        </w:rPr>
        <w:t>season</w:t>
      </w:r>
      <w:r>
        <w:t xml:space="preserve"> (n) Mùa</w:t>
      </w:r>
    </w:p>
    <w:p>
      <w:pPr>
        <w:pStyle w:val="CustomStyle"/>
      </w:pPr>
      <w:r>
        <w:t xml:space="preserve">  </w:t>
      </w:r>
      <w:r>
        <w:t xml:space="preserve">Just </w:t>
      </w:r>
      <w:r>
        <w:t xml:space="preserve">around </w:t>
      </w:r>
      <w:r>
        <w:t xml:space="preserve">Melbourne, </w:t>
      </w:r>
      <w:r>
        <w:t xml:space="preserve">the </w:t>
      </w:r>
      <w:r>
        <w:t xml:space="preserve">city </w:t>
      </w:r>
      <w:r>
        <w:t xml:space="preserve">with </w:t>
      </w:r>
      <w:r>
        <w:t xml:space="preserve">four </w:t>
      </w:r>
      <w:r>
        <w:rPr>
          <w:b/>
        </w:rPr>
        <w:t xml:space="preserve">seasons </w:t>
      </w:r>
      <w:r>
        <w:t xml:space="preserve">in </w:t>
      </w:r>
      <w:r>
        <w:t xml:space="preserve">a </w:t>
      </w:r>
      <w:r>
        <w:t xml:space="preserve">day. </w:t>
      </w:r>
      <w:r>
        <w:t>(Chỉ riêng Melbourne, thành phố với bốn mùa trong ngày)</w:t>
      </w:r>
    </w:p>
    <w:p>
      <w:pPr>
        <w:pStyle w:val="CustomStyle"/>
      </w:pPr>
      <w:r>
        <w:t xml:space="preserve">7. </w:t>
      </w:r>
      <w:r>
        <w:rPr>
          <w:b/>
        </w:rPr>
        <w:t>take a tour</w:t>
      </w:r>
      <w:r>
        <w:t xml:space="preserve"> (v.phr) Đi tham quan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took </w:t>
      </w:r>
      <w:r>
        <w:t xml:space="preserve">a </w:t>
      </w:r>
      <w:r>
        <w:t xml:space="preserve">tour </w:t>
      </w:r>
      <w:r>
        <w:t xml:space="preserve">to </w:t>
      </w:r>
      <w:r>
        <w:t xml:space="preserve">Phillip </w:t>
      </w:r>
      <w:r>
        <w:t xml:space="preserve">island. </w:t>
      </w:r>
      <w:r>
        <w:t>(Chúng tôi đã tham quan đảo Phillip.)</w:t>
      </w:r>
    </w:p>
    <w:p>
      <w:pPr>
        <w:pStyle w:val="CustomStyle"/>
      </w:pPr>
      <w:r>
        <w:t xml:space="preserve">8. </w:t>
      </w:r>
      <w:r>
        <w:rPr>
          <w:b/>
        </w:rPr>
        <w:t>go penguin watching</w:t>
      </w:r>
      <w:r>
        <w:t xml:space="preserve"> (v.phr) Xem chim cánh cụt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went </w:t>
      </w:r>
      <w:r>
        <w:t xml:space="preserve">penguin </w:t>
      </w:r>
      <w:r>
        <w:t xml:space="preserve">watching. </w:t>
      </w:r>
      <w:r>
        <w:t>(Chúng tôi đã xem chim cánh cụt.)</w:t>
      </w:r>
    </w:p>
    <w:p>
      <w:pPr>
        <w:pStyle w:val="CustomStyle"/>
      </w:pPr>
      <w:r>
        <w:t xml:space="preserve">9. </w:t>
      </w:r>
      <w:r>
        <w:rPr>
          <w:b/>
        </w:rPr>
        <w:t>exciting</w:t>
      </w:r>
      <w:r>
        <w:t xml:space="preserve"> (adj) Thú vị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sounds </w:t>
      </w:r>
      <w:r>
        <w:t xml:space="preserve">pretty </w:t>
      </w:r>
      <w:r>
        <w:rPr>
          <w:b/>
        </w:rPr>
        <w:t xml:space="preserve">exciting. </w:t>
      </w:r>
      <w:r>
        <w:t>(Nghe khá thú vị đấy.)</w:t>
      </w:r>
    </w:p>
    <w:p>
      <w:pPr>
        <w:pStyle w:val="CustomStyle"/>
      </w:pPr>
      <w:r>
        <w:t xml:space="preserve">10. </w:t>
      </w:r>
      <w:r>
        <w:rPr>
          <w:b/>
        </w:rPr>
        <w:t>amazing landscapes</w:t>
      </w:r>
      <w:r>
        <w:t xml:space="preserve"> (n.phr) Phong cảnh tuyệt vời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was </w:t>
      </w:r>
      <w:r>
        <w:t xml:space="preserve">Australia </w:t>
      </w:r>
      <w:r>
        <w:t xml:space="preserve">has </w:t>
      </w:r>
      <w:r>
        <w:t xml:space="preserve">amazing </w:t>
      </w:r>
      <w:r>
        <w:t xml:space="preserve">landscapes. </w:t>
      </w:r>
      <w:r>
        <w:t>(Đó là nước Úc với phong cảnh tuyệt vời.)</w:t>
      </w:r>
    </w:p>
    <w:p>
      <w:pPr>
        <w:pStyle w:val="CustomStyle"/>
      </w:pPr>
      <w:r>
        <w:t xml:space="preserve">11. </w:t>
      </w:r>
      <w:r>
        <w:rPr>
          <w:b/>
        </w:rPr>
        <w:t>outdoor activities</w:t>
      </w:r>
      <w:r>
        <w:t xml:space="preserve"> (n) Hoạt động ngoài trời</w:t>
      </w:r>
    </w:p>
    <w:p>
      <w:pPr>
        <w:pStyle w:val="CustomStyle"/>
      </w:pPr>
      <w:r>
        <w:t xml:space="preserve">  </w:t>
      </w:r>
      <w:r>
        <w:t xml:space="preserve">And </w:t>
      </w:r>
      <w:r>
        <w:t xml:space="preserve">Australians </w:t>
      </w:r>
      <w:r>
        <w:t xml:space="preserve">love </w:t>
      </w:r>
      <w:r>
        <w:t xml:space="preserve">outdoor </w:t>
      </w:r>
      <w:r>
        <w:t xml:space="preserve">activities. </w:t>
      </w:r>
      <w:r>
        <w:t>(Người Úc thích  các hoạt động ngoài trời.)</w:t>
      </w:r>
    </w:p>
    <w:p>
      <w:pPr>
        <w:pStyle w:val="CustomStyle"/>
      </w:pPr>
      <w:r>
        <w:t xml:space="preserve">12. </w:t>
      </w:r>
      <w:r>
        <w:rPr>
          <w:b/>
        </w:rPr>
        <w:t>beach</w:t>
      </w:r>
      <w:r>
        <w:t xml:space="preserve"> (n) Bãi Biển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were </w:t>
      </w:r>
      <w:r>
        <w:t xml:space="preserve">plenty </w:t>
      </w:r>
      <w:r>
        <w:t xml:space="preserve">of </w:t>
      </w:r>
      <w:r>
        <w:t xml:space="preserve">people </w:t>
      </w:r>
      <w:r>
        <w:t xml:space="preserve">enjoying </w:t>
      </w:r>
      <w:r>
        <w:t xml:space="preserve">the </w:t>
      </w:r>
      <w:r>
        <w:t xml:space="preserve">parks </w:t>
      </w:r>
      <w:r>
        <w:t xml:space="preserve">and </w:t>
      </w:r>
      <w:r>
        <w:t xml:space="preserve">beaches. </w:t>
      </w:r>
      <w:r>
        <w:t>(Có nhiều người thích công viên và biển.)</w:t>
      </w:r>
    </w:p>
    <w:p>
      <w:pPr>
        <w:pStyle w:val="CustomStyle"/>
      </w:pPr>
      <w:r>
        <w:t xml:space="preserve">13. </w:t>
      </w:r>
      <w:r>
        <w:rPr>
          <w:b/>
        </w:rPr>
        <w:t>island</w:t>
      </w:r>
      <w:r>
        <w:t xml:space="preserve"> (n) Đảo</w:t>
      </w:r>
    </w:p>
    <w:p>
      <w:pPr>
        <w:pStyle w:val="CustomStyle"/>
      </w:pPr>
      <w:r>
        <w:t xml:space="preserve">  </w:t>
      </w:r>
      <w:r>
        <w:t xml:space="preserve">Phillip </w:t>
      </w:r>
      <w:r>
        <w:rPr>
          <w:b/>
        </w:rPr>
        <w:t xml:space="preserve">Island </w:t>
      </w:r>
      <w:r>
        <w:t xml:space="preserve">is </w:t>
      </w:r>
      <w:r>
        <w:t xml:space="preserve">far </w:t>
      </w:r>
      <w:r>
        <w:t xml:space="preserve">from </w:t>
      </w:r>
      <w:r>
        <w:t xml:space="preserve">Melbourne. </w:t>
      </w:r>
      <w:r>
        <w:t>(Đảo Phillip cách xa Melbourne.)</w:t>
      </w:r>
    </w:p>
    <w:p>
      <w:pPr>
        <w:pStyle w:val="CustomStyle"/>
      </w:pPr>
      <w:r>
        <w:t xml:space="preserve">14. </w:t>
      </w:r>
      <w:r>
        <w:rPr>
          <w:b/>
        </w:rPr>
        <w:t>sunset</w:t>
      </w:r>
      <w:r>
        <w:t xml:space="preserve"> (n) Hoàng hôn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had </w:t>
      </w:r>
      <w:r>
        <w:t xml:space="preserve">dinner </w:t>
      </w:r>
      <w:r>
        <w:t xml:space="preserve">on </w:t>
      </w:r>
      <w:r>
        <w:t xml:space="preserve">the </w:t>
      </w:r>
      <w:r>
        <w:t xml:space="preserve">beach </w:t>
      </w:r>
      <w:r>
        <w:t xml:space="preserve">after </w:t>
      </w:r>
      <w:r>
        <w:rPr>
          <w:b/>
        </w:rPr>
        <w:t xml:space="preserve">sunset. </w:t>
      </w:r>
      <w:r>
        <w:t>(Chúng tôi ăn tối trên bãi biển sau hoàng hôn )</w:t>
      </w:r>
    </w:p>
    <w:p>
      <w:pPr>
        <w:pStyle w:val="CustomStyle"/>
      </w:pPr>
      <w:r>
        <w:t xml:space="preserve">15. </w:t>
      </w:r>
      <w:r>
        <w:rPr>
          <w:b/>
        </w:rPr>
        <w:t>museum</w:t>
      </w:r>
      <w:r>
        <w:t xml:space="preserve"> (n) Viện bảo tàng</w:t>
      </w:r>
    </w:p>
    <w:p>
      <w:pPr>
        <w:pStyle w:val="CustomStyle"/>
      </w:pPr>
      <w:r>
        <w:t xml:space="preserve">  </w:t>
      </w:r>
      <w:r>
        <w:t xml:space="preserve">Phong </w:t>
      </w:r>
      <w:r>
        <w:t xml:space="preserve">visited </w:t>
      </w:r>
      <w:r>
        <w:t xml:space="preserve">some </w:t>
      </w:r>
      <w:r>
        <w:t xml:space="preserve">museums. </w:t>
      </w:r>
      <w:r>
        <w:t>(Phong đã ghé thăm một vài viện bảo tàng.)</w:t>
      </w:r>
    </w:p>
    <w:p>
      <w:pPr>
        <w:pStyle w:val="CustomStyle"/>
      </w:pPr>
      <w:r>
        <w:t xml:space="preserve">16. </w:t>
      </w:r>
      <w:r>
        <w:rPr>
          <w:b/>
        </w:rPr>
        <w:t>sports and games</w:t>
      </w:r>
      <w:r>
        <w:t xml:space="preserve"> (n.phr) Thể thao và trò chơi</w:t>
      </w:r>
    </w:p>
    <w:p>
      <w:pPr>
        <w:pStyle w:val="CustomStyle"/>
      </w:pPr>
      <w:r>
        <w:t xml:space="preserve">  </w:t>
      </w:r>
      <w:r>
        <w:t xml:space="preserve">Most </w:t>
      </w:r>
      <w:r>
        <w:t xml:space="preserve">Australians </w:t>
      </w:r>
      <w:r>
        <w:t xml:space="preserve">like </w:t>
      </w:r>
      <w:r>
        <w:t xml:space="preserve">outdoor </w:t>
      </w:r>
      <w:r>
        <w:t xml:space="preserve">sports </w:t>
      </w:r>
      <w:r>
        <w:t xml:space="preserve">and </w:t>
      </w:r>
      <w:r>
        <w:t xml:space="preserve">games. </w:t>
      </w:r>
      <w:r>
        <w:t>(Hầu hết người Úc thích thể thao và trò chơi ngoài trời.)</w:t>
      </w:r>
    </w:p>
    <w:p>
      <w:pPr>
        <w:pStyle w:val="CustomStyle"/>
      </w:pPr>
      <w:r>
        <w:t xml:space="preserve">17. </w:t>
      </w:r>
      <w:r>
        <w:rPr>
          <w:b/>
        </w:rPr>
        <w:t>capital city</w:t>
      </w:r>
      <w:r>
        <w:t xml:space="preserve"> (n.phr) Thủ đô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is </w:t>
      </w:r>
      <w:r>
        <w:t xml:space="preserve">the </w:t>
      </w:r>
      <w:r>
        <w:t xml:space="preserve">capital </w:t>
      </w:r>
      <w:r>
        <w:t xml:space="preserve">city </w:t>
      </w:r>
      <w:r>
        <w:t xml:space="preserve">of </w:t>
      </w:r>
      <w:r>
        <w:t xml:space="preserve">Canada? </w:t>
      </w:r>
      <w:r>
        <w:t>(Thủ đô của Canada là ?)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island country</w:t>
      </w:r>
      <w:r>
        <w:t xml:space="preserve"> (n.phr) Quốc đảo</w:t>
      </w:r>
    </w:p>
    <w:p>
      <w:pPr>
        <w:pStyle w:val="CustomStyle"/>
      </w:pPr>
      <w:r>
        <w:t xml:space="preserve">  </w:t>
      </w:r>
      <w:r>
        <w:t xml:space="preserve">Philippines </w:t>
      </w:r>
      <w:r>
        <w:t xml:space="preserve">is </w:t>
      </w:r>
      <w:r>
        <w:t xml:space="preserve">an </w:t>
      </w:r>
      <w:r>
        <w:t xml:space="preserve">island </w:t>
      </w:r>
      <w:r>
        <w:t xml:space="preserve">country. </w:t>
      </w:r>
      <w:r>
        <w:t>(Philippines là một quốc đảo)</w:t>
      </w:r>
    </w:p>
    <w:p>
      <w:pPr>
        <w:pStyle w:val="CustomStyle"/>
      </w:pPr>
      <w:r>
        <w:t xml:space="preserve">2. </w:t>
      </w:r>
      <w:r>
        <w:rPr>
          <w:b/>
        </w:rPr>
        <w:t>tattoo</w:t>
      </w:r>
      <w:r>
        <w:t xml:space="preserve"> (n) Hình xăm</w:t>
      </w:r>
    </w:p>
    <w:p>
      <w:pPr>
        <w:pStyle w:val="CustomStyle"/>
      </w:pPr>
      <w:r>
        <w:t xml:space="preserve">  </w:t>
      </w:r>
      <w:r>
        <w:t xml:space="preserve">His </w:t>
      </w:r>
      <w:r>
        <w:t xml:space="preserve">arms </w:t>
      </w:r>
      <w:r>
        <w:t xml:space="preserve">were </w:t>
      </w:r>
      <w:r>
        <w:t xml:space="preserve">covered </w:t>
      </w:r>
      <w:r>
        <w:t xml:space="preserve">in </w:t>
      </w:r>
      <w:r>
        <w:t xml:space="preserve">tattoos. </w:t>
      </w:r>
      <w:r>
        <w:t>(Cái tay của anh ấy thì đầy hình xăm.)</w:t>
      </w:r>
    </w:p>
    <w:p>
      <w:pPr>
        <w:pStyle w:val="CustomStyle"/>
      </w:pPr>
      <w:r>
        <w:t xml:space="preserve">3. </w:t>
      </w:r>
      <w:r>
        <w:rPr>
          <w:b/>
        </w:rPr>
        <w:t>kangaroo</w:t>
      </w:r>
      <w:r>
        <w:t xml:space="preserve"> (n) Chuột túi</w:t>
      </w:r>
    </w:p>
    <w:p>
      <w:pPr>
        <w:pStyle w:val="CustomStyle"/>
      </w:pPr>
      <w:r>
        <w:t xml:space="preserve">  </w:t>
      </w:r>
      <w:r>
        <w:rPr>
          <w:b/>
        </w:rPr>
        <w:t xml:space="preserve">Kangaroos </w:t>
      </w:r>
      <w:r>
        <w:t xml:space="preserve">can </w:t>
      </w:r>
      <w:r>
        <w:t xml:space="preserve">jump </w:t>
      </w:r>
      <w:r>
        <w:t xml:space="preserve">immense </w:t>
      </w:r>
      <w:r>
        <w:t xml:space="preserve">distances. </w:t>
      </w:r>
      <w:r>
        <w:t>(Chuột túi có thể nhảy xa)</w:t>
      </w:r>
    </w:p>
    <w:p>
      <w:pPr>
        <w:pStyle w:val="CustomStyle"/>
      </w:pPr>
      <w:r>
        <w:t xml:space="preserve">4. </w:t>
      </w:r>
      <w:r>
        <w:rPr>
          <w:b/>
        </w:rPr>
        <w:t>Scottish kilt</w:t>
      </w:r>
      <w:r>
        <w:t xml:space="preserve"> (n.phr) Váy kiểu Scotland</w:t>
      </w:r>
    </w:p>
    <w:p>
      <w:pPr>
        <w:pStyle w:val="CustomStyle"/>
      </w:pPr>
      <w:r>
        <w:t xml:space="preserve">  </w:t>
      </w:r>
      <w:r>
        <w:t xml:space="preserve">Scottish </w:t>
      </w:r>
      <w:r>
        <w:t xml:space="preserve">Kilts </w:t>
      </w:r>
      <w:r>
        <w:t xml:space="preserve">are </w:t>
      </w:r>
      <w:r>
        <w:t xml:space="preserve">cherished </w:t>
      </w:r>
      <w:r>
        <w:t xml:space="preserve">symbols </w:t>
      </w:r>
      <w:r>
        <w:t xml:space="preserve">of </w:t>
      </w:r>
      <w:r>
        <w:t xml:space="preserve">Scotland </w:t>
      </w:r>
      <w:r>
        <w:t xml:space="preserve">and </w:t>
      </w:r>
      <w:r>
        <w:t xml:space="preserve">Scottish </w:t>
      </w:r>
      <w:r>
        <w:t xml:space="preserve">culture. </w:t>
      </w:r>
      <w:r>
        <w:t>(Những chiếc váy kiểu Scotland là biểu tượng trân quý của Scotland và văn hóa của đất nước này.)</w:t>
      </w:r>
    </w:p>
    <w:p>
      <w:pPr>
        <w:pStyle w:val="CustomStyle"/>
      </w:pPr>
      <w:r>
        <w:t xml:space="preserve">5. </w:t>
      </w:r>
      <w:r>
        <w:rPr>
          <w:b/>
        </w:rPr>
        <w:t>castle</w:t>
      </w:r>
      <w:r>
        <w:t xml:space="preserve"> (n) Lâu đài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were </w:t>
      </w:r>
      <w:r>
        <w:t xml:space="preserve">invited </w:t>
      </w:r>
      <w:r>
        <w:t xml:space="preserve">to </w:t>
      </w:r>
      <w:r>
        <w:t xml:space="preserve">a </w:t>
      </w:r>
      <w:r>
        <w:t xml:space="preserve">banquet </w:t>
      </w:r>
      <w:r>
        <w:t xml:space="preserve">in </w:t>
      </w:r>
      <w:r>
        <w:t xml:space="preserve">the </w:t>
      </w:r>
      <w:r>
        <w:rPr>
          <w:b/>
        </w:rPr>
        <w:t xml:space="preserve">castle. </w:t>
      </w:r>
      <w:r>
        <w:t>(Họ được mời đến buổi tiệc tại lâu đài.)</w:t>
      </w:r>
    </w:p>
    <w:p>
      <w:pPr>
        <w:pStyle w:val="CustomStyle"/>
      </w:pPr>
      <w:r>
        <w:t xml:space="preserve">6. </w:t>
      </w:r>
      <w:r>
        <w:rPr>
          <w:b/>
        </w:rPr>
        <w:t>coastline</w:t>
      </w:r>
      <w:r>
        <w:t xml:space="preserve"> (n) Đường bờ biển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have </w:t>
      </w:r>
      <w:r>
        <w:t xml:space="preserve">a </w:t>
      </w:r>
      <w:r>
        <w:t xml:space="preserve">favorite </w:t>
      </w:r>
      <w:r>
        <w:rPr>
          <w:b/>
        </w:rPr>
        <w:t xml:space="preserve">coastline </w:t>
      </w:r>
      <w:r>
        <w:t xml:space="preserve">that </w:t>
      </w:r>
      <w:r>
        <w:t xml:space="preserve">didn’t </w:t>
      </w:r>
      <w:r>
        <w:t xml:space="preserve">make </w:t>
      </w:r>
      <w:r>
        <w:t xml:space="preserve">my </w:t>
      </w:r>
      <w:r>
        <w:t xml:space="preserve">list? </w:t>
      </w:r>
      <w:r>
        <w:t>(Bạn có đường bờ biển yêu thích nào chưa có trong danh sách của tôi không?)</w:t>
      </w:r>
    </w:p>
    <w:p>
      <w:pPr>
        <w:pStyle w:val="CustomStyle"/>
      </w:pPr>
      <w:r>
        <w:t xml:space="preserve">7. </w:t>
      </w:r>
      <w:r>
        <w:rPr>
          <w:b/>
        </w:rPr>
        <w:t>native</w:t>
      </w:r>
      <w:r>
        <w:t xml:space="preserve"> (adj) Bản địa</w:t>
      </w:r>
    </w:p>
    <w:p>
      <w:pPr>
        <w:pStyle w:val="CustomStyle"/>
      </w:pPr>
      <w:r>
        <w:t xml:space="preserve">  </w:t>
      </w:r>
      <w:r>
        <w:t xml:space="preserve">When </w:t>
      </w:r>
      <w:r>
        <w:t xml:space="preserve">you </w:t>
      </w:r>
      <w:r>
        <w:t xml:space="preserve">visit </w:t>
      </w:r>
      <w:r>
        <w:t xml:space="preserve">a </w:t>
      </w:r>
      <w:r>
        <w:t xml:space="preserve">new </w:t>
      </w:r>
      <w:r>
        <w:t xml:space="preserve">place, </w:t>
      </w:r>
      <w:r>
        <w:t xml:space="preserve">talk </w:t>
      </w:r>
      <w:r>
        <w:t xml:space="preserve">to </w:t>
      </w:r>
      <w:r>
        <w:t xml:space="preserve">the </w:t>
      </w:r>
      <w:r>
        <w:rPr>
          <w:b/>
        </w:rPr>
        <w:t xml:space="preserve">native </w:t>
      </w:r>
      <w:r>
        <w:t xml:space="preserve">people. </w:t>
      </w:r>
      <w:r>
        <w:t>(Khi bạn ghé thăm một địa điểm mới, hãy nói chuyện với người dân bản địa.)</w:t>
      </w:r>
    </w:p>
    <w:p>
      <w:pPr>
        <w:pStyle w:val="CustomStyle"/>
      </w:pPr>
      <w:r>
        <w:t xml:space="preserve">8. </w:t>
      </w:r>
      <w:r>
        <w:rPr>
          <w:b/>
        </w:rPr>
        <w:t>unique</w:t>
      </w:r>
      <w:r>
        <w:t xml:space="preserve"> (adj) Độc nhất vô nhị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long </w:t>
      </w:r>
      <w:r>
        <w:t xml:space="preserve">fences </w:t>
      </w:r>
      <w:r>
        <w:t xml:space="preserve">around </w:t>
      </w:r>
      <w:r>
        <w:t xml:space="preserve">the </w:t>
      </w:r>
      <w:r>
        <w:t xml:space="preserve">sheep </w:t>
      </w:r>
      <w:r>
        <w:t xml:space="preserve">farms </w:t>
      </w:r>
      <w:r>
        <w:t xml:space="preserve">in </w:t>
      </w:r>
      <w:r>
        <w:t xml:space="preserve">Australia </w:t>
      </w:r>
      <w:r>
        <w:t xml:space="preserve">are </w:t>
      </w:r>
      <w:r>
        <w:rPr>
          <w:b/>
        </w:rPr>
        <w:t xml:space="preserve">unique. </w:t>
      </w:r>
      <w:r>
        <w:t xml:space="preserve">You </w:t>
      </w:r>
      <w:r>
        <w:t xml:space="preserve">can’t </w:t>
      </w:r>
      <w:r>
        <w:t xml:space="preserve">find </w:t>
      </w:r>
      <w:r>
        <w:t xml:space="preserve">them </w:t>
      </w:r>
      <w:r>
        <w:t xml:space="preserve">anywhere </w:t>
      </w:r>
      <w:r>
        <w:t xml:space="preserve">else </w:t>
      </w:r>
      <w:r>
        <w:t xml:space="preserve">in </w:t>
      </w:r>
      <w:r>
        <w:t xml:space="preserve">the </w:t>
      </w:r>
      <w:r>
        <w:t xml:space="preserve">world. </w:t>
      </w:r>
      <w:r>
        <w:t>(Hàng rào dài khắp các nông trại cừu ở Úc thì độc nhất vô nhị. Bạn không thể tìm thấy chúng ở bất cứ đâu trên thế giới.)</w:t>
      </w:r>
    </w:p>
    <w:p>
      <w:pPr>
        <w:pStyle w:val="CustomStyle"/>
      </w:pPr>
      <w:r>
        <w:t xml:space="preserve">9. </w:t>
      </w:r>
      <w:r>
        <w:rPr>
          <w:b/>
        </w:rPr>
        <w:t>ancient</w:t>
      </w:r>
      <w:r>
        <w:t xml:space="preserve"> (adj) Cổ</w:t>
      </w:r>
    </w:p>
    <w:p>
      <w:pPr>
        <w:pStyle w:val="CustomStyle"/>
      </w:pPr>
      <w:r>
        <w:t xml:space="preserve">  </w:t>
      </w:r>
      <w:r>
        <w:t xml:space="preserve">Scotland </w:t>
      </w:r>
      <w:r>
        <w:t xml:space="preserve">is </w:t>
      </w:r>
      <w:r>
        <w:t xml:space="preserve">famous </w:t>
      </w:r>
      <w:r>
        <w:t xml:space="preserve">for </w:t>
      </w:r>
      <w:r>
        <w:t xml:space="preserve">its </w:t>
      </w:r>
      <w:r>
        <w:t xml:space="preserve">long </w:t>
      </w:r>
      <w:r>
        <w:t xml:space="preserve">history </w:t>
      </w:r>
      <w:r>
        <w:t xml:space="preserve">and </w:t>
      </w:r>
      <w:r>
        <w:rPr>
          <w:b/>
        </w:rPr>
        <w:t xml:space="preserve">ancient </w:t>
      </w:r>
      <w:r>
        <w:t xml:space="preserve">castles. </w:t>
      </w:r>
      <w:r>
        <w:t>(Scotland nổi tiếng với lịch sử lâu đời và lâu đài cổ.)</w:t>
      </w:r>
    </w:p>
    <w:p>
      <w:pPr>
        <w:pStyle w:val="CustomStyle"/>
      </w:pPr>
      <w:r>
        <w:t xml:space="preserve">10. </w:t>
      </w:r>
      <w:r>
        <w:rPr>
          <w:b/>
        </w:rPr>
        <w:t>valley</w:t>
      </w:r>
      <w:r>
        <w:t xml:space="preserve"> (n) Thung lũng</w:t>
      </w:r>
    </w:p>
    <w:p>
      <w:pPr>
        <w:pStyle w:val="CustomStyle"/>
      </w:pPr>
      <w:r>
        <w:t xml:space="preserve">  </w:t>
      </w:r>
      <w:r>
        <w:t xml:space="preserve">From </w:t>
      </w:r>
      <w:r>
        <w:t xml:space="preserve">the </w:t>
      </w:r>
      <w:r>
        <w:t xml:space="preserve">top </w:t>
      </w:r>
      <w:r>
        <w:t xml:space="preserve">of </w:t>
      </w:r>
      <w:r>
        <w:t xml:space="preserve">the </w:t>
      </w:r>
      <w:r>
        <w:t xml:space="preserve">mountain, </w:t>
      </w:r>
      <w:r>
        <w:t xml:space="preserve">we </w:t>
      </w:r>
      <w:r>
        <w:t xml:space="preserve">had </w:t>
      </w:r>
      <w:r>
        <w:t xml:space="preserve">an </w:t>
      </w:r>
      <w:r>
        <w:t xml:space="preserve">amazing </w:t>
      </w:r>
      <w:r>
        <w:t xml:space="preserve">view </w:t>
      </w:r>
      <w:r>
        <w:t xml:space="preserve">of </w:t>
      </w:r>
      <w:r>
        <w:t xml:space="preserve">the </w:t>
      </w:r>
      <w:r>
        <w:rPr>
          <w:b/>
        </w:rPr>
        <w:t xml:space="preserve">valley </w:t>
      </w:r>
      <w:r>
        <w:t xml:space="preserve"> </w:t>
      </w:r>
      <w:r>
        <w:t xml:space="preserve">below. </w:t>
      </w:r>
      <w:r>
        <w:t>(Từ đỉnh ngọn núi, chúng tôi đã có góc tuyệt đẹp của thung lũng bên dưới.)</w:t>
      </w:r>
    </w:p>
    <w:p>
      <w:pPr>
        <w:pStyle w:val="CustomStyle"/>
      </w:pPr>
      <w:r>
        <w:t xml:space="preserve">11. </w:t>
      </w:r>
      <w:r>
        <w:rPr>
          <w:b/>
        </w:rPr>
        <w:t>symbol</w:t>
      </w:r>
      <w:r>
        <w:t xml:space="preserve"> (n) Biểu tượng</w:t>
      </w:r>
    </w:p>
    <w:p>
      <w:pPr>
        <w:pStyle w:val="CustomStyle"/>
      </w:pPr>
      <w:r>
        <w:t xml:space="preserve">  </w:t>
      </w:r>
      <w:r>
        <w:rPr>
          <w:b/>
        </w:rPr>
        <w:t xml:space="preserve">Symbol </w:t>
      </w:r>
      <w:r>
        <w:t xml:space="preserve">is </w:t>
      </w:r>
      <w:r>
        <w:t xml:space="preserve">an </w:t>
      </w:r>
      <w:r>
        <w:t xml:space="preserve">object </w:t>
      </w:r>
      <w:r>
        <w:t xml:space="preserve">representing </w:t>
      </w:r>
      <w:r>
        <w:t xml:space="preserve">a </w:t>
      </w:r>
      <w:r>
        <w:t xml:space="preserve">place. </w:t>
      </w:r>
      <w:r>
        <w:t>(Biểu tượng là một vật đại diện cho một địa điểm )</w:t>
      </w:r>
    </w:p>
    <w:p>
      <w:pPr>
        <w:pStyle w:val="CustomStyle"/>
      </w:pPr>
      <w:r>
        <w:t xml:space="preserve">12. </w:t>
      </w:r>
      <w:r>
        <w:rPr>
          <w:b/>
        </w:rPr>
        <w:t>boat ride</w:t>
      </w:r>
      <w:r>
        <w:t xml:space="preserve"> (n.phr) Đi tàu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going </w:t>
      </w:r>
      <w:r>
        <w:t xml:space="preserve">to </w:t>
      </w:r>
      <w:r>
        <w:t xml:space="preserve">take </w:t>
      </w:r>
      <w:r>
        <w:t xml:space="preserve">a </w:t>
      </w:r>
      <w:r>
        <w:t xml:space="preserve">boat </w:t>
      </w:r>
      <w:r>
        <w:t xml:space="preserve">ride </w:t>
      </w:r>
      <w:r>
        <w:t xml:space="preserve">next </w:t>
      </w:r>
      <w:r>
        <w:t xml:space="preserve">month. </w:t>
      </w:r>
      <w:r>
        <w:t>(Tôi sẽ đi tàu vào tháng tới)</w:t>
      </w:r>
    </w:p>
    <w:p>
      <w:pPr>
        <w:pStyle w:val="CustomStyle"/>
      </w:pPr>
      <w:r>
        <w:t xml:space="preserve">13. </w:t>
      </w:r>
      <w:r>
        <w:rPr>
          <w:b/>
        </w:rPr>
        <w:t>tower</w:t>
      </w:r>
      <w:r>
        <w:t xml:space="preserve"> (n) Tháp</w:t>
      </w:r>
    </w:p>
    <w:p>
      <w:pPr>
        <w:pStyle w:val="CustomStyle"/>
      </w:pPr>
      <w:r>
        <w:t xml:space="preserve">  </w:t>
      </w:r>
      <w:r>
        <w:rPr>
          <w:b/>
        </w:rPr>
        <w:t xml:space="preserve">Tower </w:t>
      </w:r>
      <w:r>
        <w:t xml:space="preserve">is </w:t>
      </w:r>
      <w:r>
        <w:t xml:space="preserve">a </w:t>
      </w:r>
      <w:r>
        <w:t xml:space="preserve">tall </w:t>
      </w:r>
      <w:r>
        <w:t xml:space="preserve">narrow </w:t>
      </w:r>
      <w:r>
        <w:t xml:space="preserve">building </w:t>
      </w:r>
      <w:r>
        <w:t xml:space="preserve">with </w:t>
      </w:r>
      <w:r>
        <w:t xml:space="preserve">a </w:t>
      </w:r>
      <w:r>
        <w:t xml:space="preserve">small </w:t>
      </w:r>
      <w:r>
        <w:t xml:space="preserve">top. </w:t>
      </w:r>
      <w:r>
        <w:t>(Tháp là một tòa nhà cao hẹp với  đỉnh nhỏ.)</w:t>
      </w:r>
    </w:p>
    <w:p>
      <w:pPr>
        <w:pStyle w:val="CustomStyle"/>
      </w:pPr>
      <w:r>
        <w:t xml:space="preserve">14. </w:t>
      </w:r>
      <w:r>
        <w:rPr>
          <w:b/>
        </w:rPr>
        <w:t>show</w:t>
      </w:r>
      <w:r>
        <w:t xml:space="preserve"> (v)  thể hiện</w:t>
      </w:r>
    </w:p>
    <w:p>
      <w:pPr>
        <w:pStyle w:val="CustomStyle"/>
      </w:pPr>
      <w:r>
        <w:t xml:space="preserve">  </w:t>
      </w:r>
      <w:r>
        <w:t xml:space="preserve">Could </w:t>
      </w:r>
      <w:r>
        <w:t xml:space="preserve">you </w:t>
      </w:r>
      <w:r>
        <w:rPr>
          <w:b/>
        </w:rPr>
        <w:t xml:space="preserve">show </w:t>
      </w:r>
      <w:r>
        <w:t xml:space="preserve">me </w:t>
      </w:r>
      <w:r>
        <w:t xml:space="preserve">Singapore </w:t>
      </w:r>
      <w:r>
        <w:t xml:space="preserve">on </w:t>
      </w:r>
      <w:r>
        <w:t xml:space="preserve">this </w:t>
      </w:r>
      <w:r>
        <w:t xml:space="preserve">map? </w:t>
      </w:r>
      <w:r>
        <w:t>(Bạn có thể chỉ cho  tôi Singapore trên bản đồ này không?)</w:t>
      </w:r>
    </w:p>
    <w:p>
      <w:pPr>
        <w:pStyle w:val="CustomStyle"/>
      </w:pPr>
      <w:r>
        <w:t xml:space="preserve">15. </w:t>
      </w:r>
      <w:r>
        <w:rPr>
          <w:b/>
        </w:rPr>
        <w:t>state</w:t>
      </w:r>
      <w:r>
        <w:t xml:space="preserve"> (n) Bang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many </w:t>
      </w:r>
      <w:r>
        <w:rPr>
          <w:b/>
        </w:rPr>
        <w:t xml:space="preserve">states </w:t>
      </w:r>
      <w:r>
        <w:t xml:space="preserve">are </w:t>
      </w:r>
      <w:r>
        <w:t xml:space="preserve">there </w:t>
      </w:r>
      <w:r>
        <w:t xml:space="preserve">in </w:t>
      </w:r>
      <w:r>
        <w:t xml:space="preserve">the </w:t>
      </w:r>
      <w:r>
        <w:t xml:space="preserve">USA? </w:t>
      </w:r>
      <w:r>
        <w:t>(Mỹ có bao nhiêu bang?)</w:t>
      </w:r>
    </w:p>
    <w:p>
      <w:pPr>
        <w:pStyle w:val="CustomStyle"/>
      </w:pPr>
      <w:r>
        <w:t xml:space="preserve">16. </w:t>
      </w:r>
      <w:r>
        <w:rPr>
          <w:b/>
        </w:rPr>
        <w:t>official language</w:t>
      </w:r>
      <w:r>
        <w:t xml:space="preserve"> (n.phr) Ngôn ngữ chính thống</w:t>
      </w:r>
    </w:p>
    <w:p>
      <w:pPr>
        <w:pStyle w:val="CustomStyle"/>
      </w:pPr>
      <w:r>
        <w:t xml:space="preserve">  </w:t>
      </w:r>
      <w:r>
        <w:t xml:space="preserve">Is </w:t>
      </w:r>
      <w:r>
        <w:t xml:space="preserve">English </w:t>
      </w:r>
      <w:r>
        <w:t xml:space="preserve">an </w:t>
      </w:r>
      <w:r>
        <w:t xml:space="preserve">official </w:t>
      </w:r>
      <w:r>
        <w:t xml:space="preserve">language </w:t>
      </w:r>
      <w:r>
        <w:t xml:space="preserve">in </w:t>
      </w:r>
      <w:r>
        <w:t xml:space="preserve">Malaysia? </w:t>
      </w:r>
      <w:r>
        <w:t>(Tiếng Anh có phải ngôn ngữ chính thống của người Malaysia?.)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attraction</w:t>
      </w:r>
      <w:r>
        <w:t xml:space="preserve"> (n) Sự thu hút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London </w:t>
      </w:r>
      <w:r>
        <w:t xml:space="preserve">Eye </w:t>
      </w:r>
      <w:r>
        <w:t xml:space="preserve">is </w:t>
      </w:r>
      <w:r>
        <w:t xml:space="preserve">a </w:t>
      </w:r>
      <w:r>
        <w:t xml:space="preserve">great </w:t>
      </w:r>
      <w:r>
        <w:rPr>
          <w:b/>
        </w:rPr>
        <w:t xml:space="preserve">attraction </w:t>
      </w:r>
      <w:r>
        <w:t xml:space="preserve">in </w:t>
      </w:r>
      <w:r>
        <w:t xml:space="preserve">London. </w:t>
      </w:r>
      <w:r>
        <w:t>(London Eye là điểm tham quan tuyệt vời ở Anh)</w:t>
      </w:r>
    </w:p>
    <w:p>
      <w:pPr>
        <w:pStyle w:val="CustomStyle"/>
      </w:pPr>
      <w:r>
        <w:t xml:space="preserve">2. </w:t>
      </w:r>
      <w:r>
        <w:rPr>
          <w:b/>
        </w:rPr>
        <w:t>countryside</w:t>
      </w:r>
      <w:r>
        <w:t xml:space="preserve"> (n) Miền quê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love </w:t>
      </w:r>
      <w:r>
        <w:t xml:space="preserve">the </w:t>
      </w:r>
      <w:r>
        <w:t xml:space="preserve">New </w:t>
      </w:r>
      <w:r>
        <w:t xml:space="preserve">Zealand’s </w:t>
      </w:r>
      <w:r>
        <w:rPr>
          <w:b/>
        </w:rPr>
        <w:t xml:space="preserve">countryside </w:t>
      </w:r>
      <w:r>
        <w:t>(Tôi yêu miền quê ở New Zealand.)</w:t>
      </w:r>
    </w:p>
    <w:p>
      <w:pPr>
        <w:pStyle w:val="CustomStyle"/>
      </w:pPr>
      <w:r>
        <w:t xml:space="preserve">3. </w:t>
      </w:r>
      <w:r>
        <w:rPr>
          <w:b/>
        </w:rPr>
        <w:t>Statue of Liberty</w:t>
      </w:r>
      <w:r>
        <w:t xml:space="preserve"> (n) Tượng nữ thần tự do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Statue </w:t>
      </w:r>
      <w:r>
        <w:t xml:space="preserve">of </w:t>
      </w:r>
      <w:r>
        <w:t xml:space="preserve">Liberty </w:t>
      </w:r>
      <w:r>
        <w:t xml:space="preserve">is </w:t>
      </w:r>
      <w:r>
        <w:t xml:space="preserve">in </w:t>
      </w:r>
      <w:r>
        <w:t xml:space="preserve">New </w:t>
      </w:r>
      <w:r>
        <w:t xml:space="preserve">York. </w:t>
      </w:r>
      <w:r>
        <w:t>( Tượng nữ thần tự do ở Mỹ.)</w:t>
      </w:r>
    </w:p>
    <w:p>
      <w:pPr>
        <w:pStyle w:val="CustomStyle"/>
      </w:pPr>
      <w:r>
        <w:t xml:space="preserve">4. </w:t>
      </w:r>
      <w:r>
        <w:rPr>
          <w:b/>
        </w:rPr>
        <w:t>consist of</w:t>
      </w:r>
      <w:r>
        <w:t xml:space="preserve"> (phr.v) Bao gồm</w:t>
      </w:r>
    </w:p>
    <w:p>
      <w:pPr>
        <w:pStyle w:val="CustomStyle"/>
      </w:pPr>
      <w:r>
        <w:t xml:space="preserve">  </w:t>
      </w:r>
      <w:r>
        <w:t xml:space="preserve">New </w:t>
      </w:r>
      <w:r>
        <w:t xml:space="preserve">Zealand </w:t>
      </w:r>
      <w:r>
        <w:t xml:space="preserve">consists </w:t>
      </w:r>
      <w:r>
        <w:t xml:space="preserve">of </w:t>
      </w:r>
      <w:r>
        <w:t xml:space="preserve">the </w:t>
      </w:r>
      <w:r>
        <w:t xml:space="preserve">North </w:t>
      </w:r>
      <w:r>
        <w:t xml:space="preserve">Island </w:t>
      </w:r>
      <w:r>
        <w:t xml:space="preserve">and </w:t>
      </w:r>
      <w:r>
        <w:t xml:space="preserve">the </w:t>
      </w:r>
      <w:r>
        <w:t xml:space="preserve">South </w:t>
      </w:r>
      <w:r>
        <w:t xml:space="preserve">Island. </w:t>
      </w:r>
      <w:r>
        <w:t>(New Zealand bao gồm đảo phía Bắc và phía Nam.)</w:t>
      </w:r>
    </w:p>
    <w:p>
      <w:pPr>
        <w:pStyle w:val="CustomStyle"/>
      </w:pPr>
      <w:r>
        <w:t xml:space="preserve">5. </w:t>
      </w:r>
      <w:r>
        <w:rPr>
          <w:b/>
        </w:rPr>
        <w:t>entertainment centres</w:t>
      </w:r>
      <w:r>
        <w:t xml:space="preserve"> (n.phr) Trung tâm giải trí</w:t>
      </w:r>
    </w:p>
    <w:p>
      <w:pPr>
        <w:pStyle w:val="CustomStyle"/>
      </w:pPr>
      <w:r>
        <w:t xml:space="preserve">  </w:t>
      </w:r>
      <w:r>
        <w:t xml:space="preserve">Disneyland </w:t>
      </w:r>
      <w:r>
        <w:t xml:space="preserve">in </w:t>
      </w:r>
      <w:r>
        <w:t xml:space="preserve">California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biggest </w:t>
      </w:r>
      <w:r>
        <w:t xml:space="preserve">entertainment </w:t>
      </w:r>
      <w:r>
        <w:t xml:space="preserve">centres </w:t>
      </w:r>
      <w:r>
        <w:t xml:space="preserve">in </w:t>
      </w:r>
      <w:r>
        <w:t xml:space="preserve">the </w:t>
      </w:r>
      <w:r>
        <w:t xml:space="preserve">world. </w:t>
      </w:r>
      <w:r>
        <w:t>(Disneyland ở California là một trong những trung tâm giải trí lớn nhất thế giới.)</w:t>
      </w:r>
    </w:p>
    <w:p>
      <w:pPr>
        <w:pStyle w:val="CustomStyle"/>
      </w:pPr>
      <w:r>
        <w:t xml:space="preserve">6. </w:t>
      </w:r>
      <w:r>
        <w:rPr>
          <w:b/>
        </w:rPr>
        <w:t>tourist</w:t>
      </w:r>
      <w:r>
        <w:t xml:space="preserve"> (n) Khách du lịch</w:t>
      </w:r>
    </w:p>
    <w:p>
      <w:pPr>
        <w:pStyle w:val="CustomStyle"/>
      </w:pPr>
      <w:r>
        <w:t xml:space="preserve">  </w:t>
      </w:r>
      <w:r>
        <w:t xml:space="preserve">Bangkok </w:t>
      </w:r>
      <w:r>
        <w:t xml:space="preserve">is </w:t>
      </w:r>
      <w:r>
        <w:t xml:space="preserve">the </w:t>
      </w:r>
      <w:r>
        <w:t xml:space="preserve">most </w:t>
      </w:r>
      <w:r>
        <w:t xml:space="preserve">popular </w:t>
      </w:r>
      <w:r>
        <w:t xml:space="preserve">city </w:t>
      </w:r>
      <w:r>
        <w:t xml:space="preserve">for </w:t>
      </w:r>
      <w:r>
        <w:rPr>
          <w:b/>
        </w:rPr>
        <w:t xml:space="preserve">tourists </w:t>
      </w:r>
      <w:r>
        <w:t xml:space="preserve">in </w:t>
      </w:r>
      <w:r>
        <w:t xml:space="preserve">the </w:t>
      </w:r>
      <w:r>
        <w:t xml:space="preserve">Kingdom </w:t>
      </w:r>
      <w:r>
        <w:t xml:space="preserve">of </w:t>
      </w:r>
      <w:r>
        <w:t xml:space="preserve">Thailand. </w:t>
      </w:r>
      <w:r>
        <w:t>(Bangkok là thành phố tiêu biểu cho khách du lịch ở Vương quốc Thái Lan )</w:t>
      </w:r>
    </w:p>
    <w:p>
      <w:pPr>
        <w:pStyle w:val="CustomStyle"/>
      </w:pPr>
      <w:r>
        <w:t xml:space="preserve">7. </w:t>
      </w:r>
      <w:r>
        <w:rPr>
          <w:b/>
        </w:rPr>
        <w:t>bridge</w:t>
      </w:r>
      <w:r>
        <w:t xml:space="preserve"> (n) Cầu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Tower </w:t>
      </w:r>
      <w:r>
        <w:rPr>
          <w:b/>
        </w:rPr>
        <w:t xml:space="preserve">Bridge </w:t>
      </w:r>
      <w:r>
        <w:t xml:space="preserve">in </w:t>
      </w:r>
      <w:r>
        <w:t xml:space="preserve">London </w:t>
      </w:r>
      <w:r>
        <w:t xml:space="preserve">is </w:t>
      </w:r>
      <w:r>
        <w:t xml:space="preserve">over </w:t>
      </w:r>
      <w:r>
        <w:t xml:space="preserve">one </w:t>
      </w:r>
      <w:r>
        <w:t xml:space="preserve">hundred </w:t>
      </w:r>
      <w:r>
        <w:t xml:space="preserve">years </w:t>
      </w:r>
      <w:r>
        <w:t xml:space="preserve">old. </w:t>
      </w:r>
      <w:r>
        <w:t>(Cầu Tháp ở Anh thì hơn trăm tuổi.)</w:t>
      </w:r>
    </w:p>
    <w:p>
      <w:pPr>
        <w:pStyle w:val="CustomStyle"/>
      </w:pPr>
      <w:r>
        <w:t xml:space="preserve">8. </w:t>
      </w:r>
      <w:r>
        <w:rPr>
          <w:b/>
        </w:rPr>
        <w:t>Englishman</w:t>
      </w:r>
      <w:r>
        <w:t xml:space="preserve"> (n) Người Anh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man </w:t>
      </w:r>
      <w:r>
        <w:t xml:space="preserve">sitting </w:t>
      </w:r>
      <w:r>
        <w:t xml:space="preserve">next </w:t>
      </w:r>
      <w:r>
        <w:t xml:space="preserve">to </w:t>
      </w:r>
      <w:r>
        <w:t xml:space="preserve">her </w:t>
      </w:r>
      <w:r>
        <w:t xml:space="preserve">is </w:t>
      </w:r>
      <w:r>
        <w:t xml:space="preserve">an </w:t>
      </w:r>
      <w:r>
        <w:rPr>
          <w:b/>
        </w:rPr>
        <w:t xml:space="preserve">Englishman. </w:t>
      </w:r>
      <w:r>
        <w:t>(Người đàn ông ngồi gần cô ấy là người Anh.)</w:t>
      </w:r>
    </w:p>
    <w:p>
      <w:pPr>
        <w:pStyle w:val="CustomStyle"/>
      </w:pPr>
      <w:r>
        <w:t xml:space="preserve">9. </w:t>
      </w:r>
      <w:r>
        <w:rPr>
          <w:b/>
        </w:rPr>
        <w:t>run through</w:t>
      </w:r>
      <w:r>
        <w:t xml:space="preserve"> (phr.v) Chảy qua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River </w:t>
      </w:r>
      <w:r>
        <w:t xml:space="preserve">Thames </w:t>
      </w:r>
      <w:r>
        <w:t xml:space="preserve">runs </w:t>
      </w:r>
      <w:r>
        <w:t xml:space="preserve">through </w:t>
      </w:r>
      <w:r>
        <w:t xml:space="preserve">London. </w:t>
      </w:r>
      <w:r>
        <w:t>(Sông Thames chảy qua nước Anh)</w:t>
      </w:r>
    </w:p>
    <w:p>
      <w:pPr>
        <w:pStyle w:val="CustomStyle"/>
      </w:pPr>
      <w:r>
        <w:t xml:space="preserve">10. </w:t>
      </w:r>
      <w:r>
        <w:rPr>
          <w:b/>
        </w:rPr>
        <w:t>present</w:t>
      </w:r>
      <w:r>
        <w:t xml:space="preserve"> (n) Món quà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Statue </w:t>
      </w:r>
      <w:r>
        <w:t xml:space="preserve">of </w:t>
      </w:r>
      <w:r>
        <w:t xml:space="preserve">Liberty </w:t>
      </w:r>
      <w:r>
        <w:t xml:space="preserve">was </w:t>
      </w:r>
      <w:r>
        <w:t xml:space="preserve">a </w:t>
      </w:r>
      <w:r>
        <w:rPr>
          <w:b/>
        </w:rPr>
        <w:t xml:space="preserve">present </w:t>
      </w:r>
      <w:r>
        <w:t xml:space="preserve">from </w:t>
      </w:r>
      <w:r>
        <w:t xml:space="preserve">France. </w:t>
      </w:r>
      <w:r>
        <w:t>(Tượng nữ thần tự do là món quà từ Pháp.)</w:t>
      </w:r>
    </w:p>
    <w:p>
      <w:pPr>
        <w:pStyle w:val="CustomStyle"/>
      </w:pPr>
      <w:r>
        <w:t xml:space="preserve">11. </w:t>
      </w:r>
      <w:r>
        <w:rPr>
          <w:b/>
        </w:rPr>
        <w:t>red telephone box</w:t>
      </w:r>
      <w:r>
        <w:t xml:space="preserve"> (n.phr) Tủ điện thoại đỏ</w:t>
      </w:r>
    </w:p>
    <w:p>
      <w:pPr>
        <w:pStyle w:val="CustomStyle"/>
      </w:pPr>
      <w:r>
        <w:t xml:space="preserve">  </w:t>
      </w:r>
      <w:r>
        <w:t xml:space="preserve">When </w:t>
      </w:r>
      <w:r>
        <w:t xml:space="preserve">can </w:t>
      </w:r>
      <w:r>
        <w:t xml:space="preserve">you </w:t>
      </w:r>
      <w:r>
        <w:t xml:space="preserve">see </w:t>
      </w:r>
      <w:r>
        <w:t xml:space="preserve">a </w:t>
      </w:r>
      <w:r>
        <w:t xml:space="preserve">red </w:t>
      </w:r>
      <w:r>
        <w:t xml:space="preserve">telephone </w:t>
      </w:r>
      <w:r>
        <w:t xml:space="preserve">box? </w:t>
      </w:r>
      <w:r>
        <w:t>(Khi nào bạn có thể dùng tủ điện thoại?)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traditional festivals</w:t>
      </w:r>
      <w:r>
        <w:t xml:space="preserve"> (n.phr) Lễ hội truyền thống</w:t>
      </w:r>
    </w:p>
    <w:p>
      <w:pPr>
        <w:pStyle w:val="CustomStyle"/>
      </w:pPr>
      <w:r>
        <w:t xml:space="preserve">  </w:t>
      </w:r>
      <w:r>
        <w:t xml:space="preserve">Scottish </w:t>
      </w:r>
      <w:r>
        <w:t xml:space="preserve">men </w:t>
      </w:r>
      <w:r>
        <w:t xml:space="preserve">wear </w:t>
      </w:r>
      <w:r>
        <w:t xml:space="preserve">kilts, </w:t>
      </w:r>
      <w:r>
        <w:t xml:space="preserve">short </w:t>
      </w:r>
      <w:r>
        <w:t xml:space="preserve">skirts </w:t>
      </w:r>
      <w:r>
        <w:t xml:space="preserve">at </w:t>
      </w:r>
      <w:r>
        <w:t xml:space="preserve">their </w:t>
      </w:r>
      <w:r>
        <w:t xml:space="preserve">traditional </w:t>
      </w:r>
      <w:r>
        <w:t xml:space="preserve">festivals. </w:t>
      </w:r>
      <w:r>
        <w:t>(Đàn ông Scotland mặc váy ngắn tại lễ hội truyền thống.)</w:t>
      </w:r>
    </w:p>
    <w:p>
      <w:pPr>
        <w:pStyle w:val="CustomStyle"/>
      </w:pPr>
      <w:r>
        <w:t xml:space="preserve">2. </w:t>
      </w:r>
      <w:r>
        <w:rPr>
          <w:b/>
        </w:rPr>
        <w:t>visitor</w:t>
      </w:r>
      <w:r>
        <w:t xml:space="preserve"> (n) Khách tham quan</w:t>
      </w:r>
    </w:p>
    <w:p>
      <w:pPr>
        <w:pStyle w:val="CustomStyle"/>
      </w:pPr>
      <w:r>
        <w:t xml:space="preserve">  </w:t>
      </w:r>
      <w:r>
        <w:t xml:space="preserve">In </w:t>
      </w:r>
      <w:r>
        <w:t xml:space="preserve">2019, </w:t>
      </w:r>
      <w:r>
        <w:t xml:space="preserve">Walt </w:t>
      </w:r>
      <w:r>
        <w:t xml:space="preserve">Disney </w:t>
      </w:r>
      <w:r>
        <w:t xml:space="preserve">World </w:t>
      </w:r>
      <w:r>
        <w:t xml:space="preserve">in </w:t>
      </w:r>
      <w:r>
        <w:t xml:space="preserve">California </w:t>
      </w:r>
      <w:r>
        <w:t xml:space="preserve">attracted </w:t>
      </w:r>
      <w:r>
        <w:t xml:space="preserve">nearly </w:t>
      </w:r>
      <w:r>
        <w:t xml:space="preserve">21 </w:t>
      </w:r>
      <w:r>
        <w:t xml:space="preserve">million </w:t>
      </w:r>
      <w:r>
        <w:t xml:space="preserve">visitors. </w:t>
      </w:r>
      <w:r>
        <w:t>(Năm 2019, Walt Disney World ở California thu hút gần 21 triệu khách tham quan.)</w:t>
      </w:r>
    </w:p>
    <w:p>
      <w:pPr>
        <w:pStyle w:val="CustomStyle"/>
      </w:pPr>
      <w:r>
        <w:t xml:space="preserve">3. </w:t>
      </w:r>
      <w:r>
        <w:rPr>
          <w:b/>
        </w:rPr>
        <w:t>clean</w:t>
      </w:r>
      <w:r>
        <w:t xml:space="preserve"> (adj) Sạch</w:t>
      </w:r>
    </w:p>
    <w:p>
      <w:pPr>
        <w:pStyle w:val="CustomStyle"/>
      </w:pPr>
      <w:r>
        <w:t xml:space="preserve">  </w:t>
      </w:r>
      <w:r>
        <w:t xml:space="preserve">New </w:t>
      </w:r>
      <w:r>
        <w:t xml:space="preserve">Zealand </w:t>
      </w:r>
      <w:r>
        <w:t xml:space="preserve">has </w:t>
      </w:r>
      <w:r>
        <w:t xml:space="preserve">the </w:t>
      </w:r>
      <w:r>
        <w:t xml:space="preserve">cleanest </w:t>
      </w:r>
      <w:r>
        <w:t xml:space="preserve">and </w:t>
      </w:r>
      <w:r>
        <w:t xml:space="preserve">safest </w:t>
      </w:r>
      <w:r>
        <w:t xml:space="preserve">air </w:t>
      </w:r>
      <w:r>
        <w:t xml:space="preserve">on </w:t>
      </w:r>
      <w:r>
        <w:t xml:space="preserve">the </w:t>
      </w:r>
      <w:r>
        <w:t xml:space="preserve">planet. </w:t>
      </w:r>
      <w:r>
        <w:t>(New Zealand có không khí sạch và an toàn nhất khắp hành tinh)</w:t>
      </w:r>
    </w:p>
    <w:p>
      <w:pPr>
        <w:pStyle w:val="CustomStyle"/>
      </w:pPr>
      <w:r>
        <w:t xml:space="preserve">4. </w:t>
      </w:r>
      <w:r>
        <w:rPr>
          <w:b/>
        </w:rPr>
        <w:t>snake</w:t>
      </w:r>
      <w:r>
        <w:t xml:space="preserve"> (n) Rắn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are </w:t>
      </w:r>
      <w:r>
        <w:t xml:space="preserve">no </w:t>
      </w:r>
      <w:r>
        <w:rPr>
          <w:b/>
        </w:rPr>
        <w:t xml:space="preserve">snakes </w:t>
      </w:r>
      <w:r>
        <w:t xml:space="preserve">in </w:t>
      </w:r>
      <w:r>
        <w:t xml:space="preserve">New </w:t>
      </w:r>
      <w:r>
        <w:t xml:space="preserve">Zealand. </w:t>
      </w:r>
      <w:r>
        <w:t>(Ở New Zealand không có rắn)</w:t>
      </w:r>
    </w:p>
    <w:p>
      <w:pPr>
        <w:pStyle w:val="CustomStyle"/>
      </w:pPr>
      <w:r>
        <w:t xml:space="preserve">5. </w:t>
      </w:r>
      <w:r>
        <w:rPr>
          <w:b/>
        </w:rPr>
        <w:t>lake</w:t>
      </w:r>
      <w:r>
        <w:t xml:space="preserve"> (n) Hồ</w:t>
      </w:r>
    </w:p>
    <w:p>
      <w:pPr>
        <w:pStyle w:val="CustomStyle"/>
      </w:pPr>
      <w:r>
        <w:t xml:space="preserve">  </w:t>
      </w:r>
      <w:r>
        <w:t xml:space="preserve">More </w:t>
      </w:r>
      <w:r>
        <w:t xml:space="preserve">than </w:t>
      </w:r>
      <w:r>
        <w:t xml:space="preserve">half </w:t>
      </w:r>
      <w:r>
        <w:t xml:space="preserve">of </w:t>
      </w:r>
      <w:r>
        <w:t xml:space="preserve">all </w:t>
      </w:r>
      <w:r>
        <w:t xml:space="preserve">the </w:t>
      </w:r>
      <w:r>
        <w:rPr>
          <w:b/>
        </w:rPr>
        <w:t xml:space="preserve">lakes </w:t>
      </w:r>
      <w:r>
        <w:t xml:space="preserve">in </w:t>
      </w:r>
      <w:r>
        <w:t xml:space="preserve">the </w:t>
      </w:r>
      <w:r>
        <w:t xml:space="preserve">world </w:t>
      </w:r>
      <w:r>
        <w:t xml:space="preserve">are </w:t>
      </w:r>
      <w:r>
        <w:t xml:space="preserve">in </w:t>
      </w:r>
      <w:r>
        <w:t xml:space="preserve">Canada. </w:t>
      </w:r>
      <w:r>
        <w:t>(Hơn một nữa hồ trên thế giới ở Canada.)</w:t>
      </w:r>
    </w:p>
    <w:p>
      <w:pPr>
        <w:pStyle w:val="CustomStyle"/>
      </w:pPr>
      <w:r>
        <w:t xml:space="preserve">6. </w:t>
      </w:r>
      <w:r>
        <w:rPr>
          <w:b/>
        </w:rPr>
        <w:t>famous for</w:t>
      </w:r>
      <w:r>
        <w:t xml:space="preserve"> (v.phr) Nổi tiếng</w:t>
      </w:r>
    </w:p>
    <w:p>
      <w:pPr>
        <w:pStyle w:val="CustomStyle"/>
      </w:pPr>
      <w:r>
        <w:t xml:space="preserve">  </w:t>
      </w:r>
      <w:r>
        <w:t xml:space="preserve">Australia </w:t>
      </w:r>
      <w:r>
        <w:t xml:space="preserve">is </w:t>
      </w:r>
      <w:r>
        <w:t xml:space="preserve">famous </w:t>
      </w:r>
      <w:r>
        <w:t xml:space="preserve">for </w:t>
      </w:r>
      <w:r>
        <w:t xml:space="preserve">its </w:t>
      </w:r>
      <w:r>
        <w:t xml:space="preserve">kangaroos. </w:t>
      </w:r>
      <w:r>
        <w:t>(Úc nổi tiếng với những chú chuột túi.)</w:t>
      </w:r>
    </w:p>
    <w:p>
      <w:pPr>
        <w:pStyle w:val="CustomStyle"/>
      </w:pPr>
      <w:r>
        <w:t xml:space="preserve">7. </w:t>
      </w:r>
      <w:r>
        <w:rPr>
          <w:b/>
        </w:rPr>
        <w:t>lie</w:t>
      </w:r>
      <w:r>
        <w:t xml:space="preserve"> (v) Nằm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USA </w:t>
      </w:r>
      <w:r>
        <w:rPr>
          <w:b/>
        </w:rPr>
        <w:t xml:space="preserve">lies </w:t>
      </w:r>
      <w:r>
        <w:t xml:space="preserve">close </w:t>
      </w:r>
      <w:r>
        <w:t xml:space="preserve">to </w:t>
      </w:r>
      <w:r>
        <w:t xml:space="preserve">the </w:t>
      </w:r>
      <w:r>
        <w:t xml:space="preserve">North </w:t>
      </w:r>
      <w:r>
        <w:t xml:space="preserve">Pole </w:t>
      </w:r>
      <w:r>
        <w:t xml:space="preserve">and </w:t>
      </w:r>
      <w:r>
        <w:t xml:space="preserve">is </w:t>
      </w:r>
      <w:r>
        <w:t xml:space="preserve">very </w:t>
      </w:r>
      <w:r>
        <w:t xml:space="preserve">cold </w:t>
      </w:r>
      <w:r>
        <w:t xml:space="preserve">in </w:t>
      </w:r>
      <w:r>
        <w:t xml:space="preserve">winter. </w:t>
      </w:r>
      <w:r>
        <w:t>(Mỹ nằm gần cực Bắc và rất lạnh vào mùa đông)</w:t>
      </w:r>
    </w:p>
    <w:p>
      <w:pPr>
        <w:pStyle w:val="CustomStyle"/>
      </w:pPr>
      <w:r>
        <w:t xml:space="preserve">8. </w:t>
      </w:r>
      <w:r>
        <w:rPr>
          <w:b/>
        </w:rPr>
        <w:t>royal family</w:t>
      </w:r>
      <w:r>
        <w:t xml:space="preserve"> (n.phr) gia đình hoàng gia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UK </w:t>
      </w:r>
      <w:r>
        <w:t xml:space="preserve">is </w:t>
      </w:r>
      <w:r>
        <w:t xml:space="preserve">famous </w:t>
      </w:r>
      <w:r>
        <w:t xml:space="preserve">for </w:t>
      </w:r>
      <w:r>
        <w:t xml:space="preserve">its </w:t>
      </w:r>
      <w:r>
        <w:t xml:space="preserve">royal </w:t>
      </w:r>
      <w:r>
        <w:t xml:space="preserve"> </w:t>
      </w:r>
      <w:r>
        <w:t xml:space="preserve">family. </w:t>
      </w:r>
      <w:r>
        <w:t>(Nước Anh nổi tiếng với gia đình hoàng gia.)</w:t>
      </w:r>
    </w:p>
    <w:p>
      <w:pPr>
        <w:pStyle w:val="CustomStyle"/>
      </w:pPr>
      <w:r>
        <w:t xml:space="preserve">9. </w:t>
      </w:r>
      <w:r>
        <w:rPr>
          <w:b/>
        </w:rPr>
        <w:t>Pacific Ocean</w:t>
      </w:r>
      <w:r>
        <w:t xml:space="preserve"> (n) Thái Bình Dương</w:t>
      </w:r>
    </w:p>
    <w:p>
      <w:pPr>
        <w:pStyle w:val="CustomStyle"/>
      </w:pPr>
      <w:r>
        <w:t xml:space="preserve">  </w:t>
      </w:r>
      <w:r>
        <w:t xml:space="preserve">New </w:t>
      </w:r>
      <w:r>
        <w:t xml:space="preserve">Zealand </w:t>
      </w:r>
      <w:r>
        <w:t xml:space="preserve">is </w:t>
      </w:r>
      <w:r>
        <w:t xml:space="preserve">a </w:t>
      </w:r>
      <w:r>
        <w:t xml:space="preserve">small </w:t>
      </w:r>
      <w:r>
        <w:t xml:space="preserve">island </w:t>
      </w:r>
      <w:r>
        <w:t xml:space="preserve">country </w:t>
      </w:r>
      <w:r>
        <w:t xml:space="preserve">in </w:t>
      </w:r>
      <w:r>
        <w:t xml:space="preserve">the </w:t>
      </w:r>
      <w:r>
        <w:t xml:space="preserve">Pacific </w:t>
      </w:r>
      <w:r>
        <w:t xml:space="preserve">Ocean. </w:t>
      </w:r>
      <w:r>
        <w:t>(New Zealand là một quốc đảo nhỏ ở Thái Bình Dương.)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waterfall</w:t>
      </w:r>
      <w:r>
        <w:t xml:space="preserve"> (n) Thác nước</w:t>
      </w:r>
    </w:p>
    <w:p>
      <w:pPr>
        <w:pStyle w:val="CustomStyle"/>
      </w:pPr>
      <w:r>
        <w:t xml:space="preserve">  </w:t>
      </w:r>
      <w:r>
        <w:t xml:space="preserve">Everywhere </w:t>
      </w:r>
      <w:r>
        <w:t xml:space="preserve">you </w:t>
      </w:r>
      <w:r>
        <w:t xml:space="preserve">go, </w:t>
      </w:r>
      <w:r>
        <w:t xml:space="preserve">you </w:t>
      </w:r>
      <w:r>
        <w:t xml:space="preserve">can </w:t>
      </w:r>
      <w:r>
        <w:t xml:space="preserve">see </w:t>
      </w:r>
      <w:r>
        <w:t xml:space="preserve">amazing </w:t>
      </w:r>
      <w:r>
        <w:t xml:space="preserve">natural </w:t>
      </w:r>
      <w:r>
        <w:t xml:space="preserve">landscapes: </w:t>
      </w:r>
      <w:r>
        <w:t xml:space="preserve">green </w:t>
      </w:r>
      <w:r>
        <w:t xml:space="preserve">mountains, </w:t>
      </w:r>
      <w:r>
        <w:t xml:space="preserve">shining </w:t>
      </w:r>
      <w:r>
        <w:t xml:space="preserve">beaches, </w:t>
      </w:r>
      <w:r>
        <w:t xml:space="preserve">high </w:t>
      </w:r>
      <w:r>
        <w:t xml:space="preserve">waterfalls, </w:t>
      </w:r>
      <w:r>
        <w:t xml:space="preserve">and </w:t>
      </w:r>
      <w:r>
        <w:t xml:space="preserve">ancient </w:t>
      </w:r>
      <w:r>
        <w:t xml:space="preserve">forests. </w:t>
      </w:r>
      <w:r>
        <w:t>(Mọi nơi bạn đến, bạn có thể nhìn thấy phong cảnh thiên nhiên tuyệt đẹp: núi xanh, bãi biển soi sáng, thác nước cao và rừng cổ thụ .)</w:t>
      </w:r>
    </w:p>
    <w:p>
      <w:pPr>
        <w:pStyle w:val="CustomStyle"/>
      </w:pPr>
      <w:r>
        <w:t xml:space="preserve">2. </w:t>
      </w:r>
      <w:r>
        <w:rPr>
          <w:b/>
        </w:rPr>
        <w:t>bushwalking</w:t>
      </w:r>
      <w:r>
        <w:t xml:space="preserve"> (n.phr) Đi bộ xuyên rừng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can </w:t>
      </w:r>
      <w:r>
        <w:t xml:space="preserve">also </w:t>
      </w:r>
      <w:r>
        <w:t xml:space="preserve">find </w:t>
      </w:r>
      <w:r>
        <w:t xml:space="preserve">something </w:t>
      </w:r>
      <w:r>
        <w:t xml:space="preserve">to </w:t>
      </w:r>
      <w:r>
        <w:t xml:space="preserve">do </w:t>
      </w:r>
      <w:r>
        <w:t xml:space="preserve">here: </w:t>
      </w:r>
      <w:r>
        <w:t xml:space="preserve">skiing, </w:t>
      </w:r>
      <w:r>
        <w:t xml:space="preserve">boating </w:t>
      </w:r>
      <w:r>
        <w:t xml:space="preserve">and </w:t>
      </w:r>
      <w:r>
        <w:rPr>
          <w:b/>
        </w:rPr>
        <w:t xml:space="preserve">bushwalking </w:t>
      </w:r>
      <w:r>
        <w:t>(Bạn có thể tìm một số hoạt động để làm ở đây như: trượt tuyết, chèo thuyền và đi bộ xuyên rừng)</w:t>
      </w:r>
    </w:p>
    <w:p>
      <w:pPr>
        <w:pStyle w:val="CustomStyle"/>
      </w:pPr>
      <w:r>
        <w:t xml:space="preserve">3. </w:t>
      </w:r>
      <w:r>
        <w:rPr>
          <w:b/>
        </w:rPr>
        <w:t>be rich in</w:t>
      </w:r>
      <w:r>
        <w:t xml:space="preserve"> (v.phr) Giàu</w:t>
      </w:r>
    </w:p>
    <w:p>
      <w:pPr>
        <w:pStyle w:val="CustomStyle"/>
      </w:pPr>
      <w:r>
        <w:t xml:space="preserve">  </w:t>
      </w:r>
      <w:r>
        <w:t xml:space="preserve">New </w:t>
      </w:r>
      <w:r>
        <w:t xml:space="preserve">Zealand </w:t>
      </w:r>
      <w:r>
        <w:t xml:space="preserve">is </w:t>
      </w:r>
      <w:r>
        <w:t xml:space="preserve">rich </w:t>
      </w:r>
      <w:r>
        <w:t xml:space="preserve">in </w:t>
      </w:r>
      <w:r>
        <w:t xml:space="preserve">culture. </w:t>
      </w:r>
      <w:r>
        <w:t>(Newzealand giàu văn hóa.)</w:t>
      </w:r>
    </w:p>
    <w:p>
      <w:pPr>
        <w:pStyle w:val="CustomStyle"/>
      </w:pPr>
      <w:r>
        <w:t xml:space="preserve">4. </w:t>
      </w:r>
      <w:r>
        <w:rPr>
          <w:b/>
        </w:rPr>
        <w:t>haka dance</w:t>
      </w:r>
      <w:r>
        <w:t xml:space="preserve"> (n.phr) Vũ điệu haka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are </w:t>
      </w:r>
      <w:r>
        <w:t xml:space="preserve">famous </w:t>
      </w:r>
      <w:r>
        <w:t xml:space="preserve">for </w:t>
      </w:r>
      <w:r>
        <w:t xml:space="preserve">their </w:t>
      </w:r>
      <w:r>
        <w:t xml:space="preserve">unique </w:t>
      </w:r>
      <w:r>
        <w:t xml:space="preserve">tatoos </w:t>
      </w:r>
      <w:r>
        <w:t xml:space="preserve">and </w:t>
      </w:r>
      <w:r>
        <w:t xml:space="preserve">haka </w:t>
      </w:r>
      <w:r>
        <w:t xml:space="preserve">dance. </w:t>
      </w:r>
      <w:r>
        <w:t>(Họ thì nổi tiếng cho những hình xăm độc nhất vô nhị và vũ điệu haka.)</w:t>
      </w:r>
    </w:p>
    <w:p>
      <w:pPr>
        <w:pStyle w:val="CustomStyle"/>
      </w:pPr>
      <w:r>
        <w:t xml:space="preserve">5. </w:t>
      </w:r>
      <w:r>
        <w:rPr>
          <w:b/>
        </w:rPr>
        <w:t>experience</w:t>
      </w:r>
      <w:r>
        <w:t xml:space="preserve"> (n) Trải nghiệm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visit </w:t>
      </w:r>
      <w:r>
        <w:t xml:space="preserve">to </w:t>
      </w:r>
      <w:r>
        <w:t xml:space="preserve">this </w:t>
      </w:r>
      <w:r>
        <w:t xml:space="preserve">beautiful </w:t>
      </w:r>
      <w:r>
        <w:t xml:space="preserve">country </w:t>
      </w:r>
      <w:r>
        <w:t xml:space="preserve">will </w:t>
      </w:r>
      <w:r>
        <w:t xml:space="preserve">be </w:t>
      </w:r>
      <w:r>
        <w:t xml:space="preserve">an </w:t>
      </w:r>
      <w:r>
        <w:rPr>
          <w:b/>
        </w:rPr>
        <w:t xml:space="preserve">experience </w:t>
      </w:r>
      <w:r>
        <w:t xml:space="preserve">you </w:t>
      </w:r>
      <w:r>
        <w:t xml:space="preserve">will </w:t>
      </w:r>
      <w:r>
        <w:t xml:space="preserve">never </w:t>
      </w:r>
      <w:r>
        <w:t xml:space="preserve">forget. </w:t>
      </w:r>
      <w:r>
        <w:t>(Một chuyến thăm đến đất nước xinh đẹp này sẽ là một trải nghiệm khó quên)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palace</w:t>
      </w:r>
      <w:r>
        <w:t xml:space="preserve"> (n) Cung điện</w:t>
      </w:r>
    </w:p>
    <w:p>
      <w:pPr>
        <w:pStyle w:val="CustomStyle"/>
      </w:pPr>
      <w:r>
        <w:t xml:space="preserve">  </w:t>
      </w:r>
      <w:r>
        <w:t xml:space="preserve">Go </w:t>
      </w:r>
      <w:r>
        <w:t xml:space="preserve">to </w:t>
      </w:r>
      <w:r>
        <w:t xml:space="preserve">Buckingham </w:t>
      </w:r>
      <w:r>
        <w:rPr>
          <w:b/>
        </w:rPr>
        <w:t xml:space="preserve">Palace </w:t>
      </w:r>
      <w:r>
        <w:t xml:space="preserve">to </w:t>
      </w:r>
      <w:r>
        <w:t xml:space="preserve">visit </w:t>
      </w:r>
      <w:r>
        <w:t xml:space="preserve">the </w:t>
      </w:r>
      <w:r>
        <w:t xml:space="preserve">Queen’s </w:t>
      </w:r>
      <w:r>
        <w:t xml:space="preserve">garden. </w:t>
      </w:r>
      <w:r>
        <w:t>(Đến cung điện Buckingham để thăm vườn của Vương Hậu.)</w:t>
      </w:r>
    </w:p>
    <w:p>
      <w:pPr>
        <w:pStyle w:val="CustomStyle"/>
      </w:pPr>
      <w:r>
        <w:t xml:space="preserve">2. </w:t>
      </w:r>
      <w:r>
        <w:rPr>
          <w:b/>
        </w:rPr>
        <w:t>guard</w:t>
      </w:r>
      <w:r>
        <w:t xml:space="preserve"> (n) Cận vệ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wish </w:t>
      </w:r>
      <w:r>
        <w:t xml:space="preserve">I </w:t>
      </w:r>
      <w:r>
        <w:t xml:space="preserve">could </w:t>
      </w:r>
      <w:r>
        <w:t xml:space="preserve">watch </w:t>
      </w:r>
      <w:r>
        <w:t xml:space="preserve">Changing </w:t>
      </w:r>
      <w:r>
        <w:t xml:space="preserve">of </w:t>
      </w:r>
      <w:r>
        <w:t xml:space="preserve">the </w:t>
      </w:r>
      <w:r>
        <w:rPr>
          <w:b/>
        </w:rPr>
        <w:t xml:space="preserve">Guard. </w:t>
      </w:r>
      <w:r>
        <w:t>(Tôi ước mình có thể xem Changing of the Guard.)</w:t>
      </w:r>
    </w:p>
    <w:p>
      <w:pPr>
        <w:pStyle w:val="CustomStyle"/>
      </w:pPr>
      <w:r>
        <w:t xml:space="preserve">3. </w:t>
      </w:r>
      <w:r>
        <w:rPr>
          <w:b/>
        </w:rPr>
        <w:t>historic</w:t>
      </w:r>
      <w:r>
        <w:t xml:space="preserve"> (adj) Lịch sử</w:t>
      </w:r>
    </w:p>
    <w:p>
      <w:pPr>
        <w:pStyle w:val="CustomStyle"/>
      </w:pPr>
      <w:r>
        <w:t xml:space="preserve">  </w:t>
      </w:r>
      <w:r>
        <w:t xml:space="preserve">On </w:t>
      </w:r>
      <w:r>
        <w:t xml:space="preserve">the </w:t>
      </w:r>
      <w:r>
        <w:t xml:space="preserve">boat </w:t>
      </w:r>
      <w:r>
        <w:t xml:space="preserve">ride, </w:t>
      </w:r>
      <w:r>
        <w:t xml:space="preserve">you </w:t>
      </w:r>
      <w:r>
        <w:t xml:space="preserve">can </w:t>
      </w:r>
      <w:r>
        <w:t xml:space="preserve">see </w:t>
      </w:r>
      <w:r>
        <w:rPr>
          <w:b/>
        </w:rPr>
        <w:t xml:space="preserve">historic </w:t>
      </w:r>
      <w:r>
        <w:t xml:space="preserve">buildings </w:t>
      </w:r>
      <w:r>
        <w:t xml:space="preserve">along </w:t>
      </w:r>
      <w:r>
        <w:t xml:space="preserve">the </w:t>
      </w:r>
      <w:r>
        <w:t xml:space="preserve">river. </w:t>
      </w:r>
      <w:r>
        <w:t>(Trên tàu, bạn có thể nhìn thấy những tòa nhà lịch sử dọc con sông.)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go sightseeing</w:t>
      </w:r>
      <w:r>
        <w:t xml:space="preserve"> (v.phr) Ngắm cảnh</w:t>
      </w:r>
    </w:p>
    <w:p>
      <w:pPr>
        <w:pStyle w:val="CustomStyle"/>
      </w:pPr>
      <w:r>
        <w:t xml:space="preserve">  </w:t>
      </w:r>
      <w:r>
        <w:t xml:space="preserve">People </w:t>
      </w:r>
      <w:r>
        <w:t xml:space="preserve">can </w:t>
      </w:r>
      <w:r>
        <w:t xml:space="preserve">go </w:t>
      </w:r>
      <w:r>
        <w:t xml:space="preserve">sightseeing </w:t>
      </w:r>
      <w:r>
        <w:t xml:space="preserve">by </w:t>
      </w:r>
      <w:r>
        <w:t xml:space="preserve">taking </w:t>
      </w:r>
      <w:r>
        <w:t xml:space="preserve">a </w:t>
      </w:r>
      <w:r>
        <w:t xml:space="preserve">boat </w:t>
      </w:r>
      <w:r>
        <w:t xml:space="preserve">ride. </w:t>
      </w:r>
      <w:r>
        <w:t>(Mọi người có thể ngắm cảnh bằng cách đi tàu.)</w:t>
      </w:r>
    </w:p>
    <w:p>
      <w:pPr>
        <w:pStyle w:val="CustomStyle"/>
      </w:pPr>
      <w:r>
        <w:t xml:space="preserve">2. </w:t>
      </w:r>
      <w:r>
        <w:rPr>
          <w:b/>
        </w:rPr>
        <w:t>border</w:t>
      </w:r>
      <w:r>
        <w:t xml:space="preserve"> (n) Biên giới</w:t>
      </w:r>
    </w:p>
    <w:p>
      <w:pPr>
        <w:pStyle w:val="CustomStyle"/>
      </w:pPr>
      <w:r>
        <w:t xml:space="preserve">  </w:t>
      </w:r>
      <w:r>
        <w:t xml:space="preserve">Niagara </w:t>
      </w:r>
      <w:r>
        <w:t xml:space="preserve">Falls </w:t>
      </w:r>
      <w:r>
        <w:t xml:space="preserve">is </w:t>
      </w:r>
      <w:r>
        <w:t xml:space="preserve">a </w:t>
      </w:r>
      <w:r>
        <w:t xml:space="preserve">great </w:t>
      </w:r>
      <w:r>
        <w:t xml:space="preserve">attraction </w:t>
      </w:r>
      <w:r>
        <w:t xml:space="preserve">on </w:t>
      </w:r>
      <w:r>
        <w:t xml:space="preserve">the </w:t>
      </w:r>
      <w:r>
        <w:rPr>
          <w:b/>
        </w:rPr>
        <w:t xml:space="preserve">border </w:t>
      </w:r>
      <w:r>
        <w:t xml:space="preserve">of </w:t>
      </w:r>
      <w:r>
        <w:t xml:space="preserve">the </w:t>
      </w:r>
      <w:r>
        <w:t xml:space="preserve">USA </w:t>
      </w:r>
      <w:r>
        <w:t xml:space="preserve">and </w:t>
      </w:r>
      <w:r>
        <w:t xml:space="preserve">Canada. </w:t>
      </w:r>
      <w:r>
        <w:t>(Niagara là một điểm đến tuyệt vời nằm ở biên giới Mỹ và Canada.)</w:t>
      </w:r>
    </w:p>
    <w:p>
      <w:pPr>
        <w:pStyle w:val="CustomStyle"/>
      </w:pPr>
      <w:r>
        <w:t xml:space="preserve">3. </w:t>
      </w:r>
      <w:r>
        <w:rPr>
          <w:b/>
        </w:rPr>
        <w:t>ice hockey</w:t>
      </w:r>
      <w:r>
        <w:t xml:space="preserve"> (n) Khúc côn cầu trên băng</w:t>
      </w:r>
    </w:p>
    <w:p>
      <w:pPr>
        <w:pStyle w:val="CustomStyle"/>
      </w:pPr>
      <w:r>
        <w:t xml:space="preserve">  </w:t>
      </w:r>
      <w:r>
        <w:t xml:space="preserve">Canadians </w:t>
      </w:r>
      <w:r>
        <w:t xml:space="preserve">love </w:t>
      </w:r>
      <w:r>
        <w:t xml:space="preserve">ice </w:t>
      </w:r>
      <w:r>
        <w:t xml:space="preserve">hockey, </w:t>
      </w:r>
      <w:r>
        <w:t xml:space="preserve">the </w:t>
      </w:r>
      <w:r>
        <w:t xml:space="preserve">winter </w:t>
      </w:r>
      <w:r>
        <w:t xml:space="preserve">sport. </w:t>
      </w:r>
      <w:r>
        <w:t>(Người Canada thích khúc côn cầu trên băng, thể thao mùa đông.)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amazement</w:t>
      </w:r>
      <w:r>
        <w:t xml:space="preserve"> (n) Sự ngạc nhiên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can </w:t>
      </w:r>
      <w:r>
        <w:t xml:space="preserve">express </w:t>
      </w:r>
      <w:r>
        <w:t xml:space="preserve">my </w:t>
      </w:r>
      <w:r>
        <w:rPr>
          <w:b/>
        </w:rPr>
        <w:t xml:space="preserve">amazement. </w:t>
      </w:r>
      <w:r>
        <w:t>(Tôi có thể hiện sự ngạc nhiên của mình.)</w:t>
      </w:r>
    </w:p>
    <w:p>
      <w:pPr>
        <w:pStyle w:val="CustomStyle"/>
      </w:pPr>
      <w:r>
        <w:t xml:space="preserve">2. </w:t>
      </w:r>
      <w:r>
        <w:rPr>
          <w:b/>
        </w:rPr>
        <w:t>diary entry</w:t>
      </w:r>
      <w:r>
        <w:t xml:space="preserve"> (n.phr) Nhật ký hành trình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can </w:t>
      </w:r>
      <w:r>
        <w:t xml:space="preserve">write </w:t>
      </w:r>
      <w:r>
        <w:t xml:space="preserve">a </w:t>
      </w:r>
      <w:r>
        <w:t xml:space="preserve">diary </w:t>
      </w:r>
      <w:r>
        <w:t xml:space="preserve">entry </w:t>
      </w:r>
      <w:r>
        <w:t xml:space="preserve">about </w:t>
      </w:r>
      <w:r>
        <w:t xml:space="preserve">a </w:t>
      </w:r>
      <w:r>
        <w:t xml:space="preserve">tour </w:t>
      </w:r>
      <w:r>
        <w:t xml:space="preserve">of </w:t>
      </w:r>
      <w:r>
        <w:t xml:space="preserve">a </w:t>
      </w:r>
      <w:r>
        <w:t xml:space="preserve">city. </w:t>
      </w:r>
      <w:r>
        <w:t>(Tôi có thể viết nhật ký hành trình về chuyến tham quan thành phố.)</w:t>
      </w:r>
    </w:p>
    <w:p>
      <w:pPr>
        <w:pStyle w:val="Heading1"/>
      </w:pPr>
      <w:r>
        <w:rPr>
          <w:sz w:val="36"/>
        </w:rPr>
        <w:t>&gt;&gt; Luyện tập từ vựng Unit 12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