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Unit 10. Energy sources</w:t>
      </w:r>
    </w:p>
    <w:p>
      <w:pPr>
        <w:pStyle w:val="Heading1"/>
      </w:pPr>
      <w:r>
        <w:rPr>
          <w:sz w:val="36"/>
        </w:rPr>
        <w:t>GETTING STARTED</w:t>
      </w:r>
    </w:p>
    <w:p>
      <w:pPr>
        <w:pStyle w:val="CustomStyle"/>
      </w:pPr>
      <w:r>
        <w:t xml:space="preserve">1. </w:t>
      </w:r>
      <w:r>
        <w:rPr>
          <w:b/>
        </w:rPr>
        <w:t>do a project on</w:t>
      </w:r>
      <w:r>
        <w:t xml:space="preserve"> (v.phr) Thực hiện một dự án</w:t>
      </w:r>
    </w:p>
    <w:p>
      <w:pPr>
        <w:pStyle w:val="CustomStyle"/>
      </w:pPr>
      <w:r>
        <w:t xml:space="preserve">  </w:t>
      </w:r>
      <w:r>
        <w:t xml:space="preserve">I’m </w:t>
      </w:r>
      <w:r>
        <w:t xml:space="preserve">doing </w:t>
      </w:r>
      <w:r>
        <w:t xml:space="preserve">a </w:t>
      </w:r>
      <w:r>
        <w:t xml:space="preserve">project </w:t>
      </w:r>
      <w:r>
        <w:t xml:space="preserve">on </w:t>
      </w:r>
      <w:r>
        <w:t xml:space="preserve">energy </w:t>
      </w:r>
      <w:r>
        <w:t xml:space="preserve">sources. </w:t>
      </w:r>
      <w:r>
        <w:t>(Tôi đang thực hiện  một dự án về các nguồn năng lượng.)</w:t>
      </w:r>
    </w:p>
    <w:p>
      <w:pPr>
        <w:pStyle w:val="CustomStyle"/>
      </w:pPr>
      <w:r>
        <w:t xml:space="preserve">2. </w:t>
      </w:r>
      <w:r>
        <w:rPr>
          <w:b/>
        </w:rPr>
        <w:t>come from</w:t>
      </w:r>
      <w:r>
        <w:t xml:space="preserve"> (phr.v) đến từ đâu</w:t>
      </w:r>
    </w:p>
    <w:p>
      <w:pPr>
        <w:pStyle w:val="CustomStyle"/>
      </w:pPr>
      <w:r>
        <w:t xml:space="preserve">  </w:t>
      </w:r>
      <w:r>
        <w:t xml:space="preserve">Where </w:t>
      </w:r>
      <w:r>
        <w:t xml:space="preserve">does </w:t>
      </w:r>
      <w:r>
        <w:t xml:space="preserve">it </w:t>
      </w:r>
      <w:r>
        <w:t xml:space="preserve">come </w:t>
      </w:r>
      <w:r>
        <w:t xml:space="preserve">from? </w:t>
      </w:r>
      <w:r>
        <w:t>(Chúng đến từ đâu ?)</w:t>
      </w:r>
    </w:p>
    <w:p>
      <w:pPr>
        <w:pStyle w:val="CustomStyle"/>
      </w:pPr>
      <w:r>
        <w:t xml:space="preserve">3. </w:t>
      </w:r>
      <w:r>
        <w:rPr>
          <w:b/>
        </w:rPr>
        <w:t>natural gas</w:t>
      </w:r>
      <w:r>
        <w:t xml:space="preserve"> (n) khí đốt tự nhiên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comes </w:t>
      </w:r>
      <w:r>
        <w:t xml:space="preserve">from </w:t>
      </w:r>
      <w:r>
        <w:t xml:space="preserve">many </w:t>
      </w:r>
      <w:r>
        <w:t xml:space="preserve">different </w:t>
      </w:r>
      <w:r>
        <w:t xml:space="preserve">sources </w:t>
      </w:r>
      <w:r>
        <w:t xml:space="preserve">like </w:t>
      </w:r>
      <w:r>
        <w:t xml:space="preserve">coal, </w:t>
      </w:r>
      <w:r>
        <w:t xml:space="preserve">oil, </w:t>
      </w:r>
      <w:r>
        <w:t xml:space="preserve">natural </w:t>
      </w:r>
      <w:r>
        <w:t xml:space="preserve">gas. </w:t>
      </w:r>
      <w:r>
        <w:t>(Nó đến từ nhiều người khác nhau như than, dầu, khí đốt tự nhiên.)</w:t>
      </w:r>
    </w:p>
    <w:p>
      <w:pPr>
        <w:pStyle w:val="CustomStyle"/>
      </w:pPr>
      <w:r>
        <w:t xml:space="preserve">4. </w:t>
      </w:r>
      <w:r>
        <w:rPr>
          <w:b/>
        </w:rPr>
        <w:t>non-renewable sources</w:t>
      </w:r>
      <w:r>
        <w:t xml:space="preserve"> (n.phr) nguồn không thể tái tạo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call </w:t>
      </w:r>
      <w:r>
        <w:t xml:space="preserve">them </w:t>
      </w:r>
      <w:r>
        <w:t xml:space="preserve">non-renewable </w:t>
      </w:r>
      <w:r>
        <w:t xml:space="preserve">sources. </w:t>
      </w:r>
      <w:r>
        <w:t>(Chúng tôi gọi chúng là các nguồn không thể tái tạo.)</w:t>
      </w:r>
    </w:p>
    <w:p>
      <w:pPr>
        <w:pStyle w:val="CustomStyle"/>
      </w:pPr>
      <w:r>
        <w:t xml:space="preserve">5. </w:t>
      </w:r>
      <w:r>
        <w:rPr>
          <w:b/>
        </w:rPr>
        <w:t>electricity</w:t>
      </w:r>
      <w:r>
        <w:t xml:space="preserve"> (n.) điện</w:t>
      </w:r>
    </w:p>
    <w:p>
      <w:pPr>
        <w:pStyle w:val="CustomStyle"/>
      </w:pPr>
      <w:r>
        <w:t xml:space="preserve">  </w:t>
      </w:r>
      <w:r>
        <w:t xml:space="preserve">It’s </w:t>
      </w:r>
      <w:r>
        <w:t xml:space="preserve">power </w:t>
      </w:r>
      <w:r>
        <w:t xml:space="preserve">that </w:t>
      </w:r>
      <w:r>
        <w:t xml:space="preserve">we </w:t>
      </w:r>
      <w:r>
        <w:t xml:space="preserve">use </w:t>
      </w:r>
      <w:r>
        <w:t xml:space="preserve">to </w:t>
      </w:r>
      <w:r>
        <w:t xml:space="preserve">provide </w:t>
      </w:r>
      <w:r>
        <w:t xml:space="preserve">us </w:t>
      </w:r>
      <w:r>
        <w:t xml:space="preserve">with </w:t>
      </w:r>
      <w:r>
        <w:t xml:space="preserve">light, </w:t>
      </w:r>
      <w:r>
        <w:t xml:space="preserve">heat </w:t>
      </w:r>
      <w:r>
        <w:t xml:space="preserve">or </w:t>
      </w:r>
      <w:r>
        <w:rPr>
          <w:b/>
        </w:rPr>
        <w:t xml:space="preserve">electricity. </w:t>
      </w:r>
      <w:r>
        <w:t>(Đó là năng lượng mà chúng ta sử dụng để cung cấp ánh sáng, nhiệt hoặc điện.)</w:t>
      </w:r>
    </w:p>
    <w:p>
      <w:pPr>
        <w:pStyle w:val="CustomStyle"/>
      </w:pPr>
      <w:r>
        <w:t xml:space="preserve">6. </w:t>
      </w:r>
      <w:r>
        <w:rPr>
          <w:b/>
        </w:rPr>
        <w:t>wind</w:t>
      </w:r>
      <w:r>
        <w:t xml:space="preserve"> (n.) gió</w:t>
      </w:r>
    </w:p>
    <w:p>
      <w:pPr>
        <w:pStyle w:val="CustomStyle"/>
      </w:pPr>
      <w:r>
        <w:t xml:space="preserve">  </w:t>
      </w:r>
      <w:r>
        <w:t xml:space="preserve">Can </w:t>
      </w:r>
      <w:r>
        <w:t xml:space="preserve">it </w:t>
      </w:r>
      <w:r>
        <w:t xml:space="preserve">come </w:t>
      </w:r>
      <w:r>
        <w:t xml:space="preserve">from </w:t>
      </w:r>
      <w:r>
        <w:t xml:space="preserve">the </w:t>
      </w:r>
      <w:r>
        <w:t xml:space="preserve">sun, </w:t>
      </w:r>
      <w:r>
        <w:rPr>
          <w:b/>
        </w:rPr>
        <w:t xml:space="preserve">wind </w:t>
      </w:r>
      <w:r>
        <w:t xml:space="preserve">or </w:t>
      </w:r>
      <w:r>
        <w:t xml:space="preserve">water </w:t>
      </w:r>
      <w:r>
        <w:t xml:space="preserve">too? </w:t>
      </w:r>
      <w:r>
        <w:t>(Vậy chúng có thể đến từ mặt trời, gió hoặc nước hay không?)</w:t>
      </w:r>
    </w:p>
    <w:p>
      <w:pPr>
        <w:pStyle w:val="CustomStyle"/>
      </w:pPr>
      <w:r>
        <w:t xml:space="preserve">7. </w:t>
      </w:r>
      <w:r>
        <w:rPr>
          <w:b/>
        </w:rPr>
        <w:t>renewable</w:t>
      </w:r>
      <w:r>
        <w:t xml:space="preserve"> (adj) có thể tái tạo</w:t>
      </w:r>
    </w:p>
    <w:p>
      <w:pPr>
        <w:pStyle w:val="CustomStyle"/>
      </w:pPr>
      <w:r>
        <w:t xml:space="preserve">  </w:t>
      </w:r>
      <w:r>
        <w:rPr>
          <w:b/>
        </w:rPr>
        <w:t xml:space="preserve">Renewable </w:t>
      </w:r>
      <w:r>
        <w:t xml:space="preserve">means </w:t>
      </w:r>
      <w:r>
        <w:t xml:space="preserve">we </w:t>
      </w:r>
      <w:r>
        <w:t xml:space="preserve">can </w:t>
      </w:r>
      <w:r>
        <w:t xml:space="preserve">easily </w:t>
      </w:r>
      <w:r>
        <w:t xml:space="preserve">replace </w:t>
      </w:r>
      <w:r>
        <w:t xml:space="preserve">them. </w:t>
      </w:r>
      <w:r>
        <w:t>(Có thể tái tạo nghĩa là chúng ta có thể dễ dàng thay thế chúng)</w:t>
      </w:r>
    </w:p>
    <w:p>
      <w:pPr>
        <w:pStyle w:val="CustomStyle"/>
      </w:pPr>
      <w:r>
        <w:t xml:space="preserve">8. </w:t>
      </w:r>
      <w:r>
        <w:rPr>
          <w:b/>
        </w:rPr>
        <w:t>run out of</w:t>
      </w:r>
      <w:r>
        <w:t xml:space="preserve"> (phr.v): cạn kiệt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call </w:t>
      </w:r>
      <w:r>
        <w:t xml:space="preserve">those </w:t>
      </w:r>
      <w:r>
        <w:t xml:space="preserve">types </w:t>
      </w:r>
      <w:r>
        <w:t xml:space="preserve">of </w:t>
      </w:r>
      <w:r>
        <w:t xml:space="preserve">energy </w:t>
      </w:r>
      <w:r>
        <w:t xml:space="preserve">renewable </w:t>
      </w:r>
      <w:r>
        <w:t xml:space="preserve">sources </w:t>
      </w:r>
      <w:r>
        <w:t xml:space="preserve">because </w:t>
      </w:r>
      <w:r>
        <w:t xml:space="preserve">we </w:t>
      </w:r>
      <w:r>
        <w:t xml:space="preserve">cannot </w:t>
      </w:r>
      <w:r>
        <w:t xml:space="preserve">run </w:t>
      </w:r>
      <w:r>
        <w:t xml:space="preserve">out </w:t>
      </w:r>
      <w:r>
        <w:t xml:space="preserve">of </w:t>
      </w:r>
      <w:r>
        <w:t xml:space="preserve">them. </w:t>
      </w:r>
      <w:r>
        <w:t>( Chúng tôi gọi những nguồn năng lượng trên có thể tái tạo được vì chúng tôi không thể làm cạn kiệt chúng)</w:t>
      </w:r>
    </w:p>
    <w:p>
      <w:pPr>
        <w:pStyle w:val="CustomStyle"/>
      </w:pPr>
      <w:r>
        <w:t xml:space="preserve">9. </w:t>
      </w:r>
      <w:r>
        <w:rPr>
          <w:b/>
        </w:rPr>
        <w:t>easy to use</w:t>
      </w:r>
      <w:r>
        <w:t xml:space="preserve"> (adj.ph) dễ sử dụng</w:t>
      </w:r>
    </w:p>
    <w:p>
      <w:pPr>
        <w:pStyle w:val="CustomStyle"/>
      </w:pPr>
      <w:r>
        <w:t xml:space="preserve">  </w:t>
      </w:r>
      <w:r>
        <w:t xml:space="preserve">Some </w:t>
      </w:r>
      <w:r>
        <w:t xml:space="preserve">types </w:t>
      </w:r>
      <w:r>
        <w:t xml:space="preserve">of </w:t>
      </w:r>
      <w:r>
        <w:t xml:space="preserve">energy </w:t>
      </w:r>
      <w:r>
        <w:t xml:space="preserve">are </w:t>
      </w:r>
      <w:r>
        <w:t xml:space="preserve">cheap </w:t>
      </w:r>
      <w:r>
        <w:t xml:space="preserve">and </w:t>
      </w:r>
      <w:r>
        <w:t xml:space="preserve">easy </w:t>
      </w:r>
      <w:r>
        <w:t xml:space="preserve">to </w:t>
      </w:r>
      <w:r>
        <w:t xml:space="preserve">use. </w:t>
      </w:r>
      <w:r>
        <w:t>(Một số loại năng lượng thì rẻ và dễ dùng.)</w:t>
      </w:r>
    </w:p>
    <w:p>
      <w:pPr>
        <w:pStyle w:val="CustomStyle"/>
      </w:pPr>
      <w:r>
        <w:t xml:space="preserve">10. </w:t>
      </w:r>
      <w:r>
        <w:rPr>
          <w:b/>
        </w:rPr>
        <w:t>harder to find</w:t>
      </w:r>
      <w:r>
        <w:t xml:space="preserve"> (adj.ph) khó tìm</w:t>
      </w:r>
    </w:p>
    <w:p>
      <w:pPr>
        <w:pStyle w:val="CustomStyle"/>
      </w:pPr>
      <w:r>
        <w:t xml:space="preserve">  </w:t>
      </w:r>
      <w:r>
        <w:t xml:space="preserve">Others </w:t>
      </w:r>
      <w:r>
        <w:t xml:space="preserve">are </w:t>
      </w:r>
      <w:r>
        <w:t xml:space="preserve">expensive </w:t>
      </w:r>
      <w:r>
        <w:t xml:space="preserve">and </w:t>
      </w:r>
      <w:r>
        <w:t xml:space="preserve">harder </w:t>
      </w:r>
      <w:r>
        <w:t xml:space="preserve">to </w:t>
      </w:r>
      <w:r>
        <w:t xml:space="preserve">find. </w:t>
      </w:r>
      <w:r>
        <w:t>(Những loại khác thì đắt và khó tìm.)</w:t>
      </w:r>
    </w:p>
    <w:p>
      <w:pPr>
        <w:pStyle w:val="CustomStyle"/>
      </w:pPr>
      <w:r>
        <w:t xml:space="preserve">11. </w:t>
      </w:r>
      <w:r>
        <w:rPr>
          <w:b/>
        </w:rPr>
        <w:t>coal</w:t>
      </w:r>
      <w:r>
        <w:t xml:space="preserve"> (n) than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comes </w:t>
      </w:r>
      <w:r>
        <w:t xml:space="preserve">from </w:t>
      </w:r>
      <w:r>
        <w:t xml:space="preserve">many </w:t>
      </w:r>
      <w:r>
        <w:t xml:space="preserve">different </w:t>
      </w:r>
      <w:r>
        <w:t xml:space="preserve">sources </w:t>
      </w:r>
      <w:r>
        <w:t xml:space="preserve">like </w:t>
      </w:r>
      <w:r>
        <w:rPr>
          <w:b/>
        </w:rPr>
        <w:t xml:space="preserve">coal, </w:t>
      </w:r>
      <w:r>
        <w:t xml:space="preserve">oil, </w:t>
      </w:r>
      <w:r>
        <w:t xml:space="preserve">natural </w:t>
      </w:r>
      <w:r>
        <w:t xml:space="preserve">gas.. </w:t>
      </w:r>
      <w:r>
        <w:t>(Nó đến từ nhiều người khác nhau như than, dầu, khí đốt tự nhiên.)</w:t>
      </w:r>
    </w:p>
    <w:p>
      <w:pPr>
        <w:pStyle w:val="CustomStyle"/>
      </w:pPr>
      <w:r>
        <w:t xml:space="preserve">12. </w:t>
      </w:r>
      <w:r>
        <w:rPr>
          <w:b/>
        </w:rPr>
        <w:t>oil</w:t>
      </w:r>
      <w:r>
        <w:t xml:space="preserve"> (n) dầu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comes </w:t>
      </w:r>
      <w:r>
        <w:t xml:space="preserve">from </w:t>
      </w:r>
      <w:r>
        <w:t xml:space="preserve">many </w:t>
      </w:r>
      <w:r>
        <w:t xml:space="preserve">different </w:t>
      </w:r>
      <w:r>
        <w:t xml:space="preserve">sources </w:t>
      </w:r>
      <w:r>
        <w:t xml:space="preserve">like </w:t>
      </w:r>
      <w:r>
        <w:t xml:space="preserve">coal, </w:t>
      </w:r>
      <w:r>
        <w:rPr>
          <w:b/>
        </w:rPr>
        <w:t xml:space="preserve">oil, </w:t>
      </w:r>
      <w:r>
        <w:t xml:space="preserve">natural </w:t>
      </w:r>
      <w:r>
        <w:t xml:space="preserve">gas. </w:t>
      </w:r>
      <w:r>
        <w:t>(Nó đến từ nhiều người khác nhau như than, dầu, khí đốt tự nhiên.)</w:t>
      </w:r>
    </w:p>
    <w:p>
      <w:pPr>
        <w:pStyle w:val="CustomStyle"/>
      </w:pPr>
      <w:r>
        <w:t xml:space="preserve">13. </w:t>
      </w:r>
      <w:r>
        <w:rPr>
          <w:b/>
        </w:rPr>
        <w:t>provide someone with something</w:t>
      </w:r>
      <w:r>
        <w:t xml:space="preserve"> (v.phr) cung cấp</w:t>
      </w:r>
    </w:p>
    <w:p>
      <w:pPr>
        <w:pStyle w:val="CustomStyle"/>
      </w:pPr>
      <w:r>
        <w:t xml:space="preserve">  </w:t>
      </w:r>
      <w:r>
        <w:t xml:space="preserve">It’s </w:t>
      </w:r>
      <w:r>
        <w:t xml:space="preserve">power </w:t>
      </w:r>
      <w:r>
        <w:t xml:space="preserve">that </w:t>
      </w:r>
      <w:r>
        <w:t xml:space="preserve">we </w:t>
      </w:r>
      <w:r>
        <w:t xml:space="preserve">use </w:t>
      </w:r>
      <w:r>
        <w:t xml:space="preserve">to </w:t>
      </w:r>
      <w:r>
        <w:t xml:space="preserve">provide </w:t>
      </w:r>
      <w:r>
        <w:t xml:space="preserve">us </w:t>
      </w:r>
      <w:r>
        <w:t xml:space="preserve">with </w:t>
      </w:r>
      <w:r>
        <w:t xml:space="preserve">light, </w:t>
      </w:r>
      <w:r>
        <w:t xml:space="preserve">heat </w:t>
      </w:r>
      <w:r>
        <w:t xml:space="preserve">or </w:t>
      </w:r>
      <w:r>
        <w:t xml:space="preserve">electricity. </w:t>
      </w:r>
      <w:r>
        <w:t>(Đó là năng lượng mà chúng ta sử dụng để cung cấp ánh sáng, nhiệt hoặc điện.)</w:t>
      </w:r>
    </w:p>
    <w:p>
      <w:pPr>
        <w:pStyle w:val="Heading1"/>
      </w:pPr>
      <w:r>
        <w:rPr>
          <w:sz w:val="36"/>
        </w:rPr>
        <w:t>A CLOSER LOOK 1</w:t>
      </w:r>
    </w:p>
    <w:p>
      <w:pPr>
        <w:pStyle w:val="CustomStyle"/>
      </w:pPr>
      <w:r>
        <w:t xml:space="preserve">1. </w:t>
      </w:r>
      <w:r>
        <w:rPr>
          <w:b/>
        </w:rPr>
        <w:t>solar energy</w:t>
      </w:r>
      <w:r>
        <w:t xml:space="preserve"> (n.phr) năng lượng mặt trời</w:t>
      </w:r>
    </w:p>
    <w:p>
      <w:pPr>
        <w:pStyle w:val="CustomStyle"/>
      </w:pPr>
      <w:r>
        <w:t xml:space="preserve">  </w:t>
      </w:r>
      <w:r>
        <w:t xml:space="preserve">Solar </w:t>
      </w:r>
      <w:r>
        <w:t xml:space="preserve">energy </w:t>
      </w:r>
      <w:r>
        <w:t xml:space="preserve">comes </w:t>
      </w:r>
      <w:r>
        <w:t xml:space="preserve">from </w:t>
      </w:r>
      <w:r>
        <w:t xml:space="preserve">the </w:t>
      </w:r>
      <w:r>
        <w:t xml:space="preserve">sun. </w:t>
      </w:r>
      <w:r>
        <w:t>(Năng lượng mặt trời lấy từ mặt trời.)</w:t>
      </w:r>
    </w:p>
    <w:p>
      <w:pPr>
        <w:pStyle w:val="CustomStyle"/>
      </w:pPr>
      <w:r>
        <w:t xml:space="preserve">2. </w:t>
      </w:r>
      <w:r>
        <w:rPr>
          <w:b/>
        </w:rPr>
        <w:t>wind energy</w:t>
      </w:r>
      <w:r>
        <w:t xml:space="preserve"> (n.phr) năng lượng gió</w:t>
      </w:r>
    </w:p>
    <w:p>
      <w:pPr>
        <w:pStyle w:val="CustomStyle"/>
      </w:pPr>
      <w:r>
        <w:t xml:space="preserve">  </w:t>
      </w:r>
      <w:r>
        <w:t xml:space="preserve">Wind </w:t>
      </w:r>
      <w:r>
        <w:t xml:space="preserve">energy </w:t>
      </w:r>
      <w:r>
        <w:t xml:space="preserve">comes </w:t>
      </w:r>
      <w:r>
        <w:t xml:space="preserve">from </w:t>
      </w:r>
      <w:r>
        <w:t xml:space="preserve">the </w:t>
      </w:r>
      <w:r>
        <w:t xml:space="preserve">wind. </w:t>
      </w:r>
      <w:r>
        <w:t>( Năng lượng gió lấy từ gió.)</w:t>
      </w:r>
    </w:p>
    <w:p>
      <w:pPr>
        <w:pStyle w:val="CustomStyle"/>
      </w:pPr>
      <w:r>
        <w:t xml:space="preserve">3. </w:t>
      </w:r>
      <w:r>
        <w:rPr>
          <w:b/>
        </w:rPr>
        <w:t>hydro energy</w:t>
      </w:r>
      <w:r>
        <w:t xml:space="preserve"> (n.phr) năng lượng hi rô</w:t>
      </w:r>
    </w:p>
    <w:p>
      <w:pPr>
        <w:pStyle w:val="CustomStyle"/>
      </w:pPr>
      <w:r>
        <w:t xml:space="preserve">  </w:t>
      </w:r>
      <w:r>
        <w:t xml:space="preserve">Hydro </w:t>
      </w:r>
      <w:r>
        <w:t xml:space="preserve">energy </w:t>
      </w:r>
      <w:r>
        <w:t xml:space="preserve">comes </w:t>
      </w:r>
      <w:r>
        <w:t xml:space="preserve">from </w:t>
      </w:r>
      <w:r>
        <w:t xml:space="preserve">water. </w:t>
      </w:r>
      <w:r>
        <w:t>(Năng lượng hi rô lấy từ nước.)</w:t>
      </w:r>
    </w:p>
    <w:p>
      <w:pPr>
        <w:pStyle w:val="CustomStyle"/>
      </w:pPr>
      <w:r>
        <w:t xml:space="preserve">4. </w:t>
      </w:r>
      <w:r>
        <w:rPr>
          <w:b/>
        </w:rPr>
        <w:t>nuclear energy</w:t>
      </w:r>
      <w:r>
        <w:t xml:space="preserve"> (n.phr) năng lượng hạt nhân</w:t>
      </w:r>
    </w:p>
    <w:p>
      <w:pPr>
        <w:pStyle w:val="CustomStyle"/>
      </w:pPr>
      <w:r>
        <w:t xml:space="preserve">  </w:t>
      </w:r>
      <w:r>
        <w:t xml:space="preserve">Nuclear </w:t>
      </w:r>
      <w:r>
        <w:t xml:space="preserve">energy </w:t>
      </w:r>
      <w:r>
        <w:t xml:space="preserve">comes </w:t>
      </w:r>
      <w:r>
        <w:t xml:space="preserve">from </w:t>
      </w:r>
      <w:r>
        <w:t xml:space="preserve">the </w:t>
      </w:r>
      <w:r>
        <w:t xml:space="preserve">nuclear. </w:t>
      </w:r>
      <w:r>
        <w:t>(Năng lượng hạt nhân lấy từ hạt nhân.)</w:t>
      </w:r>
    </w:p>
    <w:p>
      <w:pPr>
        <w:pStyle w:val="CustomStyle"/>
      </w:pPr>
      <w:r>
        <w:t xml:space="preserve">5. </w:t>
      </w:r>
      <w:r>
        <w:rPr>
          <w:b/>
        </w:rPr>
        <w:t>breeze</w:t>
      </w:r>
      <w:r>
        <w:t xml:space="preserve"> (n.) gió nhẹ</w:t>
      </w:r>
    </w:p>
    <w:p>
      <w:pPr>
        <w:pStyle w:val="CustomStyle"/>
      </w:pPr>
      <w:r>
        <w:t xml:space="preserve">  </w:t>
      </w:r>
      <w:r>
        <w:t xml:space="preserve">A </w:t>
      </w:r>
      <w:r>
        <w:t xml:space="preserve">good </w:t>
      </w:r>
      <w:r>
        <w:t xml:space="preserve">place </w:t>
      </w:r>
      <w:r>
        <w:t xml:space="preserve">to </w:t>
      </w:r>
      <w:r>
        <w:t xml:space="preserve">change </w:t>
      </w:r>
      <w:r>
        <w:t xml:space="preserve">water </w:t>
      </w:r>
      <w:r>
        <w:t xml:space="preserve">to </w:t>
      </w:r>
      <w:r>
        <w:t xml:space="preserve">energy </w:t>
      </w:r>
      <w:r>
        <w:t xml:space="preserve">is </w:t>
      </w:r>
      <w:r>
        <w:t xml:space="preserve">near </w:t>
      </w:r>
      <w:r>
        <w:t xml:space="preserve">the </w:t>
      </w:r>
      <w:r>
        <w:t xml:space="preserve">sea </w:t>
      </w:r>
      <w:r>
        <w:t xml:space="preserve">because </w:t>
      </w:r>
      <w:r>
        <w:t xml:space="preserve">of </w:t>
      </w:r>
      <w:r>
        <w:t xml:space="preserve">the </w:t>
      </w:r>
      <w:r>
        <w:t xml:space="preserve">sea </w:t>
      </w:r>
      <w:r>
        <w:t xml:space="preserve">breezes. </w:t>
      </w:r>
      <w:r>
        <w:t>(Một nơi thích hợp để chuyển nước thành năng lượng là cạnh biển nhờ vào gió biển.)</w:t>
      </w:r>
    </w:p>
    <w:p>
      <w:pPr>
        <w:pStyle w:val="CustomStyle"/>
      </w:pPr>
      <w:r>
        <w:t xml:space="preserve">6. </w:t>
      </w:r>
      <w:r>
        <w:rPr>
          <w:b/>
        </w:rPr>
        <w:t>solar panel</w:t>
      </w:r>
      <w:r>
        <w:t xml:space="preserve"> (n.phr) pin mặt trời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are </w:t>
      </w:r>
      <w:r>
        <w:t xml:space="preserve">putting </w:t>
      </w:r>
      <w:r>
        <w:t xml:space="preserve">solar </w:t>
      </w:r>
      <w:r>
        <w:t xml:space="preserve">panels </w:t>
      </w:r>
      <w:r>
        <w:t xml:space="preserve">on </w:t>
      </w:r>
      <w:r>
        <w:t xml:space="preserve">the </w:t>
      </w:r>
      <w:r>
        <w:t xml:space="preserve">roof </w:t>
      </w:r>
      <w:r>
        <w:t xml:space="preserve">of </w:t>
      </w:r>
      <w:r>
        <w:t xml:space="preserve">our </w:t>
      </w:r>
      <w:r>
        <w:t xml:space="preserve">building </w:t>
      </w:r>
      <w:r>
        <w:t xml:space="preserve">to </w:t>
      </w:r>
      <w:r>
        <w:t xml:space="preserve">produce </w:t>
      </w:r>
      <w:r>
        <w:t xml:space="preserve">solar </w:t>
      </w:r>
      <w:r>
        <w:t xml:space="preserve">energy. </w:t>
      </w:r>
      <w:r>
        <w:t>(Họ để pin mặt trời trên nóc nhà để tạo ra năng lượng mặt trời.)</w:t>
      </w:r>
    </w:p>
    <w:p>
      <w:pPr>
        <w:pStyle w:val="CustomStyle"/>
      </w:pPr>
      <w:r>
        <w:t xml:space="preserve">7. </w:t>
      </w:r>
      <w:r>
        <w:rPr>
          <w:b/>
        </w:rPr>
        <w:t>reduce</w:t>
      </w:r>
      <w:r>
        <w:t xml:space="preserve"> (v.) hạn chế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are </w:t>
      </w:r>
      <w:r>
        <w:t xml:space="preserve">reducing </w:t>
      </w:r>
      <w:r>
        <w:t xml:space="preserve">the </w:t>
      </w:r>
      <w:r>
        <w:t xml:space="preserve">use </w:t>
      </w:r>
      <w:r>
        <w:t xml:space="preserve">of </w:t>
      </w:r>
      <w:r>
        <w:t xml:space="preserve">nuclear </w:t>
      </w:r>
      <w:r>
        <w:t xml:space="preserve">because </w:t>
      </w:r>
      <w:r>
        <w:t xml:space="preserve">it </w:t>
      </w:r>
      <w:r>
        <w:t xml:space="preserve">is </w:t>
      </w:r>
      <w:r>
        <w:t xml:space="preserve">not </w:t>
      </w:r>
      <w:r>
        <w:t xml:space="preserve">safe </w:t>
      </w:r>
      <w:r>
        <w:t xml:space="preserve">to </w:t>
      </w:r>
      <w:r>
        <w:t xml:space="preserve">produce. </w:t>
      </w:r>
      <w:r>
        <w:t>( Họ hạn chế việc sử dụng hạt nhân vì nó khó sản xuất.)</w:t>
      </w:r>
    </w:p>
    <w:p>
      <w:pPr>
        <w:pStyle w:val="CustomStyle"/>
      </w:pPr>
      <w:r>
        <w:t xml:space="preserve">8. </w:t>
      </w:r>
      <w:r>
        <w:rPr>
          <w:b/>
        </w:rPr>
        <w:t>dangerous</w:t>
      </w:r>
      <w:r>
        <w:t xml:space="preserve"> (adj) nguy hiểm</w:t>
      </w:r>
    </w:p>
    <w:p>
      <w:pPr>
        <w:pStyle w:val="CustomStyle"/>
      </w:pPr>
      <w:r>
        <w:t xml:space="preserve">  </w:t>
      </w:r>
      <w:r>
        <w:t xml:space="preserve">Nuclear </w:t>
      </w:r>
      <w:r>
        <w:t xml:space="preserve">energy </w:t>
      </w:r>
      <w:r>
        <w:t xml:space="preserve">is </w:t>
      </w:r>
      <w:r>
        <w:rPr>
          <w:b/>
        </w:rPr>
        <w:t xml:space="preserve">dangerous </w:t>
      </w:r>
      <w:r>
        <w:t xml:space="preserve">and </w:t>
      </w:r>
      <w:r>
        <w:t xml:space="preserve">expensive. </w:t>
      </w:r>
      <w:r>
        <w:t>(Năng lượng hạt nhân thì nguy hiểm và đắt.)</w:t>
      </w:r>
    </w:p>
    <w:p>
      <w:pPr>
        <w:pStyle w:val="CustomStyle"/>
      </w:pPr>
      <w:r>
        <w:t xml:space="preserve">9. </w:t>
      </w:r>
      <w:r>
        <w:rPr>
          <w:b/>
        </w:rPr>
        <w:t>recycle</w:t>
      </w:r>
      <w:r>
        <w:t xml:space="preserve"> (v) tái chế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word </w:t>
      </w:r>
      <w:r>
        <w:t xml:space="preserve">‘recycle’ </w:t>
      </w:r>
      <w:r>
        <w:t xml:space="preserve">has </w:t>
      </w:r>
      <w:r>
        <w:t xml:space="preserve">three </w:t>
      </w:r>
      <w:r>
        <w:t xml:space="preserve">syllables. </w:t>
      </w:r>
      <w:r>
        <w:t>(Từ tái chế có 3 vần.)</w:t>
      </w:r>
    </w:p>
    <w:p>
      <w:pPr>
        <w:pStyle w:val="CustomStyle"/>
      </w:pPr>
      <w:r>
        <w:t xml:space="preserve">10. </w:t>
      </w:r>
      <w:r>
        <w:rPr>
          <w:b/>
        </w:rPr>
        <w:t>pollute</w:t>
      </w:r>
      <w:r>
        <w:t xml:space="preserve"> (v) ô nhiễm</w:t>
      </w:r>
    </w:p>
    <w:p>
      <w:pPr>
        <w:pStyle w:val="CustomStyle"/>
      </w:pPr>
      <w:r>
        <w:t xml:space="preserve">  </w:t>
      </w:r>
      <w:r>
        <w:t xml:space="preserve">Burning </w:t>
      </w:r>
      <w:r>
        <w:t xml:space="preserve">coal </w:t>
      </w:r>
      <w:r>
        <w:t xml:space="preserve">is </w:t>
      </w:r>
      <w:r>
        <w:t xml:space="preserve">,b&gt;polluting </w:t>
      </w:r>
      <w:r>
        <w:t xml:space="preserve">our </w:t>
      </w:r>
      <w:r>
        <w:t xml:space="preserve">environment. </w:t>
      </w:r>
      <w:r>
        <w:t>(Đốt than gây ô nhiễm môi trường.)</w:t>
      </w:r>
    </w:p>
    <w:p>
      <w:pPr>
        <w:pStyle w:val="CustomStyle"/>
      </w:pPr>
      <w:r>
        <w:t xml:space="preserve">11. </w:t>
      </w:r>
      <w:r>
        <w:rPr>
          <w:b/>
        </w:rPr>
        <w:t>government</w:t>
      </w:r>
      <w:r>
        <w:t xml:space="preserve"> (n) chính phủ</w:t>
      </w:r>
    </w:p>
    <w:p>
      <w:pPr>
        <w:pStyle w:val="CustomStyle"/>
      </w:pPr>
      <w:r>
        <w:t xml:space="preserve">  </w:t>
      </w:r>
      <w:r>
        <w:t xml:space="preserve">Our </w:t>
      </w:r>
      <w:r>
        <w:rPr>
          <w:b/>
        </w:rPr>
        <w:t xml:space="preserve">government </w:t>
      </w:r>
      <w:r>
        <w:t xml:space="preserve">is </w:t>
      </w:r>
      <w:r>
        <w:t xml:space="preserve">looking </w:t>
      </w:r>
      <w:r>
        <w:t xml:space="preserve">for </w:t>
      </w:r>
      <w:r>
        <w:t xml:space="preserve">new </w:t>
      </w:r>
      <w:r>
        <w:t xml:space="preserve">sources </w:t>
      </w:r>
      <w:r>
        <w:t xml:space="preserve">of </w:t>
      </w:r>
      <w:r>
        <w:t xml:space="preserve">energy </w:t>
      </w:r>
      <w:r>
        <w:t xml:space="preserve">to </w:t>
      </w:r>
      <w:r>
        <w:t xml:space="preserve">replace </w:t>
      </w:r>
      <w:r>
        <w:t xml:space="preserve">gas. </w:t>
      </w:r>
      <w:r>
        <w:t>(Chính phủ đang tìm kiếm những nguồn năng lượng mới để thay thế khí đốt.)</w:t>
      </w:r>
    </w:p>
    <w:p>
      <w:pPr>
        <w:pStyle w:val="Heading1"/>
      </w:pPr>
      <w:r>
        <w:rPr>
          <w:sz w:val="36"/>
        </w:rPr>
        <w:t>A CLOSER LOOK 2</w:t>
      </w:r>
    </w:p>
    <w:p>
      <w:pPr>
        <w:pStyle w:val="CustomStyle"/>
      </w:pPr>
      <w:r>
        <w:t xml:space="preserve">1. </w:t>
      </w:r>
      <w:r>
        <w:rPr>
          <w:b/>
        </w:rPr>
        <w:t>protect the environment</w:t>
      </w:r>
      <w:r>
        <w:t xml:space="preserve"> (v.phr): bảo vệ môi trường</w:t>
      </w:r>
    </w:p>
    <w:p>
      <w:pPr>
        <w:pStyle w:val="CustomStyle"/>
      </w:pPr>
      <w:r>
        <w:t xml:space="preserve">  </w:t>
      </w:r>
      <w:r>
        <w:t xml:space="preserve">Scientists </w:t>
      </w:r>
      <w:r>
        <w:t xml:space="preserve">are </w:t>
      </w:r>
      <w:r>
        <w:t xml:space="preserve">developing </w:t>
      </w:r>
      <w:r>
        <w:t xml:space="preserve">new </w:t>
      </w:r>
      <w:r>
        <w:t xml:space="preserve">energy </w:t>
      </w:r>
      <w:r>
        <w:t xml:space="preserve">sources </w:t>
      </w:r>
      <w:r>
        <w:t xml:space="preserve">to </w:t>
      </w:r>
      <w:r>
        <w:t xml:space="preserve">protect </w:t>
      </w:r>
      <w:r>
        <w:t xml:space="preserve">the </w:t>
      </w:r>
      <w:r>
        <w:t xml:space="preserve">environment. </w:t>
      </w:r>
      <w:r>
        <w:t>(Các nhà khoa học đang phát triển nguồn năng lượng mới để bảo vệ môi trường.)</w:t>
      </w:r>
    </w:p>
    <w:p>
      <w:pPr>
        <w:pStyle w:val="CustomStyle"/>
      </w:pPr>
      <w:r>
        <w:t xml:space="preserve">2. </w:t>
      </w:r>
      <w:r>
        <w:rPr>
          <w:b/>
        </w:rPr>
        <w:t>swimming pool</w:t>
      </w:r>
      <w:r>
        <w:t xml:space="preserve"> (n) hồ bơi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is </w:t>
      </w:r>
      <w:r>
        <w:t xml:space="preserve">not </w:t>
      </w:r>
      <w:r>
        <w:t xml:space="preserve">swimming </w:t>
      </w:r>
      <w:r>
        <w:t xml:space="preserve">in </w:t>
      </w:r>
      <w:r>
        <w:t xml:space="preserve">the </w:t>
      </w:r>
      <w:r>
        <w:t xml:space="preserve">swimming </w:t>
      </w:r>
      <w:r>
        <w:t xml:space="preserve">pool </w:t>
      </w:r>
      <w:r>
        <w:t xml:space="preserve">right </w:t>
      </w:r>
      <w:r>
        <w:t xml:space="preserve">now. </w:t>
      </w:r>
      <w:r>
        <w:t>( Cô ấy không bơi ở hồ bơi lúc này.)</w:t>
      </w:r>
    </w:p>
    <w:p>
      <w:pPr>
        <w:pStyle w:val="CustomStyle"/>
      </w:pPr>
      <w:r>
        <w:t xml:space="preserve">3. </w:t>
      </w:r>
      <w:r>
        <w:rPr>
          <w:b/>
        </w:rPr>
        <w:t>school library</w:t>
      </w:r>
      <w:r>
        <w:t xml:space="preserve"> (n) thư viện trường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is </w:t>
      </w:r>
      <w:r>
        <w:t xml:space="preserve">studying </w:t>
      </w:r>
      <w:r>
        <w:t xml:space="preserve">at </w:t>
      </w:r>
      <w:r>
        <w:t xml:space="preserve">the </w:t>
      </w:r>
      <w:r>
        <w:t xml:space="preserve">school </w:t>
      </w:r>
      <w:r>
        <w:t xml:space="preserve">library </w:t>
      </w:r>
      <w:r>
        <w:t xml:space="preserve">at </w:t>
      </w:r>
      <w:r>
        <w:t xml:space="preserve">the </w:t>
      </w:r>
      <w:r>
        <w:t xml:space="preserve">moment. </w:t>
      </w:r>
      <w:r>
        <w:t>(Cô ấy đang học tại thư viện ngay lúc này.)</w:t>
      </w:r>
    </w:p>
    <w:p>
      <w:pPr>
        <w:pStyle w:val="CustomStyle"/>
      </w:pPr>
      <w:r>
        <w:t xml:space="preserve">4. </w:t>
      </w:r>
      <w:r>
        <w:rPr>
          <w:b/>
        </w:rPr>
        <w:t>course</w:t>
      </w:r>
      <w:r>
        <w:t xml:space="preserve"> (n) khóa học</w:t>
      </w:r>
    </w:p>
    <w:p>
      <w:pPr>
        <w:pStyle w:val="CustomStyle"/>
      </w:pPr>
      <w:r>
        <w:t xml:space="preserve">  </w:t>
      </w:r>
      <w:r>
        <w:t xml:space="preserve">What </w:t>
      </w:r>
      <w:r>
        <w:rPr>
          <w:b/>
        </w:rPr>
        <w:t xml:space="preserve">courses </w:t>
      </w:r>
      <w:r>
        <w:t xml:space="preserve">are </w:t>
      </w:r>
      <w:r>
        <w:t xml:space="preserve">you </w:t>
      </w:r>
      <w:r>
        <w:t xml:space="preserve">taking </w:t>
      </w:r>
      <w:r>
        <w:t xml:space="preserve">this </w:t>
      </w:r>
      <w:r>
        <w:t xml:space="preserve">term? </w:t>
      </w:r>
      <w:r>
        <w:t>(Học kỳ này bạn học những khóa học nào?)</w:t>
      </w:r>
    </w:p>
    <w:p>
      <w:pPr>
        <w:pStyle w:val="CustomStyle"/>
      </w:pPr>
      <w:r>
        <w:t xml:space="preserve">5. </w:t>
      </w:r>
      <w:r>
        <w:rPr>
          <w:b/>
        </w:rPr>
        <w:t>save energy</w:t>
      </w:r>
      <w:r>
        <w:t xml:space="preserve"> (v.phr) tiết kiệm năng lượng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are </w:t>
      </w:r>
      <w:r>
        <w:t xml:space="preserve">you </w:t>
      </w:r>
      <w:r>
        <w:t xml:space="preserve">doing </w:t>
      </w:r>
      <w:r>
        <w:t xml:space="preserve">to </w:t>
      </w:r>
      <w:r>
        <w:t xml:space="preserve">save </w:t>
      </w:r>
      <w:r>
        <w:t xml:space="preserve">energy? </w:t>
      </w:r>
      <w:r>
        <w:t>(Bạn làm gì để bảo vệ năng lượng?)</w:t>
      </w:r>
    </w:p>
    <w:p>
      <w:pPr>
        <w:pStyle w:val="Heading1"/>
      </w:pPr>
      <w:r>
        <w:rPr>
          <w:sz w:val="36"/>
        </w:rPr>
        <w:t>COMMUNICATION</w:t>
      </w:r>
    </w:p>
    <w:p>
      <w:pPr>
        <w:pStyle w:val="CustomStyle"/>
      </w:pPr>
      <w:r>
        <w:t xml:space="preserve">1. </w:t>
      </w:r>
      <w:r>
        <w:rPr>
          <w:b/>
        </w:rPr>
        <w:t>go to school on foot</w:t>
      </w:r>
      <w:r>
        <w:t xml:space="preserve"> (v.phr) Đi bộ đến trường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you </w:t>
      </w:r>
      <w:r>
        <w:t xml:space="preserve">go </w:t>
      </w:r>
      <w:r>
        <w:t xml:space="preserve">to </w:t>
      </w:r>
      <w:r>
        <w:t xml:space="preserve">school </w:t>
      </w:r>
      <w:r>
        <w:t xml:space="preserve">on </w:t>
      </w:r>
      <w:r>
        <w:t xml:space="preserve">foot? </w:t>
      </w:r>
      <w:r>
        <w:t>(Bạn đi bộ đến trường đúng không?)</w:t>
      </w:r>
    </w:p>
    <w:p>
      <w:pPr>
        <w:pStyle w:val="CustomStyle"/>
      </w:pPr>
      <w:r>
        <w:t xml:space="preserve">2. </w:t>
      </w:r>
      <w:r>
        <w:rPr>
          <w:b/>
        </w:rPr>
        <w:t>public transport</w:t>
      </w:r>
      <w:r>
        <w:t xml:space="preserve"> (n.phr) Phương tiện công cộng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you </w:t>
      </w:r>
      <w:r>
        <w:t xml:space="preserve">use </w:t>
      </w:r>
      <w:r>
        <w:t xml:space="preserve">public </w:t>
      </w:r>
      <w:r>
        <w:t xml:space="preserve">transport? </w:t>
      </w:r>
      <w:r>
        <w:t>(Bạn có dùng phương tiện công cộng không?)</w:t>
      </w:r>
    </w:p>
    <w:p>
      <w:pPr>
        <w:pStyle w:val="CustomStyle"/>
      </w:pPr>
      <w:r>
        <w:t xml:space="preserve">3. </w:t>
      </w:r>
      <w:r>
        <w:rPr>
          <w:b/>
        </w:rPr>
        <w:t>Low energy light bulb</w:t>
      </w:r>
      <w:r>
        <w:t xml:space="preserve"> (n.phr) Bóng đèn tiết kiệm năng lượng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you </w:t>
      </w:r>
      <w:r>
        <w:t xml:space="preserve">use </w:t>
      </w:r>
      <w:r>
        <w:t xml:space="preserve">low </w:t>
      </w:r>
      <w:r>
        <w:t xml:space="preserve">energy </w:t>
      </w:r>
      <w:r>
        <w:t xml:space="preserve">light </w:t>
      </w:r>
      <w:r>
        <w:t xml:space="preserve">bulbs </w:t>
      </w:r>
      <w:r>
        <w:t xml:space="preserve">at </w:t>
      </w:r>
      <w:r>
        <w:t xml:space="preserve">home? </w:t>
      </w:r>
      <w:r>
        <w:t>(Bạn có dùng bóng đèn tiết kiệm năng lượng ở nhà không?)</w:t>
      </w:r>
    </w:p>
    <w:p>
      <w:pPr>
        <w:pStyle w:val="CustomStyle"/>
      </w:pPr>
      <w:r>
        <w:t xml:space="preserve">4. </w:t>
      </w:r>
      <w:r>
        <w:rPr>
          <w:b/>
        </w:rPr>
        <w:t>Warm water</w:t>
      </w:r>
      <w:r>
        <w:t xml:space="preserve"> (v.phr) Làm nóng nước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you </w:t>
      </w:r>
      <w:r>
        <w:t xml:space="preserve">use </w:t>
      </w:r>
      <w:r>
        <w:t xml:space="preserve">solar </w:t>
      </w:r>
      <w:r>
        <w:t xml:space="preserve">energy </w:t>
      </w:r>
      <w:r>
        <w:t xml:space="preserve">to </w:t>
      </w:r>
      <w:r>
        <w:t xml:space="preserve">warm </w:t>
      </w:r>
      <w:r>
        <w:t xml:space="preserve">water? </w:t>
      </w:r>
      <w:r>
        <w:t>(Bạn có dùng năng lượng mặt trời để làm nóng nước không?)</w:t>
      </w:r>
    </w:p>
    <w:p>
      <w:pPr>
        <w:pStyle w:val="CustomStyle"/>
      </w:pPr>
      <w:r>
        <w:t xml:space="preserve">5. </w:t>
      </w:r>
      <w:r>
        <w:rPr>
          <w:b/>
        </w:rPr>
        <w:t>turn off</w:t>
      </w:r>
      <w:r>
        <w:t xml:space="preserve"> (.phr.v) Tắt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you </w:t>
      </w:r>
      <w:r>
        <w:t xml:space="preserve">turn </w:t>
      </w:r>
      <w:r>
        <w:t xml:space="preserve">off </w:t>
      </w:r>
      <w:r>
        <w:t xml:space="preserve">the </w:t>
      </w:r>
      <w:r>
        <w:t xml:space="preserve">lights </w:t>
      </w:r>
      <w:r>
        <w:t xml:space="preserve">when </w:t>
      </w:r>
      <w:r>
        <w:t xml:space="preserve">going </w:t>
      </w:r>
      <w:r>
        <w:t xml:space="preserve">to </w:t>
      </w:r>
      <w:r>
        <w:t xml:space="preserve">bed? </w:t>
      </w:r>
      <w:r>
        <w:t>(Bạn có tắt đèn khi ngủ không?)</w:t>
      </w:r>
    </w:p>
    <w:p>
      <w:pPr>
        <w:pStyle w:val="Heading1"/>
      </w:pPr>
      <w:r>
        <w:rPr>
          <w:sz w:val="36"/>
        </w:rPr>
        <w:t>SKILLS 1</w:t>
      </w:r>
    </w:p>
    <w:p>
      <w:pPr>
        <w:pStyle w:val="CustomStyle"/>
      </w:pPr>
      <w:r>
        <w:t xml:space="preserve">1. </w:t>
      </w:r>
      <w:r>
        <w:rPr>
          <w:b/>
        </w:rPr>
        <w:t>type</w:t>
      </w:r>
      <w:r>
        <w:t xml:space="preserve"> (n) Loại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type(s) </w:t>
      </w:r>
      <w:r>
        <w:t xml:space="preserve">of </w:t>
      </w:r>
      <w:r>
        <w:t xml:space="preserve">energy </w:t>
      </w:r>
      <w:r>
        <w:t xml:space="preserve">sources </w:t>
      </w:r>
      <w:r>
        <w:t xml:space="preserve">will </w:t>
      </w:r>
      <w:r>
        <w:t xml:space="preserve">we </w:t>
      </w:r>
      <w:r>
        <w:t xml:space="preserve">use </w:t>
      </w:r>
      <w:r>
        <w:t xml:space="preserve">in </w:t>
      </w:r>
      <w:r>
        <w:t xml:space="preserve">the </w:t>
      </w:r>
      <w:r>
        <w:t xml:space="preserve">future? </w:t>
      </w:r>
      <w:r>
        <w:t>(Chúng ta sẽ sử dụng loại năng lượng nào trong tương lai?)</w:t>
      </w:r>
    </w:p>
    <w:p>
      <w:pPr>
        <w:pStyle w:val="CustomStyle"/>
      </w:pPr>
      <w:r>
        <w:t xml:space="preserve">2. </w:t>
      </w:r>
      <w:r>
        <w:rPr>
          <w:b/>
        </w:rPr>
        <w:t>disadvantage</w:t>
      </w:r>
      <w:r>
        <w:t xml:space="preserve"> (n) Bất lợi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are </w:t>
      </w:r>
      <w:r>
        <w:t xml:space="preserve">its </w:t>
      </w:r>
      <w:r>
        <w:t xml:space="preserve">disadvantages? </w:t>
      </w:r>
      <w:r>
        <w:t>(Vậy những bất lợi của chúng là gì?)</w:t>
      </w:r>
    </w:p>
    <w:p>
      <w:pPr>
        <w:pStyle w:val="CustomStyle"/>
      </w:pPr>
      <w:r>
        <w:t xml:space="preserve">3. </w:t>
      </w:r>
      <w:r>
        <w:rPr>
          <w:b/>
        </w:rPr>
        <w:t>Advantage</w:t>
      </w:r>
      <w:r>
        <w:t xml:space="preserve"> (n) Lợi thế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are </w:t>
      </w:r>
      <w:r>
        <w:t xml:space="preserve">the </w:t>
      </w:r>
      <w:r>
        <w:rPr>
          <w:b/>
        </w:rPr>
        <w:t xml:space="preserve">advantages </w:t>
      </w:r>
      <w:r>
        <w:t xml:space="preserve">of </w:t>
      </w:r>
      <w:r>
        <w:t xml:space="preserve">renewable </w:t>
      </w:r>
      <w:r>
        <w:t xml:space="preserve">energy? </w:t>
      </w:r>
      <w:r>
        <w:t>(Những lợi thế của năng lượng có thể tái tạo được?)</w:t>
      </w:r>
    </w:p>
    <w:p>
      <w:pPr>
        <w:pStyle w:val="CustomStyle"/>
      </w:pPr>
      <w:r>
        <w:t xml:space="preserve">4. </w:t>
      </w:r>
      <w:r>
        <w:rPr>
          <w:b/>
        </w:rPr>
        <w:t>rely on</w:t>
      </w:r>
      <w:r>
        <w:t xml:space="preserve"> (phr.v) Phụ  thuộc vào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will </w:t>
      </w:r>
      <w:r>
        <w:t xml:space="preserve">we </w:t>
      </w:r>
      <w:r>
        <w:t xml:space="preserve">rely </w:t>
      </w:r>
      <w:r>
        <w:t xml:space="preserve">more </w:t>
      </w:r>
      <w:r>
        <w:t xml:space="preserve">on </w:t>
      </w:r>
      <w:r>
        <w:t xml:space="preserve">in </w:t>
      </w:r>
      <w:r>
        <w:t xml:space="preserve">the </w:t>
      </w:r>
      <w:r>
        <w:t xml:space="preserve">future?. </w:t>
      </w:r>
      <w:r>
        <w:t>(Chúng ta sẽ phụ thuộc nhiều vào cái gì trong tương lai?)</w:t>
      </w:r>
    </w:p>
    <w:p>
      <w:pPr>
        <w:pStyle w:val="CustomStyle"/>
      </w:pPr>
      <w:r>
        <w:t xml:space="preserve">5. </w:t>
      </w:r>
      <w:r>
        <w:rPr>
          <w:b/>
        </w:rPr>
        <w:t>Limited</w:t>
      </w:r>
      <w:r>
        <w:t xml:space="preserve"> (adj) Có hạn</w:t>
      </w:r>
    </w:p>
    <w:p>
      <w:pPr>
        <w:pStyle w:val="CustomStyle"/>
      </w:pPr>
      <w:r>
        <w:t xml:space="preserve">  </w:t>
      </w:r>
      <w:r>
        <w:t xml:space="preserve">Non-renewable </w:t>
      </w:r>
      <w:r>
        <w:t xml:space="preserve">sources </w:t>
      </w:r>
      <w:r>
        <w:t xml:space="preserve">are </w:t>
      </w:r>
      <w:r>
        <w:t xml:space="preserve">very </w:t>
      </w:r>
      <w:r>
        <w:rPr>
          <w:b/>
        </w:rPr>
        <w:t xml:space="preserve">limited </w:t>
      </w:r>
      <w:r>
        <w:t xml:space="preserve">and </w:t>
      </w:r>
      <w:r>
        <w:t xml:space="preserve">will </w:t>
      </w:r>
      <w:r>
        <w:t xml:space="preserve">run </w:t>
      </w:r>
      <w:r>
        <w:t xml:space="preserve">out </w:t>
      </w:r>
      <w:r>
        <w:t xml:space="preserve">soon. </w:t>
      </w:r>
      <w:r>
        <w:t>(Năng lượng không tái tạo được thì có hạn và sẽ nhanh cạn kiệt.)</w:t>
      </w:r>
    </w:p>
    <w:p>
      <w:pPr>
        <w:pStyle w:val="CustomStyle"/>
      </w:pPr>
      <w:r>
        <w:t xml:space="preserve">6. </w:t>
      </w:r>
      <w:r>
        <w:rPr>
          <w:b/>
        </w:rPr>
        <w:t>available</w:t>
      </w:r>
      <w:r>
        <w:t xml:space="preserve"> (adj) Có sẵn</w:t>
      </w:r>
    </w:p>
    <w:p>
      <w:pPr>
        <w:pStyle w:val="CustomStyle"/>
      </w:pPr>
      <w:r>
        <w:t xml:space="preserve">  </w:t>
      </w:r>
      <w:r>
        <w:t xml:space="preserve">Hydro </w:t>
      </w:r>
      <w:r>
        <w:t xml:space="preserve">energy </w:t>
      </w:r>
      <w:r>
        <w:t xml:space="preserve">is </w:t>
      </w:r>
      <w:r>
        <w:rPr>
          <w:b/>
        </w:rPr>
        <w:t xml:space="preserve">available, </w:t>
      </w:r>
      <w:r>
        <w:t xml:space="preserve">clean </w:t>
      </w:r>
      <w:r>
        <w:t xml:space="preserve">and </w:t>
      </w:r>
      <w:r>
        <w:t xml:space="preserve">safe </w:t>
      </w:r>
      <w:r>
        <w:t xml:space="preserve">to </w:t>
      </w:r>
      <w:r>
        <w:t xml:space="preserve">use. </w:t>
      </w:r>
      <w:r>
        <w:t>(Năng lượng hydro thì có sẵn, sạch và dễ dùng.)</w:t>
      </w:r>
    </w:p>
    <w:p>
      <w:pPr>
        <w:pStyle w:val="CustomStyle"/>
      </w:pPr>
      <w:r>
        <w:t xml:space="preserve">7. </w:t>
      </w:r>
      <w:r>
        <w:rPr>
          <w:b/>
        </w:rPr>
        <w:t>heat</w:t>
      </w:r>
      <w:r>
        <w:t xml:space="preserve"> (v) Sưởi ấm</w:t>
      </w:r>
    </w:p>
    <w:p>
      <w:pPr>
        <w:pStyle w:val="CustomStyle"/>
      </w:pPr>
      <w:r>
        <w:t xml:space="preserve">  </w:t>
      </w:r>
      <w:r>
        <w:t xml:space="preserve">Mr </w:t>
      </w:r>
      <w:r>
        <w:t xml:space="preserve">Lam </w:t>
      </w:r>
      <w:r>
        <w:t xml:space="preserve">says </w:t>
      </w:r>
      <w:r>
        <w:t xml:space="preserve">we </w:t>
      </w:r>
      <w:r>
        <w:t xml:space="preserve">use </w:t>
      </w:r>
      <w:r>
        <w:t xml:space="preserve">energy </w:t>
      </w:r>
      <w:r>
        <w:t xml:space="preserve">for </w:t>
      </w:r>
      <w:r>
        <w:t xml:space="preserve">cooking, </w:t>
      </w:r>
      <w:r>
        <w:t xml:space="preserve">heating </w:t>
      </w:r>
      <w:r>
        <w:t xml:space="preserve">and </w:t>
      </w:r>
      <w:r>
        <w:t xml:space="preserve">lighting. </w:t>
      </w:r>
      <w:r>
        <w:t>(Ông Lâm nói rằng chúng ta sử dụng năng lượng để nấu ăn, sưởi ấm và thắp sáng.)</w:t>
      </w:r>
    </w:p>
    <w:p>
      <w:pPr>
        <w:pStyle w:val="CustomStyle"/>
      </w:pPr>
      <w:r>
        <w:t xml:space="preserve">8. </w:t>
      </w:r>
      <w:r>
        <w:rPr>
          <w:b/>
        </w:rPr>
        <w:t>Electrical appliances</w:t>
      </w:r>
      <w:r>
        <w:t xml:space="preserve"> (n.phr) Thiết bị điện</w:t>
      </w:r>
    </w:p>
    <w:p>
      <w:pPr>
        <w:pStyle w:val="CustomStyle"/>
      </w:pPr>
      <w:r>
        <w:t xml:space="preserve">  </w:t>
      </w:r>
      <w:r>
        <w:t xml:space="preserve">Linh </w:t>
      </w:r>
      <w:r>
        <w:t xml:space="preserve">turns </w:t>
      </w:r>
      <w:r>
        <w:t xml:space="preserve">off </w:t>
      </w:r>
      <w:r>
        <w:t xml:space="preserve">electrical </w:t>
      </w:r>
      <w:r>
        <w:t xml:space="preserve">appliances </w:t>
      </w:r>
      <w:r>
        <w:t xml:space="preserve">when </w:t>
      </w:r>
      <w:r>
        <w:t xml:space="preserve">not </w:t>
      </w:r>
      <w:r>
        <w:t xml:space="preserve">using </w:t>
      </w:r>
      <w:r>
        <w:t xml:space="preserve">them. </w:t>
      </w:r>
      <w:r>
        <w:t>(Linh tắt các thiết bị điện khi không sử dụng.)</w:t>
      </w:r>
    </w:p>
    <w:p>
      <w:pPr>
        <w:pStyle w:val="CustomStyle"/>
      </w:pPr>
      <w:r>
        <w:t xml:space="preserve">9. </w:t>
      </w:r>
      <w:r>
        <w:rPr>
          <w:b/>
        </w:rPr>
        <w:t>cost</w:t>
      </w:r>
      <w:r>
        <w:t xml:space="preserve"> (v) Tốn kém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use </w:t>
      </w:r>
      <w:r>
        <w:t xml:space="preserve">a </w:t>
      </w:r>
      <w:r>
        <w:t xml:space="preserve">lot </w:t>
      </w:r>
      <w:r>
        <w:t xml:space="preserve">of </w:t>
      </w:r>
      <w:r>
        <w:t xml:space="preserve">energy </w:t>
      </w:r>
      <w:r>
        <w:t xml:space="preserve">at </w:t>
      </w:r>
      <w:r>
        <w:t xml:space="preserve">home </w:t>
      </w:r>
      <w:r>
        <w:t xml:space="preserve">and </w:t>
      </w:r>
      <w:r>
        <w:t xml:space="preserve">it </w:t>
      </w:r>
      <w:r>
        <w:rPr>
          <w:b/>
        </w:rPr>
        <w:t xml:space="preserve">costs </w:t>
      </w:r>
      <w:r>
        <w:t xml:space="preserve">us </w:t>
      </w:r>
      <w:r>
        <w:t xml:space="preserve">a </w:t>
      </w:r>
      <w:r>
        <w:t xml:space="preserve">lot. </w:t>
      </w:r>
      <w:r>
        <w:t>(Chúng ta sử dụng nhiều năng lượng và nó tốn kém nhiều.)</w:t>
      </w:r>
    </w:p>
    <w:p>
      <w:pPr>
        <w:pStyle w:val="Heading1"/>
      </w:pPr>
      <w:r>
        <w:rPr>
          <w:sz w:val="36"/>
        </w:rPr>
        <w:t>LOOKING BACK</w:t>
      </w:r>
    </w:p>
    <w:p>
      <w:pPr>
        <w:pStyle w:val="CustomStyle"/>
      </w:pPr>
      <w:r>
        <w:t xml:space="preserve">1. </w:t>
      </w:r>
      <w:r>
        <w:rPr>
          <w:b/>
        </w:rPr>
        <w:t>Rain heavily</w:t>
      </w:r>
      <w:r>
        <w:t xml:space="preserve"> (v.phr) Mưa lớn</w:t>
      </w:r>
    </w:p>
    <w:p>
      <w:pPr>
        <w:pStyle w:val="CustomStyle"/>
      </w:pPr>
      <w:r>
        <w:t xml:space="preserve">  </w:t>
      </w:r>
      <w:r>
        <w:t xml:space="preserve">Look! </w:t>
      </w:r>
      <w:r>
        <w:t xml:space="preserve">It </w:t>
      </w:r>
      <w:r>
        <w:t xml:space="preserve">is </w:t>
      </w:r>
      <w:r>
        <w:t xml:space="preserve">raining </w:t>
      </w:r>
      <w:r>
        <w:t xml:space="preserve">heavily. </w:t>
      </w:r>
      <w:r>
        <w:t>(Nhìn kìa! Trời đang mưa lớn.)</w:t>
      </w:r>
    </w:p>
    <w:p>
      <w:pPr>
        <w:pStyle w:val="CustomStyle"/>
      </w:pPr>
      <w:r>
        <w:t xml:space="preserve">2. </w:t>
      </w:r>
      <w:r>
        <w:rPr>
          <w:b/>
        </w:rPr>
        <w:t>Walk to school</w:t>
      </w:r>
      <w:r>
        <w:t xml:space="preserve"> (v.hr) Đi bộ tới trường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hasn’t </w:t>
      </w:r>
      <w:r>
        <w:t xml:space="preserve">got </w:t>
      </w:r>
      <w:r>
        <w:t xml:space="preserve">a </w:t>
      </w:r>
      <w:r>
        <w:t xml:space="preserve">bike </w:t>
      </w:r>
      <w:r>
        <w:t xml:space="preserve">at </w:t>
      </w:r>
      <w:r>
        <w:t xml:space="preserve">the </w:t>
      </w:r>
      <w:r>
        <w:t xml:space="preserve">moment, </w:t>
      </w:r>
      <w:r>
        <w:t xml:space="preserve">so </w:t>
      </w:r>
      <w:r>
        <w:t xml:space="preserve">he </w:t>
      </w:r>
      <w:r>
        <w:t xml:space="preserve">walks </w:t>
      </w:r>
      <w:r>
        <w:t xml:space="preserve">to </w:t>
      </w:r>
      <w:r>
        <w:t xml:space="preserve">school. </w:t>
      </w:r>
      <w:r>
        <w:t>(Anh ấy không có xe đạp lúc này vì vậy anh ấy đi bộ đến trường.)</w:t>
      </w:r>
    </w:p>
    <w:p>
      <w:pPr>
        <w:pStyle w:val="CustomStyle"/>
      </w:pPr>
      <w:r>
        <w:t xml:space="preserve">3. </w:t>
      </w:r>
      <w:r>
        <w:rPr>
          <w:b/>
        </w:rPr>
        <w:t>Do homework</w:t>
      </w:r>
      <w:r>
        <w:t xml:space="preserve"> (v.phr) Làm bài tập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always </w:t>
      </w:r>
      <w:r>
        <w:t xml:space="preserve">does </w:t>
      </w:r>
      <w:r>
        <w:t xml:space="preserve">his </w:t>
      </w:r>
      <w:r>
        <w:t xml:space="preserve">homework </w:t>
      </w:r>
      <w:r>
        <w:t xml:space="preserve">in </w:t>
      </w:r>
      <w:r>
        <w:t xml:space="preserve">the </w:t>
      </w:r>
      <w:r>
        <w:t xml:space="preserve">evening. </w:t>
      </w:r>
      <w:r>
        <w:t>(Anh ấy luôn luôn làm bài tập vào buổi tối.)</w:t>
      </w:r>
    </w:p>
    <w:p>
      <w:pPr>
        <w:pStyle w:val="CustomStyle"/>
      </w:pPr>
      <w:r>
        <w:t xml:space="preserve">4. </w:t>
      </w:r>
      <w:r>
        <w:rPr>
          <w:b/>
        </w:rPr>
        <w:t>Write an essay</w:t>
      </w:r>
      <w:r>
        <w:t xml:space="preserve"> (v.phr) Viết luận</w:t>
      </w:r>
    </w:p>
    <w:p>
      <w:pPr>
        <w:pStyle w:val="CustomStyle"/>
      </w:pPr>
      <w:r>
        <w:t xml:space="preserve">  </w:t>
      </w:r>
      <w:r>
        <w:t xml:space="preserve">I’m </w:t>
      </w:r>
      <w:r>
        <w:t xml:space="preserve">afraid </w:t>
      </w:r>
      <w:r>
        <w:t xml:space="preserve">I </w:t>
      </w:r>
      <w:r>
        <w:t xml:space="preserve">have </w:t>
      </w:r>
      <w:r>
        <w:t xml:space="preserve">no </w:t>
      </w:r>
      <w:r>
        <w:t xml:space="preserve">time </w:t>
      </w:r>
      <w:r>
        <w:t xml:space="preserve">to </w:t>
      </w:r>
      <w:r>
        <w:t xml:space="preserve">help </w:t>
      </w:r>
      <w:r>
        <w:t xml:space="preserve">just </w:t>
      </w:r>
      <w:r>
        <w:t xml:space="preserve">now. </w:t>
      </w:r>
      <w:r>
        <w:t xml:space="preserve">I </w:t>
      </w:r>
      <w:r>
        <w:t xml:space="preserve">am </w:t>
      </w:r>
      <w:r>
        <w:t xml:space="preserve">writing </w:t>
      </w:r>
      <w:r>
        <w:t xml:space="preserve">an </w:t>
      </w:r>
      <w:r>
        <w:t xml:space="preserve">essay. </w:t>
      </w:r>
      <w:r>
        <w:t>(Tôi e rằng tôi không có thời gian để giúp bạn ngay. Tôi đang viết luận.)</w:t>
      </w:r>
    </w:p>
    <w:p>
      <w:pPr>
        <w:pStyle w:val="CustomStyle"/>
      </w:pPr>
      <w:r>
        <w:t xml:space="preserve">5. </w:t>
      </w:r>
      <w:r>
        <w:rPr>
          <w:b/>
        </w:rPr>
        <w:t>explain</w:t>
      </w:r>
      <w:r>
        <w:t xml:space="preserve"> (v) Giải thích</w:t>
      </w:r>
    </w:p>
    <w:p>
      <w:pPr>
        <w:pStyle w:val="CustomStyle"/>
      </w:pPr>
      <w:r>
        <w:t xml:space="preserve">  </w:t>
      </w:r>
      <w:r>
        <w:t xml:space="preserve">At </w:t>
      </w:r>
      <w:r>
        <w:t xml:space="preserve">the </w:t>
      </w:r>
      <w:r>
        <w:t xml:space="preserve">moment, </w:t>
      </w:r>
      <w:r>
        <w:t xml:space="preserve">the </w:t>
      </w:r>
      <w:r>
        <w:t xml:space="preserve">teacher </w:t>
      </w:r>
      <w:r>
        <w:t xml:space="preserve">is </w:t>
      </w:r>
      <w:r>
        <w:t xml:space="preserve">explaining </w:t>
      </w:r>
      <w:r>
        <w:t xml:space="preserve">how </w:t>
      </w:r>
      <w:r>
        <w:t xml:space="preserve">solar </w:t>
      </w:r>
      <w:r>
        <w:t xml:space="preserve">energy </w:t>
      </w:r>
      <w:r>
        <w:t xml:space="preserve">works. </w:t>
      </w:r>
      <w:r>
        <w:t>(Ngay lúc này, cô giáo đang giải thích cáhc năng lượng mặt trời hoạt động.)</w:t>
      </w:r>
    </w:p>
    <w:p>
      <w:pPr>
        <w:pStyle w:val="CustomStyle"/>
      </w:pPr>
      <w:r>
        <w:t xml:space="preserve">6. </w:t>
      </w:r>
      <w:r>
        <w:rPr>
          <w:b/>
        </w:rPr>
        <w:t>Effective</w:t>
      </w:r>
      <w:r>
        <w:t xml:space="preserve"> (adj) Hiệu quả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are </w:t>
      </w:r>
      <w:r>
        <w:t xml:space="preserve">looking </w:t>
      </w:r>
      <w:r>
        <w:t xml:space="preserve">for </w:t>
      </w:r>
      <w:r>
        <w:t xml:space="preserve">a </w:t>
      </w:r>
      <w:r>
        <w:t xml:space="preserve">cheap, </w:t>
      </w:r>
      <w:r>
        <w:t xml:space="preserve">clean </w:t>
      </w:r>
      <w:r>
        <w:t xml:space="preserve">and </w:t>
      </w:r>
      <w:r>
        <w:rPr>
          <w:b/>
        </w:rPr>
        <w:t xml:space="preserve">effective </w:t>
      </w:r>
      <w:r>
        <w:t xml:space="preserve">source </w:t>
      </w:r>
      <w:r>
        <w:t xml:space="preserve">of </w:t>
      </w:r>
      <w:r>
        <w:t xml:space="preserve">energy </w:t>
      </w:r>
      <w:r>
        <w:t xml:space="preserve">now. </w:t>
      </w:r>
      <w:r>
        <w:t>(Chúng tôi đang tìm kiếm năng lượng rẻ, sạch và hiệu quả bây giờ.)</w:t>
      </w:r>
    </w:p>
    <w:p>
      <w:pPr>
        <w:pStyle w:val="Heading1"/>
      </w:pPr>
      <w:r>
        <w:rPr>
          <w:sz w:val="36"/>
        </w:rPr>
        <w:t>PROJECT</w:t>
      </w:r>
    </w:p>
    <w:p>
      <w:pPr>
        <w:pStyle w:val="CustomStyle"/>
      </w:pPr>
      <w:r>
        <w:t xml:space="preserve">1. </w:t>
      </w:r>
      <w:r>
        <w:rPr>
          <w:b/>
        </w:rPr>
        <w:t>leave</w:t>
      </w:r>
      <w:r>
        <w:t xml:space="preserve"> (v) Rời khỏi</w:t>
      </w:r>
    </w:p>
    <w:p>
      <w:pPr>
        <w:pStyle w:val="CustomStyle"/>
      </w:pPr>
      <w:r>
        <w:t xml:space="preserve">  </w:t>
      </w:r>
      <w:r>
        <w:t xml:space="preserve">Turn </w:t>
      </w:r>
      <w:r>
        <w:t xml:space="preserve">the </w:t>
      </w:r>
      <w:r>
        <w:t xml:space="preserve">lights </w:t>
      </w:r>
      <w:r>
        <w:t xml:space="preserve">off </w:t>
      </w:r>
      <w:r>
        <w:t xml:space="preserve">when </w:t>
      </w:r>
      <w:r>
        <w:t xml:space="preserve">you </w:t>
      </w:r>
      <w:r>
        <w:rPr>
          <w:b/>
        </w:rPr>
        <w:t xml:space="preserve">leave </w:t>
      </w:r>
      <w:r>
        <w:t xml:space="preserve">the </w:t>
      </w:r>
      <w:r>
        <w:t xml:space="preserve">classroom. </w:t>
      </w:r>
      <w:r>
        <w:t>(Tắt hết đèn khi ra khỏi phòng.)</w:t>
      </w:r>
    </w:p>
    <w:p>
      <w:pPr>
        <w:pStyle w:val="CustomStyle"/>
      </w:pPr>
      <w:r>
        <w:t xml:space="preserve">2. </w:t>
      </w:r>
      <w:r>
        <w:rPr>
          <w:b/>
        </w:rPr>
        <w:t>Be not in use</w:t>
      </w:r>
      <w:r>
        <w:t xml:space="preserve"> (v.phr) Không sử dụng</w:t>
      </w:r>
    </w:p>
    <w:p>
      <w:pPr>
        <w:pStyle w:val="CustomStyle"/>
      </w:pPr>
      <w:r>
        <w:t xml:space="preserve">  </w:t>
      </w:r>
      <w:r>
        <w:t xml:space="preserve">Turn </w:t>
      </w:r>
      <w:r>
        <w:t xml:space="preserve">off </w:t>
      </w:r>
      <w:r>
        <w:t xml:space="preserve">electrical </w:t>
      </w:r>
      <w:r>
        <w:t xml:space="preserve">appliances </w:t>
      </w:r>
      <w:r>
        <w:t xml:space="preserve">when </w:t>
      </w:r>
      <w:r>
        <w:t xml:space="preserve">they </w:t>
      </w:r>
      <w:r>
        <w:t xml:space="preserve">,b&gt;are </w:t>
      </w:r>
      <w:r>
        <w:t xml:space="preserve">not </w:t>
      </w:r>
      <w:r>
        <w:t xml:space="preserve">in </w:t>
      </w:r>
      <w:r>
        <w:t xml:space="preserve">use. </w:t>
      </w:r>
      <w:r>
        <w:t>(Tắt hết các thiết bị điện khi không sử dụng.)</w:t>
      </w:r>
    </w:p>
    <w:p>
      <w:pPr>
        <w:pStyle w:val="CustomStyle"/>
      </w:pPr>
      <w:r>
        <w:t xml:space="preserve">3. </w:t>
      </w:r>
      <w:r>
        <w:rPr>
          <w:b/>
        </w:rPr>
        <w:t>Overcool</w:t>
      </w:r>
      <w:r>
        <w:t xml:space="preserve"> (v) Làm quá lạnh</w:t>
      </w:r>
    </w:p>
    <w:p>
      <w:pPr>
        <w:pStyle w:val="CustomStyle"/>
      </w:pPr>
      <w:r>
        <w:t xml:space="preserve">  </w:t>
      </w:r>
      <w:r>
        <w:t xml:space="preserve">Don’t </w:t>
      </w:r>
      <w:r>
        <w:t xml:space="preserve">overheat </w:t>
      </w:r>
      <w:r>
        <w:t xml:space="preserve">or </w:t>
      </w:r>
      <w:r>
        <w:rPr>
          <w:b/>
        </w:rPr>
        <w:t xml:space="preserve">overcool </w:t>
      </w:r>
      <w:r>
        <w:t xml:space="preserve">the </w:t>
      </w:r>
      <w:r>
        <w:t xml:space="preserve">classrooms. </w:t>
      </w:r>
      <w:r>
        <w:t>(Không để lớp học quá nóng hoặc quá lạnh.)</w:t>
      </w:r>
    </w:p>
    <w:p>
      <w:pPr>
        <w:pStyle w:val="CustomStyle"/>
      </w:pPr>
      <w:r>
        <w:t xml:space="preserve">4. </w:t>
      </w:r>
      <w:r>
        <w:rPr>
          <w:b/>
        </w:rPr>
        <w:t>tap</w:t>
      </w:r>
      <w:r>
        <w:t xml:space="preserve"> (n) Vòi nước</w:t>
      </w:r>
    </w:p>
    <w:p>
      <w:pPr>
        <w:pStyle w:val="CustomStyle"/>
      </w:pPr>
      <w:r>
        <w:t xml:space="preserve">  </w:t>
      </w:r>
      <w:r>
        <w:t xml:space="preserve">Check </w:t>
      </w:r>
      <w:r>
        <w:t xml:space="preserve">that </w:t>
      </w:r>
      <w:r>
        <w:t xml:space="preserve">none </w:t>
      </w:r>
      <w:r>
        <w:t xml:space="preserve">of </w:t>
      </w:r>
      <w:r>
        <w:t xml:space="preserve">your </w:t>
      </w:r>
      <w:r>
        <w:rPr>
          <w:b/>
        </w:rPr>
        <w:t xml:space="preserve">taps </w:t>
      </w:r>
      <w:r>
        <w:t xml:space="preserve">around </w:t>
      </w:r>
      <w:r>
        <w:t xml:space="preserve">the </w:t>
      </w:r>
      <w:r>
        <w:t xml:space="preserve">school </w:t>
      </w:r>
      <w:r>
        <w:t xml:space="preserve">are </w:t>
      </w:r>
      <w:r>
        <w:t xml:space="preserve">dripping. </w:t>
      </w:r>
      <w:r>
        <w:t>(Kiểm tra rằng không có bất kì vòi nước nào ở trường đang nhỏ giọt.)</w:t>
      </w:r>
    </w:p>
    <w:p>
      <w:pPr>
        <w:pStyle w:val="Heading1"/>
      </w:pPr>
      <w:r>
        <w:rPr>
          <w:sz w:val="36"/>
        </w:rPr>
        <w:t>&gt;&gt; Luyện tập từ vựng Unit 10 Tiếng Anh 7 Global Success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