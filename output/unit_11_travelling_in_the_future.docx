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Unit 11. Travelling in the future</w:t>
      </w:r>
    </w:p>
    <w:p>
      <w:pPr>
        <w:pStyle w:val="Heading1"/>
      </w:pPr>
      <w:r>
        <w:rPr>
          <w:sz w:val="36"/>
        </w:rPr>
        <w:t>GETTING STARTED</w:t>
      </w:r>
    </w:p>
    <w:p>
      <w:pPr>
        <w:pStyle w:val="CustomStyle"/>
      </w:pPr>
      <w:r>
        <w:t xml:space="preserve">1. </w:t>
      </w:r>
      <w:r>
        <w:rPr>
          <w:b/>
        </w:rPr>
        <w:t>hyperloop</w:t>
      </w:r>
      <w:r>
        <w:t xml:space="preserve"> (n) Tàu siêu tốc</w:t>
      </w:r>
    </w:p>
    <w:p>
      <w:pPr>
        <w:pStyle w:val="CustomStyle"/>
      </w:pPr>
      <w:r>
        <w:t xml:space="preserve">  </w:t>
      </w:r>
      <w:r>
        <w:t xml:space="preserve">It’s </w:t>
      </w:r>
      <w:r>
        <w:t xml:space="preserve">a </w:t>
      </w:r>
      <w:r>
        <w:t xml:space="preserve">pity </w:t>
      </w:r>
      <w:r>
        <w:t xml:space="preserve">that </w:t>
      </w:r>
      <w:r>
        <w:t xml:space="preserve">we </w:t>
      </w:r>
      <w:r>
        <w:t xml:space="preserve">don’t </w:t>
      </w:r>
      <w:r>
        <w:t xml:space="preserve">have </w:t>
      </w:r>
      <w:r>
        <w:t xml:space="preserve">a </w:t>
      </w:r>
      <w:r>
        <w:rPr>
          <w:b/>
        </w:rPr>
        <w:t xml:space="preserve">hyperloop </w:t>
      </w:r>
      <w:r>
        <w:t xml:space="preserve">now. </w:t>
      </w:r>
      <w:r>
        <w:t>(Thật đáng tiếc khi chúng ta không có tàu siêu tốc lúc này.)</w:t>
      </w:r>
    </w:p>
    <w:p>
      <w:pPr>
        <w:pStyle w:val="CustomStyle"/>
      </w:pPr>
      <w:r>
        <w:t xml:space="preserve">2. </w:t>
      </w:r>
      <w:r>
        <w:rPr>
          <w:b/>
        </w:rPr>
        <w:t>traffic jam</w:t>
      </w:r>
      <w:r>
        <w:t xml:space="preserve"> (n.phr) Kẹt xe</w:t>
      </w:r>
    </w:p>
    <w:p>
      <w:pPr>
        <w:pStyle w:val="CustomStyle"/>
      </w:pPr>
      <w:r>
        <w:t xml:space="preserve">  </w:t>
      </w:r>
      <w:r>
        <w:t xml:space="preserve">Oh, </w:t>
      </w:r>
      <w:r>
        <w:t xml:space="preserve">another </w:t>
      </w:r>
      <w:r>
        <w:t xml:space="preserve">traffic </w:t>
      </w:r>
      <w:r>
        <w:t xml:space="preserve">jam. </w:t>
      </w:r>
      <w:r>
        <w:t>(Ôi, lại kẹt xe.)</w:t>
      </w:r>
    </w:p>
    <w:p>
      <w:pPr>
        <w:pStyle w:val="CustomStyle"/>
      </w:pPr>
      <w:r>
        <w:t xml:space="preserve">3. </w:t>
      </w:r>
      <w:r>
        <w:rPr>
          <w:b/>
        </w:rPr>
        <w:t>campsite</w:t>
      </w:r>
      <w:r>
        <w:t xml:space="preserve"> (n) Khu cắm trại</w:t>
      </w:r>
    </w:p>
    <w:p>
      <w:pPr>
        <w:pStyle w:val="CustomStyle"/>
      </w:pPr>
      <w:r>
        <w:t xml:space="preserve">  </w:t>
      </w:r>
      <w:r>
        <w:t xml:space="preserve">How </w:t>
      </w:r>
      <w:r>
        <w:t xml:space="preserve">will </w:t>
      </w:r>
      <w:r>
        <w:t xml:space="preserve">we </w:t>
      </w:r>
      <w:r>
        <w:t xml:space="preserve">get </w:t>
      </w:r>
      <w:r>
        <w:t xml:space="preserve">to </w:t>
      </w:r>
      <w:r>
        <w:t xml:space="preserve">the </w:t>
      </w:r>
      <w:r>
        <w:rPr>
          <w:b/>
        </w:rPr>
        <w:t xml:space="preserve">campsite </w:t>
      </w:r>
      <w:r>
        <w:t xml:space="preserve">on </w:t>
      </w:r>
      <w:r>
        <w:t xml:space="preserve">time </w:t>
      </w:r>
      <w:r>
        <w:t xml:space="preserve">now? </w:t>
      </w:r>
      <w:r>
        <w:t>(Làm thế nào chúng ta đến khu cắm trại đúng giờ ngay đây?)</w:t>
      </w:r>
    </w:p>
    <w:p>
      <w:pPr>
        <w:pStyle w:val="CustomStyle"/>
      </w:pPr>
      <w:r>
        <w:t xml:space="preserve">4. </w:t>
      </w:r>
      <w:r>
        <w:rPr>
          <w:b/>
        </w:rPr>
        <w:t>tube</w:t>
      </w:r>
      <w:r>
        <w:t xml:space="preserve"> (n) ống nước</w:t>
      </w:r>
    </w:p>
    <w:p>
      <w:pPr>
        <w:pStyle w:val="CustomStyle"/>
      </w:pPr>
      <w:r>
        <w:t xml:space="preserve">  </w:t>
      </w:r>
      <w:r>
        <w:t xml:space="preserve">It’s </w:t>
      </w:r>
      <w:r>
        <w:t xml:space="preserve">a </w:t>
      </w:r>
      <w:r>
        <w:t xml:space="preserve">system </w:t>
      </w:r>
      <w:r>
        <w:t xml:space="preserve">of </w:t>
      </w:r>
      <w:r>
        <w:t xml:space="preserve">tubes. </w:t>
      </w:r>
      <w:r>
        <w:t>(Nó là hệ thống ống nước)</w:t>
      </w:r>
    </w:p>
    <w:p>
      <w:pPr>
        <w:pStyle w:val="CustomStyle"/>
      </w:pPr>
      <w:r>
        <w:t xml:space="preserve">5. </w:t>
      </w:r>
      <w:r>
        <w:rPr>
          <w:b/>
        </w:rPr>
        <w:t>flying car</w:t>
      </w:r>
      <w:r>
        <w:t xml:space="preserve"> (n.phr) Xe bay</w:t>
      </w:r>
    </w:p>
    <w:p>
      <w:pPr>
        <w:pStyle w:val="CustomStyle"/>
      </w:pPr>
      <w:r>
        <w:t xml:space="preserve">  </w:t>
      </w:r>
      <w:r>
        <w:t xml:space="preserve">It’s </w:t>
      </w:r>
      <w:r>
        <w:t xml:space="preserve">even </w:t>
      </w:r>
      <w:r>
        <w:t xml:space="preserve">faster </w:t>
      </w:r>
      <w:r>
        <w:t xml:space="preserve">than </w:t>
      </w:r>
      <w:r>
        <w:t xml:space="preserve">a </w:t>
      </w:r>
      <w:r>
        <w:t xml:space="preserve">flying </w:t>
      </w:r>
      <w:r>
        <w:t xml:space="preserve">car. </w:t>
      </w:r>
      <w:r>
        <w:t>(Nó thậm chí còn nhanh hơn ô tô  bay)</w:t>
      </w:r>
    </w:p>
    <w:p>
      <w:pPr>
        <w:pStyle w:val="CustomStyle"/>
      </w:pPr>
      <w:r>
        <w:t xml:space="preserve">6. </w:t>
      </w:r>
      <w:r>
        <w:rPr>
          <w:b/>
        </w:rPr>
        <w:t>pollute</w:t>
      </w:r>
      <w:r>
        <w:t xml:space="preserve"> (v) Ô nhiễm</w:t>
      </w:r>
    </w:p>
    <w:p>
      <w:pPr>
        <w:pStyle w:val="CustomStyle"/>
      </w:pPr>
      <w:r>
        <w:t xml:space="preserve">  </w:t>
      </w:r>
      <w:r>
        <w:t xml:space="preserve">Will </w:t>
      </w:r>
      <w:r>
        <w:t xml:space="preserve">it </w:t>
      </w:r>
      <w:r>
        <w:rPr>
          <w:b/>
        </w:rPr>
        <w:t xml:space="preserve">pollute </w:t>
      </w:r>
      <w:r>
        <w:t xml:space="preserve">the </w:t>
      </w:r>
      <w:r>
        <w:t xml:space="preserve">environment? </w:t>
      </w:r>
      <w:r>
        <w:t>(Nó sẽ gây ô nhiễm môi  trường đúng không?.)</w:t>
      </w:r>
    </w:p>
    <w:p>
      <w:pPr>
        <w:pStyle w:val="CustomStyle"/>
      </w:pPr>
      <w:r>
        <w:t xml:space="preserve">7. </w:t>
      </w:r>
      <w:r>
        <w:rPr>
          <w:b/>
        </w:rPr>
        <w:t>fume</w:t>
      </w:r>
      <w:r>
        <w:t xml:space="preserve"> (n) Khói</w:t>
      </w:r>
    </w:p>
    <w:p>
      <w:pPr>
        <w:pStyle w:val="CustomStyle"/>
      </w:pPr>
      <w:r>
        <w:t xml:space="preserve">  </w:t>
      </w:r>
      <w:r>
        <w:t xml:space="preserve">There </w:t>
      </w:r>
      <w:r>
        <w:t xml:space="preserve">will </w:t>
      </w:r>
      <w:r>
        <w:t xml:space="preserve">be </w:t>
      </w:r>
      <w:r>
        <w:t xml:space="preserve">no </w:t>
      </w:r>
      <w:r>
        <w:t xml:space="preserve">fumes, </w:t>
      </w:r>
      <w:r>
        <w:t xml:space="preserve">and </w:t>
      </w:r>
      <w:r>
        <w:t xml:space="preserve">it’s </w:t>
      </w:r>
      <w:r>
        <w:t xml:space="preserve">totally </w:t>
      </w:r>
      <w:r>
        <w:t xml:space="preserve">safe. </w:t>
      </w:r>
      <w:r>
        <w:t>(Sẽ không có khói và hoàn toàn an toàn.)</w:t>
      </w:r>
    </w:p>
    <w:p>
      <w:pPr>
        <w:pStyle w:val="CustomStyle"/>
      </w:pPr>
      <w:r>
        <w:t xml:space="preserve">8. </w:t>
      </w:r>
      <w:r>
        <w:rPr>
          <w:b/>
        </w:rPr>
        <w:t>teleporter</w:t>
      </w:r>
      <w:r>
        <w:t xml:space="preserve"> (n) Vận chuyển viễn thông</w:t>
      </w:r>
    </w:p>
    <w:p>
      <w:pPr>
        <w:pStyle w:val="CustomStyle"/>
      </w:pPr>
      <w:r>
        <w:t xml:space="preserve">  </w:t>
      </w:r>
      <w:r>
        <w:t xml:space="preserve">A </w:t>
      </w:r>
      <w:r>
        <w:rPr>
          <w:b/>
        </w:rPr>
        <w:t xml:space="preserve">teleporter </w:t>
      </w:r>
      <w:r>
        <w:t xml:space="preserve">is </w:t>
      </w:r>
      <w:r>
        <w:t xml:space="preserve">also </w:t>
      </w:r>
      <w:r>
        <w:t xml:space="preserve">fast, </w:t>
      </w:r>
      <w:r>
        <w:t xml:space="preserve">safe </w:t>
      </w:r>
      <w:r>
        <w:t xml:space="preserve">and </w:t>
      </w:r>
      <w:r>
        <w:t xml:space="preserve">eco-friendly. </w:t>
      </w:r>
      <w:r>
        <w:t>(Vận chuyển viễn thông thì nhanh, an toàn và thân thiện với môi trường.)</w:t>
      </w:r>
    </w:p>
    <w:p>
      <w:pPr>
        <w:pStyle w:val="CustomStyle"/>
      </w:pPr>
      <w:r>
        <w:t xml:space="preserve">9. </w:t>
      </w:r>
      <w:r>
        <w:rPr>
          <w:b/>
        </w:rPr>
        <w:t>Mode of travel</w:t>
      </w:r>
      <w:r>
        <w:t xml:space="preserve"> (n.phr) Phương thức đi lại</w:t>
      </w:r>
    </w:p>
    <w:p>
      <w:pPr>
        <w:pStyle w:val="CustomStyle"/>
      </w:pPr>
      <w:r>
        <w:t xml:space="preserve">  </w:t>
      </w:r>
      <w:r>
        <w:t xml:space="preserve">It’s </w:t>
      </w:r>
      <w:r>
        <w:t xml:space="preserve">a </w:t>
      </w:r>
      <w:r>
        <w:t xml:space="preserve">different </w:t>
      </w:r>
      <w:r>
        <w:t xml:space="preserve">mode </w:t>
      </w:r>
      <w:r>
        <w:t xml:space="preserve">of </w:t>
      </w:r>
      <w:r>
        <w:t xml:space="preserve">travel. </w:t>
      </w:r>
      <w:r>
        <w:t>(Nó là một phương thức đi lại khác.)</w:t>
      </w:r>
    </w:p>
    <w:p>
      <w:pPr>
        <w:pStyle w:val="CustomStyle"/>
      </w:pPr>
      <w:r>
        <w:t xml:space="preserve">10. </w:t>
      </w:r>
      <w:r>
        <w:rPr>
          <w:b/>
        </w:rPr>
        <w:t>worry about</w:t>
      </w:r>
      <w:r>
        <w:t xml:space="preserve"> (phr.v) Lo lắng</w:t>
      </w:r>
    </w:p>
    <w:p>
      <w:pPr>
        <w:pStyle w:val="CustomStyle"/>
      </w:pPr>
      <w:r>
        <w:t xml:space="preserve">  </w:t>
      </w:r>
      <w:r>
        <w:t xml:space="preserve">So </w:t>
      </w:r>
      <w:r>
        <w:t xml:space="preserve">when </w:t>
      </w:r>
      <w:r>
        <w:t xml:space="preserve">we </w:t>
      </w:r>
      <w:r>
        <w:t xml:space="preserve">travel </w:t>
      </w:r>
      <w:r>
        <w:t xml:space="preserve">in </w:t>
      </w:r>
      <w:r>
        <w:t xml:space="preserve">hyperloops, </w:t>
      </w:r>
      <w:r>
        <w:t xml:space="preserve">we </w:t>
      </w:r>
      <w:r>
        <w:t xml:space="preserve">won’t </w:t>
      </w:r>
      <w:r>
        <w:t xml:space="preserve">have </w:t>
      </w:r>
      <w:r>
        <w:t xml:space="preserve">to </w:t>
      </w:r>
      <w:r>
        <w:t xml:space="preserve">worry </w:t>
      </w:r>
      <w:r>
        <w:t xml:space="preserve">about </w:t>
      </w:r>
      <w:r>
        <w:t xml:space="preserve">bad </w:t>
      </w:r>
      <w:r>
        <w:t xml:space="preserve">weather, </w:t>
      </w:r>
      <w:r>
        <w:t xml:space="preserve">right? </w:t>
      </w:r>
      <w:r>
        <w:t>(Vì thế khi chúng ta du lịch bằng tàu siêu tốc, chúng ta không phải lo về thời tiết xấu đúng không?.)</w:t>
      </w:r>
    </w:p>
    <w:p>
      <w:pPr>
        <w:pStyle w:val="CustomStyle"/>
      </w:pPr>
      <w:r>
        <w:t xml:space="preserve">11. </w:t>
      </w:r>
      <w:r>
        <w:rPr>
          <w:b/>
        </w:rPr>
        <w:t>hope</w:t>
      </w:r>
      <w:r>
        <w:t xml:space="preserve"> (v) Hy vọng</w:t>
      </w:r>
    </w:p>
    <w:p>
      <w:pPr>
        <w:pStyle w:val="CustomStyle"/>
      </w:pPr>
      <w:r>
        <w:t xml:space="preserve">  </w:t>
      </w:r>
      <w:r>
        <w:t xml:space="preserve">They </w:t>
      </w:r>
      <w:r>
        <w:rPr>
          <w:b/>
        </w:rPr>
        <w:t xml:space="preserve">hope </w:t>
      </w:r>
      <w:r>
        <w:t xml:space="preserve">there </w:t>
      </w:r>
      <w:r>
        <w:t xml:space="preserve">will </w:t>
      </w:r>
      <w:r>
        <w:t xml:space="preserve">be </w:t>
      </w:r>
      <w:r>
        <w:t xml:space="preserve">hyperloops </w:t>
      </w:r>
      <w:r>
        <w:t xml:space="preserve">soon.. </w:t>
      </w:r>
      <w:r>
        <w:t>(Họ hy vọng chẳng bao lâu nữa chúng ta sẽ có tàu siêu tốc.)</w:t>
      </w:r>
    </w:p>
    <w:p>
      <w:pPr>
        <w:pStyle w:val="CustomStyle"/>
      </w:pPr>
      <w:r>
        <w:t xml:space="preserve">12. </w:t>
      </w:r>
      <w:r>
        <w:rPr>
          <w:b/>
        </w:rPr>
        <w:t>wheel</w:t>
      </w:r>
      <w:r>
        <w:t xml:space="preserve"> (n) Bánh xe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 </w:t>
      </w:r>
      <w:r>
        <w:t xml:space="preserve">has </w:t>
      </w:r>
      <w:r>
        <w:t xml:space="preserve">two </w:t>
      </w:r>
      <w:r>
        <w:rPr>
          <w:b/>
        </w:rPr>
        <w:t xml:space="preserve">wheels </w:t>
      </w:r>
      <w:r>
        <w:t xml:space="preserve">and </w:t>
      </w:r>
      <w:r>
        <w:t xml:space="preserve">you </w:t>
      </w:r>
      <w:r>
        <w:t xml:space="preserve">pedal </w:t>
      </w:r>
      <w:r>
        <w:t xml:space="preserve">it. </w:t>
      </w:r>
      <w:r>
        <w:t>(Nó có hai bánh xe và bạn đạp nó.)</w:t>
      </w:r>
    </w:p>
    <w:p>
      <w:pPr>
        <w:pStyle w:val="CustomStyle"/>
      </w:pPr>
      <w:r>
        <w:t xml:space="preserve">13. </w:t>
      </w:r>
      <w:r>
        <w:rPr>
          <w:b/>
        </w:rPr>
        <w:t>Run on</w:t>
      </w:r>
      <w:r>
        <w:t xml:space="preserve"> (phr.v) Chạy bằng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runs </w:t>
      </w:r>
      <w:r>
        <w:t xml:space="preserve">on </w:t>
      </w:r>
      <w:r>
        <w:t xml:space="preserve">petrol </w:t>
      </w:r>
      <w:r>
        <w:t xml:space="preserve">or </w:t>
      </w:r>
      <w:r>
        <w:t xml:space="preserve">electricity, </w:t>
      </w:r>
      <w:r>
        <w:t xml:space="preserve">and </w:t>
      </w:r>
      <w:r>
        <w:t xml:space="preserve">can </w:t>
      </w:r>
      <w:r>
        <w:t xml:space="preserve">carry </w:t>
      </w:r>
      <w:r>
        <w:t xml:space="preserve">up </w:t>
      </w:r>
      <w:r>
        <w:t xml:space="preserve">to </w:t>
      </w:r>
      <w:r>
        <w:t xml:space="preserve">eight </w:t>
      </w:r>
      <w:r>
        <w:t xml:space="preserve">passengers. </w:t>
      </w:r>
      <w:r>
        <w:t>(Nó chạy bằng xăng hoặc điện, và có thể chở được 8 hành khách.)</w:t>
      </w:r>
    </w:p>
    <w:p>
      <w:pPr>
        <w:pStyle w:val="CustomStyle"/>
      </w:pPr>
      <w:r>
        <w:t xml:space="preserve">14. </w:t>
      </w:r>
      <w:r>
        <w:rPr>
          <w:b/>
        </w:rPr>
        <w:t>track</w:t>
      </w:r>
      <w:r>
        <w:t xml:space="preserve"> (n) Đường ray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carries </w:t>
      </w:r>
      <w:r>
        <w:t xml:space="preserve">many </w:t>
      </w:r>
      <w:r>
        <w:t xml:space="preserve">passengers </w:t>
      </w:r>
      <w:r>
        <w:t xml:space="preserve">and </w:t>
      </w:r>
      <w:r>
        <w:t xml:space="preserve">runs </w:t>
      </w:r>
      <w:r>
        <w:t xml:space="preserve">on </w:t>
      </w:r>
      <w:r>
        <w:t xml:space="preserve">tracks. </w:t>
      </w:r>
      <w:r>
        <w:t>( (Nó chở được nhiều hành khách và chạy bằng đường ray.)</w:t>
      </w:r>
    </w:p>
    <w:p>
      <w:pPr>
        <w:pStyle w:val="CustomStyle"/>
      </w:pPr>
      <w:r>
        <w:t xml:space="preserve">15. </w:t>
      </w:r>
      <w:r>
        <w:rPr>
          <w:b/>
        </w:rPr>
        <w:t>sail</w:t>
      </w:r>
      <w:r>
        <w:t xml:space="preserve"> (v) Chèo</w:t>
      </w:r>
    </w:p>
    <w:p>
      <w:pPr>
        <w:pStyle w:val="CustomStyle"/>
      </w:pPr>
      <w:r>
        <w:t xml:space="preserve">  </w:t>
      </w:r>
      <w:r>
        <w:t xml:space="preserve">It </w:t>
      </w:r>
      <w:r>
        <w:rPr>
          <w:b/>
        </w:rPr>
        <w:t xml:space="preserve">sails </w:t>
      </w:r>
      <w:r>
        <w:t xml:space="preserve">on </w:t>
      </w:r>
      <w:r>
        <w:t xml:space="preserve">the </w:t>
      </w:r>
      <w:r>
        <w:t xml:space="preserve">sea. </w:t>
      </w:r>
      <w:r>
        <w:t xml:space="preserve">It </w:t>
      </w:r>
      <w:r>
        <w:t xml:space="preserve">needs </w:t>
      </w:r>
      <w:r>
        <w:t xml:space="preserve">wind </w:t>
      </w:r>
      <w:r>
        <w:t xml:space="preserve">to </w:t>
      </w:r>
      <w:r>
        <w:rPr>
          <w:b/>
        </w:rPr>
        <w:t xml:space="preserve">sail. </w:t>
      </w:r>
      <w:r>
        <w:t>(Nó căng buồm trên biển và cần gió để đẩy thuyển.)</w:t>
      </w:r>
    </w:p>
    <w:p>
      <w:pPr>
        <w:pStyle w:val="CustomStyle"/>
      </w:pPr>
      <w:r>
        <w:t xml:space="preserve">16. </w:t>
      </w:r>
      <w:r>
        <w:rPr>
          <w:b/>
        </w:rPr>
        <w:t>vehicle</w:t>
      </w:r>
      <w:r>
        <w:t xml:space="preserve"> (n) Phương tiện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do </w:t>
      </w:r>
      <w:r>
        <w:t xml:space="preserve">you </w:t>
      </w:r>
      <w:r>
        <w:t xml:space="preserve">think </w:t>
      </w:r>
      <w:r>
        <w:t xml:space="preserve">these </w:t>
      </w:r>
      <w:r>
        <w:rPr>
          <w:b/>
        </w:rPr>
        <w:t xml:space="preserve">vehicles </w:t>
      </w:r>
      <w:r>
        <w:t xml:space="preserve">will </w:t>
      </w:r>
      <w:r>
        <w:t xml:space="preserve">be </w:t>
      </w:r>
      <w:r>
        <w:t xml:space="preserve">like </w:t>
      </w:r>
      <w:r>
        <w:t xml:space="preserve">in </w:t>
      </w:r>
      <w:r>
        <w:t xml:space="preserve">50 </w:t>
      </w:r>
      <w:r>
        <w:t xml:space="preserve">years? </w:t>
      </w:r>
      <w:r>
        <w:t>(Bạn nghĩ những phương tiện này sẽ như nào trong 50 năm nữa?)</w:t>
      </w:r>
    </w:p>
    <w:p>
      <w:pPr>
        <w:pStyle w:val="Heading1"/>
      </w:pPr>
      <w:r>
        <w:rPr>
          <w:sz w:val="36"/>
        </w:rPr>
        <w:t>A CLOSER LOOK 1</w:t>
      </w:r>
    </w:p>
    <w:p>
      <w:pPr>
        <w:pStyle w:val="CustomStyle"/>
      </w:pPr>
      <w:r>
        <w:t xml:space="preserve">1. </w:t>
      </w:r>
      <w:r>
        <w:rPr>
          <w:b/>
        </w:rPr>
        <w:t>Bamboo-copter</w:t>
      </w:r>
      <w:r>
        <w:t xml:space="preserve"> (n.phr) Trực thăng tre</w:t>
      </w:r>
    </w:p>
    <w:p>
      <w:pPr>
        <w:pStyle w:val="CustomStyle"/>
      </w:pPr>
      <w:r>
        <w:t xml:space="preserve">  </w:t>
      </w:r>
      <w:r>
        <w:t xml:space="preserve">Travelling </w:t>
      </w:r>
      <w:r>
        <w:t xml:space="preserve">by </w:t>
      </w:r>
      <w:r>
        <w:rPr>
          <w:b/>
        </w:rPr>
        <w:t xml:space="preserve">bamboo-copter </w:t>
      </w:r>
      <w:r>
        <w:t xml:space="preserve">is </w:t>
      </w:r>
      <w:r>
        <w:t xml:space="preserve">simple. </w:t>
      </w:r>
      <w:r>
        <w:t xml:space="preserve">You </w:t>
      </w:r>
      <w:r>
        <w:t xml:space="preserve">just </w:t>
      </w:r>
      <w:r>
        <w:t xml:space="preserve">put </w:t>
      </w:r>
      <w:r>
        <w:t xml:space="preserve">it </w:t>
      </w:r>
      <w:r>
        <w:t xml:space="preserve">on </w:t>
      </w:r>
      <w:r>
        <w:t xml:space="preserve">and </w:t>
      </w:r>
      <w:r>
        <w:t xml:space="preserve">fly </w:t>
      </w:r>
      <w:r>
        <w:t xml:space="preserve">away. </w:t>
      </w:r>
      <w:r>
        <w:t>(Du lịch bằng trực thăng tre thì đơn giản. Bạn chỉ cần mặc nó vào và bay đi thôi.)</w:t>
      </w:r>
    </w:p>
    <w:p>
      <w:pPr>
        <w:pStyle w:val="CustomStyle"/>
      </w:pPr>
      <w:r>
        <w:t xml:space="preserve">2. </w:t>
      </w:r>
      <w:r>
        <w:rPr>
          <w:b/>
        </w:rPr>
        <w:t>skyTran</w:t>
      </w:r>
      <w:r>
        <w:t xml:space="preserve"> (n.phr) Taxi bay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will </w:t>
      </w:r>
      <w:r>
        <w:t xml:space="preserve">be </w:t>
      </w:r>
      <w:r>
        <w:t xml:space="preserve">fun </w:t>
      </w:r>
      <w:r>
        <w:t xml:space="preserve">to </w:t>
      </w:r>
      <w:r>
        <w:t xml:space="preserve">ride </w:t>
      </w:r>
      <w:r>
        <w:t xml:space="preserve">a </w:t>
      </w:r>
      <w:r>
        <w:rPr>
          <w:b/>
        </w:rPr>
        <w:t xml:space="preserve">skyTran </w:t>
      </w:r>
      <w:r>
        <w:t xml:space="preserve">to </w:t>
      </w:r>
      <w:r>
        <w:t xml:space="preserve">work.. </w:t>
      </w:r>
      <w:r>
        <w:t>(Thật vui khi lái taxi bay đi làm)</w:t>
      </w:r>
    </w:p>
    <w:p>
      <w:pPr>
        <w:pStyle w:val="CustomStyle"/>
      </w:pPr>
      <w:r>
        <w:t xml:space="preserve">3. </w:t>
      </w:r>
      <w:r>
        <w:rPr>
          <w:b/>
        </w:rPr>
        <w:t>solar-powered ship</w:t>
      </w:r>
      <w:r>
        <w:t xml:space="preserve"> (n.phr) Tàu chạy năng lượng mặt trời</w:t>
      </w:r>
    </w:p>
    <w:p>
      <w:pPr>
        <w:pStyle w:val="CustomStyle"/>
      </w:pPr>
      <w:r>
        <w:t xml:space="preserve">  </w:t>
      </w:r>
      <w:r>
        <w:t xml:space="preserve">Solar-powered </w:t>
      </w:r>
      <w:r>
        <w:t xml:space="preserve">ships </w:t>
      </w:r>
      <w:r>
        <w:t xml:space="preserve">are </w:t>
      </w:r>
      <w:r>
        <w:t xml:space="preserve">eco-friendly. </w:t>
      </w:r>
      <w:r>
        <w:t>(Con tàu năng lượng mặt trời thì thân thiện với môi trường)</w:t>
      </w:r>
    </w:p>
    <w:p>
      <w:pPr>
        <w:pStyle w:val="CustomStyle"/>
      </w:pPr>
      <w:r>
        <w:t xml:space="preserve">4. </w:t>
      </w:r>
      <w:r>
        <w:rPr>
          <w:b/>
        </w:rPr>
        <w:t>driverless car</w:t>
      </w:r>
      <w:r>
        <w:t xml:space="preserve"> (n.phr) xe hơi không người lái.</w:t>
      </w:r>
    </w:p>
    <w:p>
      <w:pPr>
        <w:pStyle w:val="CustomStyle"/>
      </w:pPr>
      <w:r>
        <w:t xml:space="preserve">  </w:t>
      </w:r>
      <w:r>
        <w:t xml:space="preserve">We’ll </w:t>
      </w:r>
      <w:r>
        <w:t xml:space="preserve">have </w:t>
      </w:r>
      <w:r>
        <w:t xml:space="preserve">driverless </w:t>
      </w:r>
      <w:r>
        <w:t xml:space="preserve">cars. </w:t>
      </w:r>
      <w:r>
        <w:t>(Chúng ta sẽ có những chiếc xe hơi không người lái.)</w:t>
      </w:r>
    </w:p>
    <w:p>
      <w:pPr>
        <w:pStyle w:val="CustomStyle"/>
      </w:pPr>
      <w:r>
        <w:t xml:space="preserve">5. </w:t>
      </w:r>
      <w:r>
        <w:rPr>
          <w:b/>
        </w:rPr>
        <w:t>normal car</w:t>
      </w:r>
      <w:r>
        <w:t xml:space="preserve"> (n.phr) Xe hơi thông thường</w:t>
      </w:r>
    </w:p>
    <w:p>
      <w:pPr>
        <w:pStyle w:val="CustomStyle"/>
      </w:pPr>
      <w:r>
        <w:t xml:space="preserve">  </w:t>
      </w:r>
      <w:r>
        <w:t xml:space="preserve">People </w:t>
      </w:r>
      <w:r>
        <w:t xml:space="preserve">will </w:t>
      </w:r>
      <w:r>
        <w:t xml:space="preserve">soon </w:t>
      </w:r>
      <w:r>
        <w:t xml:space="preserve">fly </w:t>
      </w:r>
      <w:r>
        <w:t xml:space="preserve">in </w:t>
      </w:r>
      <w:r>
        <w:t xml:space="preserve">flying </w:t>
      </w:r>
      <w:r>
        <w:t xml:space="preserve">cars </w:t>
      </w:r>
      <w:r>
        <w:t xml:space="preserve">instead </w:t>
      </w:r>
      <w:r>
        <w:t xml:space="preserve">of </w:t>
      </w:r>
      <w:r>
        <w:t xml:space="preserve">driving </w:t>
      </w:r>
      <w:r>
        <w:t xml:space="preserve">normal </w:t>
      </w:r>
      <w:r>
        <w:t xml:space="preserve">cars. </w:t>
      </w:r>
      <w:r>
        <w:t>(Loài người sẽ nhanh chóng bay bằng xe bay thay vì lái xe thông thường)</w:t>
      </w:r>
    </w:p>
    <w:p>
      <w:pPr>
        <w:pStyle w:val="CustomStyle"/>
      </w:pPr>
      <w:r>
        <w:t xml:space="preserve">6. </w:t>
      </w:r>
      <w:r>
        <w:rPr>
          <w:b/>
        </w:rPr>
        <w:t>ride</w:t>
      </w:r>
      <w:r>
        <w:t xml:space="preserve"> (v) Lái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will </w:t>
      </w:r>
      <w:r>
        <w:t xml:space="preserve">be </w:t>
      </w:r>
      <w:r>
        <w:t xml:space="preserve">fun </w:t>
      </w:r>
      <w:r>
        <w:t xml:space="preserve">to </w:t>
      </w:r>
      <w:r>
        <w:rPr>
          <w:b/>
        </w:rPr>
        <w:t xml:space="preserve">ride </w:t>
      </w:r>
      <w:r>
        <w:t xml:space="preserve">a </w:t>
      </w:r>
      <w:r>
        <w:t xml:space="preserve">skyTran </w:t>
      </w:r>
      <w:r>
        <w:t xml:space="preserve">to </w:t>
      </w:r>
      <w:r>
        <w:t xml:space="preserve">work.. </w:t>
      </w:r>
      <w:r>
        <w:t>(Thật vui khi lái taxi bay đi làm.)</w:t>
      </w:r>
    </w:p>
    <w:p>
      <w:pPr>
        <w:pStyle w:val="CustomStyle"/>
      </w:pPr>
      <w:r>
        <w:t xml:space="preserve">7. </w:t>
      </w:r>
      <w:r>
        <w:rPr>
          <w:b/>
        </w:rPr>
        <w:t>put it on</w:t>
      </w:r>
      <w:r>
        <w:t xml:space="preserve"> (phr.v) Mặc vào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just </w:t>
      </w:r>
      <w:r>
        <w:t xml:space="preserve">put </w:t>
      </w:r>
      <w:r>
        <w:t xml:space="preserve">it </w:t>
      </w:r>
      <w:r>
        <w:t xml:space="preserve">on </w:t>
      </w:r>
      <w:r>
        <w:t xml:space="preserve">and </w:t>
      </w:r>
      <w:r>
        <w:t xml:space="preserve">fly </w:t>
      </w:r>
      <w:r>
        <w:t xml:space="preserve">away. </w:t>
      </w:r>
      <w:r>
        <w:t>( Bạn chỉ cần mặc nó vào và bay đi thôi.)</w:t>
      </w:r>
    </w:p>
    <w:p>
      <w:pPr>
        <w:pStyle w:val="CustomStyle"/>
      </w:pPr>
      <w:r>
        <w:t xml:space="preserve">8. </w:t>
      </w:r>
      <w:r>
        <w:rPr>
          <w:b/>
        </w:rPr>
        <w:t>popular</w:t>
      </w:r>
      <w:r>
        <w:t xml:space="preserve"> (adj) Phổ biến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don’t </w:t>
      </w:r>
      <w:r>
        <w:t xml:space="preserve">think </w:t>
      </w:r>
      <w:r>
        <w:t xml:space="preserve">those </w:t>
      </w:r>
      <w:r>
        <w:t xml:space="preserve">trains </w:t>
      </w:r>
      <w:r>
        <w:t xml:space="preserve">will </w:t>
      </w:r>
      <w:r>
        <w:t xml:space="preserve">be </w:t>
      </w:r>
      <w:r>
        <w:rPr>
          <w:b/>
        </w:rPr>
        <w:t xml:space="preserve">popular </w:t>
      </w:r>
      <w:r>
        <w:t xml:space="preserve">here. </w:t>
      </w:r>
      <w:r>
        <w:t>(Tôi không nghĩ những chiếc xe lửa này sẽ phổ biến ở đây.)</w:t>
      </w:r>
    </w:p>
    <w:p>
      <w:pPr>
        <w:pStyle w:val="CustomStyle"/>
      </w:pPr>
      <w:r>
        <w:t xml:space="preserve">9. </w:t>
      </w:r>
      <w:r>
        <w:rPr>
          <w:b/>
        </w:rPr>
        <w:t>autopilot model</w:t>
      </w:r>
      <w:r>
        <w:t xml:space="preserve"> (n.phr) Loại hình tự mới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introduced </w:t>
      </w:r>
      <w:r>
        <w:t xml:space="preserve">a </w:t>
      </w:r>
      <w:r>
        <w:t xml:space="preserve">new </w:t>
      </w:r>
      <w:r>
        <w:t xml:space="preserve">autopilot </w:t>
      </w:r>
      <w:r>
        <w:t xml:space="preserve">model. </w:t>
      </w:r>
      <w:r>
        <w:t>(Họ đã giới thiệu một loại hình tự lái mới.)</w:t>
      </w:r>
    </w:p>
    <w:p>
      <w:pPr>
        <w:pStyle w:val="CustomStyle"/>
      </w:pPr>
      <w:r>
        <w:t xml:space="preserve">10. </w:t>
      </w:r>
      <w:r>
        <w:rPr>
          <w:b/>
        </w:rPr>
        <w:t>bullet train</w:t>
      </w:r>
      <w:r>
        <w:t xml:space="preserve"> (n.phr) Tàu cao tốc</w:t>
      </w:r>
    </w:p>
    <w:p>
      <w:pPr>
        <w:pStyle w:val="CustomStyle"/>
      </w:pPr>
      <w:r>
        <w:t xml:space="preserve">  </w:t>
      </w:r>
      <w:r>
        <w:t xml:space="preserve">Will </w:t>
      </w:r>
      <w:r>
        <w:t xml:space="preserve">bullet </w:t>
      </w:r>
      <w:r>
        <w:t xml:space="preserve">trains </w:t>
      </w:r>
      <w:r>
        <w:t xml:space="preserve">pollute </w:t>
      </w:r>
      <w:r>
        <w:t xml:space="preserve">the </w:t>
      </w:r>
      <w:r>
        <w:t xml:space="preserve">environment? </w:t>
      </w:r>
      <w:r>
        <w:t>(Liệu tàu cao tốc sẽ gây ô nhiễm môi trường hay không?)</w:t>
      </w:r>
    </w:p>
    <w:p>
      <w:pPr>
        <w:pStyle w:val="Heading1"/>
      </w:pPr>
      <w:r>
        <w:rPr>
          <w:sz w:val="36"/>
        </w:rPr>
        <w:t>A CLOSER LOOK 2</w:t>
      </w:r>
    </w:p>
    <w:p>
      <w:pPr>
        <w:pStyle w:val="CustomStyle"/>
      </w:pPr>
      <w:r>
        <w:t xml:space="preserve">1. </w:t>
      </w:r>
      <w:r>
        <w:rPr>
          <w:b/>
        </w:rPr>
        <w:t>electric scooter</w:t>
      </w:r>
      <w:r>
        <w:t xml:space="preserve"> (n.phr) Xe điện</w:t>
      </w:r>
    </w:p>
    <w:p>
      <w:pPr>
        <w:pStyle w:val="CustomStyle"/>
      </w:pPr>
      <w:r>
        <w:t xml:space="preserve">  </w:t>
      </w:r>
      <w:r>
        <w:t xml:space="preserve">We’ll </w:t>
      </w:r>
      <w:r>
        <w:t xml:space="preserve">buy </w:t>
      </w:r>
      <w:r>
        <w:t xml:space="preserve">an </w:t>
      </w:r>
      <w:r>
        <w:t xml:space="preserve">electric </w:t>
      </w:r>
      <w:r>
        <w:t xml:space="preserve">scooter </w:t>
      </w:r>
      <w:r>
        <w:t xml:space="preserve">soon. </w:t>
      </w:r>
      <w:r>
        <w:t>(Chúng tôi sẽ mua một chiếc xe điện sớm thôi)</w:t>
      </w:r>
    </w:p>
    <w:p>
      <w:pPr>
        <w:pStyle w:val="CustomStyle"/>
      </w:pPr>
      <w:r>
        <w:t xml:space="preserve">2. </w:t>
      </w:r>
      <w:r>
        <w:rPr>
          <w:b/>
        </w:rPr>
        <w:t>electric car</w:t>
      </w:r>
      <w:r>
        <w:t xml:space="preserve"> (n.phr) Xe hơi điện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will </w:t>
      </w:r>
      <w:r>
        <w:t xml:space="preserve">probably </w:t>
      </w:r>
      <w:r>
        <w:t xml:space="preserve">use </w:t>
      </w:r>
      <w:r>
        <w:t xml:space="preserve">electric </w:t>
      </w:r>
      <w:r>
        <w:t xml:space="preserve">car </w:t>
      </w:r>
      <w:r>
        <w:t xml:space="preserve">because </w:t>
      </w:r>
      <w:r>
        <w:t xml:space="preserve">normal </w:t>
      </w:r>
      <w:r>
        <w:t xml:space="preserve">cars </w:t>
      </w:r>
      <w:r>
        <w:t xml:space="preserve">cause </w:t>
      </w:r>
      <w:r>
        <w:t xml:space="preserve">too </w:t>
      </w:r>
      <w:r>
        <w:t xml:space="preserve">much </w:t>
      </w:r>
      <w:r>
        <w:t xml:space="preserve">pollution. </w:t>
      </w:r>
      <w:r>
        <w:t>(Chúng ta sẽ có thể sử dụng xe hơi điện bởi vì xe hơi thường gây ô nhiễm nặng.)</w:t>
      </w:r>
    </w:p>
    <w:p>
      <w:pPr>
        <w:pStyle w:val="CustomStyle"/>
      </w:pPr>
      <w:r>
        <w:t xml:space="preserve">3. </w:t>
      </w:r>
      <w:r>
        <w:rPr>
          <w:b/>
        </w:rPr>
        <w:t>allow</w:t>
      </w:r>
      <w:r>
        <w:t xml:space="preserve"> (v) Cho phép</w:t>
      </w:r>
    </w:p>
    <w:p>
      <w:pPr>
        <w:pStyle w:val="CustomStyle"/>
      </w:pPr>
      <w:r>
        <w:t xml:space="preserve">  </w:t>
      </w:r>
      <w:r>
        <w:t xml:space="preserve">This </w:t>
      </w:r>
      <w:r>
        <w:t xml:space="preserve">research </w:t>
      </w:r>
      <w:r>
        <w:t xml:space="preserve">must </w:t>
      </w:r>
      <w:r>
        <w:t xml:space="preserve">be </w:t>
      </w:r>
      <w:r>
        <w:t xml:space="preserve">allowed </w:t>
      </w:r>
      <w:r>
        <w:t xml:space="preserve">to </w:t>
      </w:r>
      <w:r>
        <w:t xml:space="preserve">continue. </w:t>
      </w:r>
      <w:r>
        <w:t>(Nghiên cứu này phải được thông qua để tiếp tục.)</w:t>
      </w:r>
    </w:p>
    <w:p>
      <w:pPr>
        <w:pStyle w:val="CustomStyle"/>
      </w:pPr>
      <w:r>
        <w:t xml:space="preserve">4. </w:t>
      </w:r>
      <w:r>
        <w:rPr>
          <w:b/>
        </w:rPr>
        <w:t>parking places</w:t>
      </w:r>
      <w:r>
        <w:t xml:space="preserve"> (n.phr) Bãi xe</w:t>
      </w:r>
    </w:p>
    <w:p>
      <w:pPr>
        <w:pStyle w:val="CustomStyle"/>
      </w:pPr>
      <w:r>
        <w:t xml:space="preserve">  </w:t>
      </w:r>
      <w:r>
        <w:t xml:space="preserve">Will </w:t>
      </w:r>
      <w:r>
        <w:t xml:space="preserve">we </w:t>
      </w:r>
      <w:r>
        <w:t xml:space="preserve">have </w:t>
      </w:r>
      <w:r>
        <w:t xml:space="preserve">enough </w:t>
      </w:r>
      <w:r>
        <w:t xml:space="preserve">parking </w:t>
      </w:r>
      <w:r>
        <w:t xml:space="preserve">places </w:t>
      </w:r>
      <w:r>
        <w:t xml:space="preserve">in </w:t>
      </w:r>
      <w:r>
        <w:t xml:space="preserve">10 </w:t>
      </w:r>
      <w:r>
        <w:t xml:space="preserve">years.? </w:t>
      </w:r>
      <w:r>
        <w:t>(Liệu chúng ta có đủ bãi xe trong 10 năm?)</w:t>
      </w:r>
    </w:p>
    <w:p>
      <w:pPr>
        <w:pStyle w:val="CustomStyle"/>
      </w:pPr>
      <w:r>
        <w:t xml:space="preserve">5. </w:t>
      </w:r>
      <w:r>
        <w:rPr>
          <w:b/>
        </w:rPr>
        <w:t>petrol-powered car</w:t>
      </w:r>
      <w:r>
        <w:t xml:space="preserve"> (n.phr) Xe hơi chạy bằng xăng</w:t>
      </w:r>
    </w:p>
    <w:p>
      <w:pPr>
        <w:pStyle w:val="CustomStyle"/>
      </w:pPr>
      <w:r>
        <w:t xml:space="preserve">  </w:t>
      </w:r>
      <w:r>
        <w:t xml:space="preserve">Petrol-powered </w:t>
      </w:r>
      <w:r>
        <w:t xml:space="preserve">cars </w:t>
      </w:r>
      <w:r>
        <w:t xml:space="preserve">are </w:t>
      </w:r>
      <w:r>
        <w:t xml:space="preserve">not </w:t>
      </w:r>
      <w:r>
        <w:t xml:space="preserve">eco-friendly, </w:t>
      </w:r>
      <w:r>
        <w:t xml:space="preserve">so </w:t>
      </w:r>
      <w:r>
        <w:t xml:space="preserve">they </w:t>
      </w:r>
      <w:r>
        <w:t xml:space="preserve">won’t </w:t>
      </w:r>
      <w:r>
        <w:t xml:space="preserve">be </w:t>
      </w:r>
      <w:r>
        <w:t xml:space="preserve">popular.. </w:t>
      </w:r>
      <w:r>
        <w:t>(Xe hơi chạy bằng xăng  không thân thiện với môi trường, vì vậy chúng không mấy phổ biến.)</w:t>
      </w:r>
    </w:p>
    <w:p>
      <w:pPr>
        <w:pStyle w:val="CustomStyle"/>
      </w:pPr>
      <w:r>
        <w:t xml:space="preserve">6. </w:t>
      </w:r>
      <w:r>
        <w:rPr>
          <w:b/>
        </w:rPr>
        <w:t>planet</w:t>
      </w:r>
      <w:r>
        <w:t xml:space="preserve"> (n) Hành tinh</w:t>
      </w:r>
    </w:p>
    <w:p>
      <w:pPr>
        <w:pStyle w:val="CustomStyle"/>
      </w:pPr>
      <w:r>
        <w:t xml:space="preserve">  </w:t>
      </w:r>
      <w:r>
        <w:t xml:space="preserve">Rich </w:t>
      </w:r>
      <w:r>
        <w:t xml:space="preserve">people </w:t>
      </w:r>
      <w:r>
        <w:t xml:space="preserve">will </w:t>
      </w:r>
      <w:r>
        <w:t xml:space="preserve">choose </w:t>
      </w:r>
      <w:r>
        <w:t xml:space="preserve">to </w:t>
      </w:r>
      <w:r>
        <w:t xml:space="preserve">travel </w:t>
      </w:r>
      <w:r>
        <w:t xml:space="preserve">to </w:t>
      </w:r>
      <w:r>
        <w:t xml:space="preserve">other </w:t>
      </w:r>
      <w:r>
        <w:rPr>
          <w:b/>
        </w:rPr>
        <w:t xml:space="preserve">planets </w:t>
      </w:r>
      <w:r>
        <w:t xml:space="preserve">for </w:t>
      </w:r>
      <w:r>
        <w:t xml:space="preserve">their </w:t>
      </w:r>
      <w:r>
        <w:t xml:space="preserve">holidays. </w:t>
      </w:r>
      <w:r>
        <w:t>(Người giàu có sẽ chọn du lịch đến các hành tinh khác cho kỳ nghỉ.)</w:t>
      </w:r>
    </w:p>
    <w:p>
      <w:pPr>
        <w:pStyle w:val="CustomStyle"/>
      </w:pPr>
      <w:r>
        <w:t xml:space="preserve">7. </w:t>
      </w:r>
      <w:r>
        <w:rPr>
          <w:b/>
        </w:rPr>
        <w:t>take holidays</w:t>
      </w:r>
      <w:r>
        <w:t xml:space="preserve"> (v.phr) Nghỉ lễ</w:t>
      </w:r>
    </w:p>
    <w:p>
      <w:pPr>
        <w:pStyle w:val="CustomStyle"/>
      </w:pPr>
      <w:r>
        <w:t xml:space="preserve">  </w:t>
      </w:r>
      <w:r>
        <w:t xml:space="preserve">People </w:t>
      </w:r>
      <w:r>
        <w:t xml:space="preserve">won’t </w:t>
      </w:r>
      <w:r>
        <w:t xml:space="preserve">take </w:t>
      </w:r>
      <w:r>
        <w:t xml:space="preserve">holidays </w:t>
      </w:r>
      <w:r>
        <w:t xml:space="preserve">in </w:t>
      </w:r>
      <w:r>
        <w:t xml:space="preserve">crowded </w:t>
      </w:r>
      <w:r>
        <w:t xml:space="preserve">places </w:t>
      </w:r>
      <w:r>
        <w:t xml:space="preserve">as </w:t>
      </w:r>
      <w:r>
        <w:t xml:space="preserve">in </w:t>
      </w:r>
      <w:r>
        <w:t xml:space="preserve">the </w:t>
      </w:r>
      <w:r>
        <w:t xml:space="preserve">past. </w:t>
      </w:r>
      <w:r>
        <w:t>(Mọi người sẽ không nghỉ lễ ở những nơi đông đúc như hồi xưa .)</w:t>
      </w:r>
    </w:p>
    <w:p>
      <w:pPr>
        <w:pStyle w:val="CustomStyle"/>
      </w:pPr>
      <w:r>
        <w:t xml:space="preserve">8. </w:t>
      </w:r>
      <w:r>
        <w:rPr>
          <w:b/>
        </w:rPr>
        <w:t>means of transport</w:t>
      </w:r>
      <w:r>
        <w:t xml:space="preserve"> (n.phr) Phương tiện vận chuyển</w:t>
      </w:r>
    </w:p>
    <w:p>
      <w:pPr>
        <w:pStyle w:val="CustomStyle"/>
      </w:pPr>
      <w:r>
        <w:t xml:space="preserve">  </w:t>
      </w:r>
      <w:r>
        <w:t xml:space="preserve">Bullet </w:t>
      </w:r>
      <w:r>
        <w:t xml:space="preserve">trains </w:t>
      </w:r>
      <w:r>
        <w:t xml:space="preserve">will </w:t>
      </w:r>
      <w:r>
        <w:t xml:space="preserve">soon </w:t>
      </w:r>
      <w:r>
        <w:t xml:space="preserve">become </w:t>
      </w:r>
      <w:r>
        <w:t xml:space="preserve">a </w:t>
      </w:r>
      <w:r>
        <w:t xml:space="preserve">popular </w:t>
      </w:r>
      <w:r>
        <w:t xml:space="preserve">means </w:t>
      </w:r>
      <w:r>
        <w:t xml:space="preserve">of </w:t>
      </w:r>
      <w:r>
        <w:t xml:space="preserve">transport </w:t>
      </w:r>
      <w:r>
        <w:t xml:space="preserve">in </w:t>
      </w:r>
      <w:r>
        <w:t xml:space="preserve">Viet </w:t>
      </w:r>
      <w:r>
        <w:t xml:space="preserve">Nam </w:t>
      </w:r>
      <w:r>
        <w:t xml:space="preserve">because </w:t>
      </w:r>
      <w:r>
        <w:t xml:space="preserve">they </w:t>
      </w:r>
      <w:r>
        <w:t xml:space="preserve">are </w:t>
      </w:r>
      <w:r>
        <w:t xml:space="preserve">green </w:t>
      </w:r>
      <w:r>
        <w:t xml:space="preserve">and </w:t>
      </w:r>
      <w:r>
        <w:t xml:space="preserve">safe. </w:t>
      </w:r>
      <w:r>
        <w:t>( Tàu cao tốc sẽ nhanh trở thành một phương tiện vận chuyển ở Việt Nam vì nó sạch và xanh.)</w:t>
      </w:r>
    </w:p>
    <w:p>
      <w:pPr>
        <w:pStyle w:val="CustomStyle"/>
      </w:pPr>
      <w:r>
        <w:t xml:space="preserve">9. </w:t>
      </w:r>
      <w:r>
        <w:rPr>
          <w:b/>
        </w:rPr>
        <w:t>at the airport</w:t>
      </w:r>
      <w:r>
        <w:t xml:space="preserve"> (pre.phr) ở sân bay</w:t>
      </w:r>
    </w:p>
    <w:p>
      <w:pPr>
        <w:pStyle w:val="CustomStyle"/>
      </w:pPr>
      <w:r>
        <w:t xml:space="preserve">  </w:t>
      </w:r>
      <w:r>
        <w:t xml:space="preserve">And </w:t>
      </w:r>
      <w:r>
        <w:t xml:space="preserve">we </w:t>
      </w:r>
      <w:r>
        <w:t xml:space="preserve">won’t </w:t>
      </w:r>
      <w:r>
        <w:t xml:space="preserve">have </w:t>
      </w:r>
      <w:r>
        <w:t xml:space="preserve">to </w:t>
      </w:r>
      <w:r>
        <w:t xml:space="preserve">wait </w:t>
      </w:r>
      <w:r>
        <w:t xml:space="preserve">at </w:t>
      </w:r>
      <w:r>
        <w:t xml:space="preserve">the </w:t>
      </w:r>
      <w:r>
        <w:t xml:space="preserve">airport. </w:t>
      </w:r>
      <w:r>
        <w:t>(Và họ sẽ không phải đợi ở sân bay.)</w:t>
      </w:r>
    </w:p>
    <w:p>
      <w:pPr>
        <w:pStyle w:val="CustomStyle"/>
      </w:pPr>
      <w:r>
        <w:t xml:space="preserve">10. </w:t>
      </w:r>
      <w:r>
        <w:rPr>
          <w:b/>
        </w:rPr>
        <w:t>disappear</w:t>
      </w:r>
      <w:r>
        <w:t xml:space="preserve"> (v) Biến mất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makes </w:t>
      </w:r>
      <w:r>
        <w:t xml:space="preserve">us </w:t>
      </w:r>
      <w:r>
        <w:rPr>
          <w:b/>
        </w:rPr>
        <w:t xml:space="preserve">disappear </w:t>
      </w:r>
      <w:r>
        <w:t xml:space="preserve">then </w:t>
      </w:r>
      <w:r>
        <w:t xml:space="preserve">appear </w:t>
      </w:r>
      <w:r>
        <w:t xml:space="preserve">in </w:t>
      </w:r>
      <w:r>
        <w:t xml:space="preserve">another </w:t>
      </w:r>
      <w:r>
        <w:t xml:space="preserve">place </w:t>
      </w:r>
      <w:r>
        <w:t xml:space="preserve">in </w:t>
      </w:r>
      <w:r>
        <w:t xml:space="preserve">just </w:t>
      </w:r>
      <w:r>
        <w:t xml:space="preserve">seconds. </w:t>
      </w:r>
      <w:r>
        <w:t>(Nó khiến chúng ta biến mất rồi xuất hiện ở nơi khác trong vài giây.)</w:t>
      </w:r>
    </w:p>
    <w:p>
      <w:pPr>
        <w:pStyle w:val="CustomStyle"/>
      </w:pPr>
      <w:r>
        <w:t xml:space="preserve">11. </w:t>
      </w:r>
      <w:r>
        <w:rPr>
          <w:b/>
        </w:rPr>
        <w:t>possible</w:t>
      </w:r>
      <w:r>
        <w:t xml:space="preserve"> (adj) Khả thi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think </w:t>
      </w:r>
      <w:r>
        <w:t xml:space="preserve">travelling </w:t>
      </w:r>
      <w:r>
        <w:t xml:space="preserve">by </w:t>
      </w:r>
      <w:r>
        <w:t xml:space="preserve">teleporter </w:t>
      </w:r>
      <w:r>
        <w:t xml:space="preserve">will </w:t>
      </w:r>
      <w:r>
        <w:t xml:space="preserve">become </w:t>
      </w:r>
      <w:r>
        <w:rPr>
          <w:b/>
        </w:rPr>
        <w:t xml:space="preserve">possible </w:t>
      </w:r>
      <w:r>
        <w:t xml:space="preserve">soon? </w:t>
      </w:r>
      <w:r>
        <w:t>(Bạn có nghĩ du lịch bằng vận tải  viễn thông sẽ nhanh khả thi không?)</w:t>
      </w:r>
    </w:p>
    <w:p>
      <w:pPr>
        <w:pStyle w:val="CustomStyle"/>
      </w:pPr>
      <w:r>
        <w:t xml:space="preserve">12. </w:t>
      </w:r>
      <w:r>
        <w:rPr>
          <w:b/>
        </w:rPr>
        <w:t>motorbike</w:t>
      </w:r>
      <w:r>
        <w:t xml:space="preserve"> (n) Xe máy</w:t>
      </w:r>
    </w:p>
    <w:p>
      <w:pPr>
        <w:pStyle w:val="CustomStyle"/>
      </w:pPr>
      <w:r>
        <w:t xml:space="preserve">  </w:t>
      </w:r>
      <w:r>
        <w:t xml:space="preserve">My </w:t>
      </w:r>
      <w:r>
        <w:rPr>
          <w:b/>
        </w:rPr>
        <w:t xml:space="preserve">motorbike </w:t>
      </w:r>
      <w:r>
        <w:t xml:space="preserve">runs </w:t>
      </w:r>
      <w:r>
        <w:t xml:space="preserve">on </w:t>
      </w:r>
      <w:r>
        <w:t xml:space="preserve">electricity. </w:t>
      </w:r>
      <w:r>
        <w:t>(Xe máy  của tôi chạy bằng điện.)</w:t>
      </w:r>
    </w:p>
    <w:p>
      <w:pPr>
        <w:pStyle w:val="CustomStyle"/>
      </w:pPr>
      <w:r>
        <w:t xml:space="preserve">13. </w:t>
      </w:r>
      <w:r>
        <w:rPr>
          <w:b/>
        </w:rPr>
        <w:t>bicycle</w:t>
      </w:r>
      <w:r>
        <w:t xml:space="preserve"> (n) Xe đạp</w:t>
      </w:r>
    </w:p>
    <w:p>
      <w:pPr>
        <w:pStyle w:val="CustomStyle"/>
      </w:pPr>
      <w:r>
        <w:t xml:space="preserve">  </w:t>
      </w:r>
      <w:r>
        <w:t xml:space="preserve">Your </w:t>
      </w:r>
      <w:r>
        <w:rPr>
          <w:b/>
        </w:rPr>
        <w:t xml:space="preserve">bicycle </w:t>
      </w:r>
      <w:r>
        <w:t xml:space="preserve">is </w:t>
      </w:r>
      <w:r>
        <w:t xml:space="preserve">blue </w:t>
      </w:r>
      <w:r>
        <w:t xml:space="preserve">and </w:t>
      </w:r>
      <w:r>
        <w:t xml:space="preserve">my </w:t>
      </w:r>
      <w:r>
        <w:rPr>
          <w:b/>
        </w:rPr>
        <w:t xml:space="preserve">bicycle </w:t>
      </w:r>
      <w:r>
        <w:t xml:space="preserve">is </w:t>
      </w:r>
      <w:r>
        <w:t xml:space="preserve">red. </w:t>
      </w:r>
      <w:r>
        <w:t>(Xe đạp của bạn màu xanh còn xe đạp của tôi màu đỏ.)</w:t>
      </w:r>
    </w:p>
    <w:p>
      <w:pPr>
        <w:pStyle w:val="CustomStyle"/>
      </w:pPr>
      <w:r>
        <w:t xml:space="preserve">14. </w:t>
      </w:r>
      <w:r>
        <w:rPr>
          <w:b/>
        </w:rPr>
        <w:t>on time</w:t>
      </w:r>
      <w:r>
        <w:t xml:space="preserve"> (pre.phr) Đúng giờ</w:t>
      </w:r>
    </w:p>
    <w:p>
      <w:pPr>
        <w:pStyle w:val="CustomStyle"/>
      </w:pPr>
      <w:r>
        <w:t xml:space="preserve">  </w:t>
      </w:r>
      <w:r>
        <w:t xml:space="preserve">Your </w:t>
      </w:r>
      <w:r>
        <w:t xml:space="preserve">bus </w:t>
      </w:r>
      <w:r>
        <w:t xml:space="preserve">was </w:t>
      </w:r>
      <w:r>
        <w:t xml:space="preserve">on </w:t>
      </w:r>
      <w:r>
        <w:t xml:space="preserve">time. </w:t>
      </w:r>
      <w:r>
        <w:t>(Xe buýt của bạn đúng giờ đấy.)</w:t>
      </w:r>
    </w:p>
    <w:p>
      <w:pPr>
        <w:pStyle w:val="Heading1"/>
      </w:pPr>
      <w:r>
        <w:rPr>
          <w:sz w:val="36"/>
        </w:rPr>
        <w:t>COMMUNICATION</w:t>
      </w:r>
    </w:p>
    <w:p>
      <w:pPr>
        <w:pStyle w:val="CustomStyle"/>
      </w:pPr>
      <w:r>
        <w:t xml:space="preserve">1. </w:t>
      </w:r>
      <w:r>
        <w:rPr>
          <w:b/>
        </w:rPr>
        <w:t>fly across</w:t>
      </w:r>
      <w:r>
        <w:t xml:space="preserve"> (phr.v) Băng qua</w:t>
      </w:r>
    </w:p>
    <w:p>
      <w:pPr>
        <w:pStyle w:val="CustomStyle"/>
      </w:pPr>
      <w:r>
        <w:t xml:space="preserve">  </w:t>
      </w:r>
      <w:r>
        <w:t xml:space="preserve">Will </w:t>
      </w:r>
      <w:r>
        <w:t xml:space="preserve">it </w:t>
      </w:r>
      <w:r>
        <w:t xml:space="preserve">be </w:t>
      </w:r>
      <w:r>
        <w:t xml:space="preserve">able </w:t>
      </w:r>
      <w:r>
        <w:t xml:space="preserve">to </w:t>
      </w:r>
      <w:r>
        <w:t xml:space="preserve">fly </w:t>
      </w:r>
      <w:r>
        <w:t xml:space="preserve">across </w:t>
      </w:r>
      <w:r>
        <w:t xml:space="preserve">oceans? </w:t>
      </w:r>
      <w:r>
        <w:t>(Liệu nó có thể băng qua đại dương?)</w:t>
      </w:r>
    </w:p>
    <w:p>
      <w:pPr>
        <w:pStyle w:val="CustomStyle"/>
      </w:pPr>
      <w:r>
        <w:t xml:space="preserve">2. </w:t>
      </w:r>
      <w:r>
        <w:rPr>
          <w:b/>
        </w:rPr>
        <w:t>walkcar</w:t>
      </w:r>
      <w:r>
        <w:t xml:space="preserve"> (n) Xe điện tử</w:t>
      </w:r>
    </w:p>
    <w:p>
      <w:pPr>
        <w:pStyle w:val="CustomStyle"/>
      </w:pPr>
      <w:r>
        <w:t xml:space="preserve">  </w:t>
      </w:r>
      <w:r>
        <w:t xml:space="preserve">How </w:t>
      </w:r>
      <w:r>
        <w:t xml:space="preserve">many </w:t>
      </w:r>
      <w:r>
        <w:t xml:space="preserve">wheels </w:t>
      </w:r>
      <w:r>
        <w:t xml:space="preserve">will </w:t>
      </w:r>
      <w:r>
        <w:t xml:space="preserve">a </w:t>
      </w:r>
      <w:r>
        <w:rPr>
          <w:b/>
        </w:rPr>
        <w:t xml:space="preserve">walkcar </w:t>
      </w:r>
      <w:r>
        <w:t xml:space="preserve">have? </w:t>
      </w:r>
      <w:r>
        <w:t>(Xe điện tử có mấy bánh?)</w:t>
      </w:r>
    </w:p>
    <w:p>
      <w:pPr>
        <w:pStyle w:val="CustomStyle"/>
      </w:pPr>
      <w:r>
        <w:t xml:space="preserve">3. </w:t>
      </w:r>
      <w:r>
        <w:rPr>
          <w:b/>
        </w:rPr>
        <w:t>stand on it</w:t>
      </w:r>
      <w:r>
        <w:t xml:space="preserve"> (v.phr) Đứng lên nó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stand </w:t>
      </w:r>
      <w:r>
        <w:t xml:space="preserve">on </w:t>
      </w:r>
      <w:r>
        <w:t xml:space="preserve">it </w:t>
      </w:r>
      <w:r>
        <w:t xml:space="preserve">then </w:t>
      </w:r>
      <w:r>
        <w:t xml:space="preserve">turn </w:t>
      </w:r>
      <w:r>
        <w:t xml:space="preserve">on </w:t>
      </w:r>
      <w:r>
        <w:t xml:space="preserve">the </w:t>
      </w:r>
      <w:r>
        <w:t xml:space="preserve">switch </w:t>
      </w:r>
      <w:r>
        <w:t xml:space="preserve">and </w:t>
      </w:r>
      <w:r>
        <w:t xml:space="preserve">drive </w:t>
      </w:r>
      <w:r>
        <w:t xml:space="preserve">away. </w:t>
      </w:r>
      <w:r>
        <w:t>(Bạn đứng lên nó sau đó bật công tác và chạy đi )</w:t>
      </w:r>
    </w:p>
    <w:p>
      <w:pPr>
        <w:pStyle w:val="CustomStyle"/>
      </w:pPr>
      <w:r>
        <w:t xml:space="preserve">4. </w:t>
      </w:r>
      <w:r>
        <w:rPr>
          <w:b/>
        </w:rPr>
        <w:t>fall off</w:t>
      </w:r>
      <w:r>
        <w:t xml:space="preserve"> (phr.v) Ngã, rơi</w:t>
      </w:r>
    </w:p>
    <w:p>
      <w:pPr>
        <w:pStyle w:val="CustomStyle"/>
      </w:pPr>
      <w:r>
        <w:t xml:space="preserve">  </w:t>
      </w:r>
      <w:r>
        <w:t xml:space="preserve">Attendance </w:t>
      </w:r>
      <w:r>
        <w:t xml:space="preserve">at </w:t>
      </w:r>
      <w:r>
        <w:t xml:space="preserve">my </w:t>
      </w:r>
      <w:r>
        <w:t xml:space="preserve">lectures </w:t>
      </w:r>
      <w:r>
        <w:t xml:space="preserve">has </w:t>
      </w:r>
      <w:r>
        <w:t xml:space="preserve">fallen </w:t>
      </w:r>
      <w:r>
        <w:t xml:space="preserve">off </w:t>
      </w:r>
      <w:r>
        <w:t xml:space="preserve">considerably. </w:t>
      </w:r>
      <w:r>
        <w:t>(Người tham dự buổi thuyết trình của tôi giảm đáng kể.)</w:t>
      </w:r>
    </w:p>
    <w:p>
      <w:pPr>
        <w:pStyle w:val="CustomStyle"/>
      </w:pPr>
      <w:r>
        <w:t xml:space="preserve">5. </w:t>
      </w:r>
      <w:r>
        <w:rPr>
          <w:b/>
        </w:rPr>
        <w:t>dangerous</w:t>
      </w:r>
      <w:r>
        <w:t xml:space="preserve"> (adj) Nguy hiểm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sounds </w:t>
      </w:r>
      <w:r>
        <w:rPr>
          <w:b/>
        </w:rPr>
        <w:t xml:space="preserve">dangerous. </w:t>
      </w:r>
      <w:r>
        <w:t>( Nghe có vẻ nguy hiểm.)</w:t>
      </w:r>
    </w:p>
    <w:p>
      <w:pPr>
        <w:pStyle w:val="CustomStyle"/>
      </w:pPr>
      <w:r>
        <w:t xml:space="preserve">6. </w:t>
      </w:r>
      <w:r>
        <w:rPr>
          <w:b/>
        </w:rPr>
        <w:t>turn on the switch</w:t>
      </w:r>
      <w:r>
        <w:t xml:space="preserve"> (v.phr) Bật công tắc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stand </w:t>
      </w:r>
      <w:r>
        <w:t xml:space="preserve">on </w:t>
      </w:r>
      <w:r>
        <w:t xml:space="preserve">it </w:t>
      </w:r>
      <w:r>
        <w:t xml:space="preserve">then </w:t>
      </w:r>
      <w:r>
        <w:t xml:space="preserve">turn </w:t>
      </w:r>
      <w:r>
        <w:t xml:space="preserve">on </w:t>
      </w:r>
      <w:r>
        <w:t xml:space="preserve">the </w:t>
      </w:r>
      <w:r>
        <w:t xml:space="preserve">switch </w:t>
      </w:r>
      <w:r>
        <w:t xml:space="preserve">and </w:t>
      </w:r>
      <w:r>
        <w:t xml:space="preserve">drive </w:t>
      </w:r>
      <w:r>
        <w:t xml:space="preserve">away. </w:t>
      </w:r>
      <w:r>
        <w:t>(Bạn đứng lên nó sau đó bật công tác và chạy đi )</w:t>
      </w:r>
    </w:p>
    <w:p>
      <w:pPr>
        <w:pStyle w:val="CustomStyle"/>
      </w:pPr>
      <w:r>
        <w:t xml:space="preserve">7. </w:t>
      </w:r>
      <w:r>
        <w:rPr>
          <w:b/>
        </w:rPr>
        <w:t>solowheel</w:t>
      </w:r>
      <w:r>
        <w:t xml:space="preserve"> (n) Xe 1 bánh</w:t>
      </w:r>
    </w:p>
    <w:p>
      <w:pPr>
        <w:pStyle w:val="CustomStyle"/>
      </w:pPr>
      <w:r>
        <w:t xml:space="preserve">  </w:t>
      </w:r>
      <w:r>
        <w:rPr>
          <w:b/>
        </w:rPr>
        <w:t xml:space="preserve">Solowheel </w:t>
      </w:r>
      <w:r>
        <w:t xml:space="preserve">is </w:t>
      </w:r>
      <w:r>
        <w:t xml:space="preserve">small. </w:t>
      </w:r>
      <w:r>
        <w:t>(Xe 1 bánh thì nhỏ.)</w:t>
      </w:r>
    </w:p>
    <w:p>
      <w:pPr>
        <w:pStyle w:val="CustomStyle"/>
      </w:pPr>
      <w:r>
        <w:t xml:space="preserve">8. </w:t>
      </w:r>
      <w:r>
        <w:rPr>
          <w:b/>
        </w:rPr>
        <w:t>self-balancing</w:t>
      </w:r>
      <w:r>
        <w:t xml:space="preserve"> (adj) Tự thăng bằng</w:t>
      </w:r>
    </w:p>
    <w:p>
      <w:pPr>
        <w:pStyle w:val="CustomStyle"/>
      </w:pPr>
      <w:r>
        <w:t xml:space="preserve">  </w:t>
      </w:r>
      <w:r>
        <w:t xml:space="preserve">Walkcar </w:t>
      </w:r>
      <w:r>
        <w:t xml:space="preserve">is </w:t>
      </w:r>
      <w:r>
        <w:rPr>
          <w:b/>
        </w:rPr>
        <w:t xml:space="preserve">self-balancing. </w:t>
      </w:r>
      <w:r>
        <w:t>(Xe điện tử thì có thể tự thăng bằng)</w:t>
      </w:r>
    </w:p>
    <w:p>
      <w:pPr>
        <w:pStyle w:val="CustomStyle"/>
      </w:pPr>
      <w:r>
        <w:t xml:space="preserve">9. </w:t>
      </w:r>
      <w:r>
        <w:rPr>
          <w:b/>
        </w:rPr>
        <w:t>convenient</w:t>
      </w:r>
      <w:r>
        <w:t xml:space="preserve"> (adj) Tiện lợi</w:t>
      </w:r>
    </w:p>
    <w:p>
      <w:pPr>
        <w:pStyle w:val="CustomStyle"/>
      </w:pPr>
      <w:r>
        <w:t xml:space="preserve">  </w:t>
      </w:r>
      <w:r>
        <w:t xml:space="preserve">Walkcar </w:t>
      </w:r>
      <w:r>
        <w:t xml:space="preserve">is </w:t>
      </w:r>
      <w:r>
        <w:t xml:space="preserve">eco-friendly </w:t>
      </w:r>
      <w:r>
        <w:t xml:space="preserve">and </w:t>
      </w:r>
      <w:r>
        <w:rPr>
          <w:b/>
        </w:rPr>
        <w:t xml:space="preserve">convenient. </w:t>
      </w:r>
      <w:r>
        <w:t>(Xe điện tử thì thân thiện với môi trường và tiện lợi.)</w:t>
      </w:r>
    </w:p>
    <w:p>
      <w:pPr>
        <w:pStyle w:val="Heading1"/>
      </w:pPr>
      <w:r>
        <w:rPr>
          <w:sz w:val="36"/>
        </w:rPr>
        <w:t>SKILLS 1</w:t>
      </w:r>
    </w:p>
    <w:p>
      <w:pPr>
        <w:pStyle w:val="CustomStyle"/>
      </w:pPr>
      <w:r>
        <w:t xml:space="preserve">1. </w:t>
      </w:r>
      <w:r>
        <w:rPr>
          <w:b/>
        </w:rPr>
        <w:t>comfortable</w:t>
      </w:r>
      <w:r>
        <w:t xml:space="preserve"> (adj) Thoải mái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is </w:t>
      </w:r>
      <w:r>
        <w:t xml:space="preserve">safe, </w:t>
      </w:r>
      <w:r>
        <w:t xml:space="preserve">fast, </w:t>
      </w:r>
      <w:r>
        <w:rPr>
          <w:b/>
        </w:rPr>
        <w:t xml:space="preserve">comfortable, </w:t>
      </w:r>
      <w:r>
        <w:t xml:space="preserve">and </w:t>
      </w:r>
      <w:r>
        <w:t xml:space="preserve">not </w:t>
      </w:r>
      <w:r>
        <w:t xml:space="preserve">very </w:t>
      </w:r>
      <w:r>
        <w:t xml:space="preserve">expensive. </w:t>
      </w:r>
      <w:r>
        <w:t>(Nó thì an toàn, thoải mái, và không quá đắt.)</w:t>
      </w:r>
    </w:p>
    <w:p>
      <w:pPr>
        <w:pStyle w:val="CustomStyle"/>
      </w:pPr>
      <w:r>
        <w:t xml:space="preserve">2. </w:t>
      </w:r>
      <w:r>
        <w:rPr>
          <w:b/>
        </w:rPr>
        <w:t>charge</w:t>
      </w:r>
      <w:r>
        <w:t xml:space="preserve"> (v) Sạc, nạp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only </w:t>
      </w:r>
      <w:r>
        <w:t xml:space="preserve">have </w:t>
      </w:r>
      <w:r>
        <w:t xml:space="preserve">to </w:t>
      </w:r>
      <w:r>
        <w:rPr>
          <w:b/>
        </w:rPr>
        <w:t xml:space="preserve">charge </w:t>
      </w:r>
      <w:r>
        <w:t xml:space="preserve">the </w:t>
      </w:r>
      <w:r>
        <w:t xml:space="preserve">battery </w:t>
      </w:r>
      <w:r>
        <w:t xml:space="preserve">every </w:t>
      </w:r>
      <w:r>
        <w:t xml:space="preserve">700 </w:t>
      </w:r>
      <w:r>
        <w:t xml:space="preserve">kilometres. </w:t>
      </w:r>
      <w:r>
        <w:t>(Bạn chỉ cần sạc pin mỗi 700 km.)</w:t>
      </w:r>
    </w:p>
    <w:p>
      <w:pPr>
        <w:pStyle w:val="CustomStyle"/>
      </w:pPr>
      <w:r>
        <w:t xml:space="preserve">3. </w:t>
      </w:r>
      <w:r>
        <w:rPr>
          <w:b/>
        </w:rPr>
        <w:t>economical</w:t>
      </w:r>
      <w:r>
        <w:t xml:space="preserve"> (adj) Tiết kiệm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new </w:t>
      </w:r>
      <w:r>
        <w:t xml:space="preserve">model </w:t>
      </w:r>
      <w:r>
        <w:t xml:space="preserve">will </w:t>
      </w:r>
      <w:r>
        <w:t xml:space="preserve">also </w:t>
      </w:r>
      <w:r>
        <w:t xml:space="preserve">be </w:t>
      </w:r>
      <w:r>
        <w:t xml:space="preserve">more </w:t>
      </w:r>
      <w:r>
        <w:rPr>
          <w:b/>
        </w:rPr>
        <w:t xml:space="preserve">economical. </w:t>
      </w:r>
      <w:r>
        <w:t>(Mẫu mới sẽ tiết kiệm hơn.)</w:t>
      </w:r>
    </w:p>
    <w:p>
      <w:pPr>
        <w:pStyle w:val="CustomStyle"/>
      </w:pPr>
      <w:r>
        <w:t xml:space="preserve">4. </w:t>
      </w:r>
      <w:r>
        <w:rPr>
          <w:b/>
        </w:rPr>
        <w:t>gaming screen</w:t>
      </w:r>
      <w:r>
        <w:t xml:space="preserve"> (n.phr) Màn hình trò chơi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even </w:t>
      </w:r>
      <w:r>
        <w:t xml:space="preserve">has </w:t>
      </w:r>
      <w:r>
        <w:t xml:space="preserve">a </w:t>
      </w:r>
      <w:r>
        <w:t xml:space="preserve">gaming </w:t>
      </w:r>
      <w:r>
        <w:t xml:space="preserve">screen </w:t>
      </w:r>
      <w:r>
        <w:t xml:space="preserve">inside. </w:t>
      </w:r>
      <w:r>
        <w:t>(Bên trong nó còn có màn hình trò chơi.)</w:t>
      </w:r>
    </w:p>
    <w:p>
      <w:pPr>
        <w:pStyle w:val="CustomStyle"/>
      </w:pPr>
      <w:r>
        <w:t xml:space="preserve">5. </w:t>
      </w:r>
      <w:r>
        <w:rPr>
          <w:b/>
        </w:rPr>
        <w:t>introduce</w:t>
      </w:r>
      <w:r>
        <w:t xml:space="preserve"> (v) Giới thiệu</w:t>
      </w:r>
    </w:p>
    <w:p>
      <w:pPr>
        <w:pStyle w:val="CustomStyle"/>
      </w:pPr>
      <w:r>
        <w:t xml:space="preserve">  </w:t>
      </w:r>
      <w:r>
        <w:t xml:space="preserve">When </w:t>
      </w:r>
      <w:r>
        <w:t xml:space="preserve">did </w:t>
      </w:r>
      <w:r>
        <w:t xml:space="preserve">the </w:t>
      </w:r>
      <w:r>
        <w:t xml:space="preserve">company </w:t>
      </w:r>
      <w:r>
        <w:rPr>
          <w:b/>
        </w:rPr>
        <w:t xml:space="preserve">introduce </w:t>
      </w:r>
      <w:r>
        <w:t xml:space="preserve">its </w:t>
      </w:r>
      <w:r>
        <w:t xml:space="preserve">first </w:t>
      </w:r>
      <w:r>
        <w:t xml:space="preserve">model? </w:t>
      </w:r>
      <w:r>
        <w:t>(Công ty đã giới thiệu mẫu mã mới của chúng khi nào?)</w:t>
      </w:r>
    </w:p>
    <w:p>
      <w:pPr>
        <w:pStyle w:val="Heading1"/>
      </w:pPr>
      <w:r>
        <w:rPr>
          <w:sz w:val="36"/>
        </w:rPr>
        <w:t>SKILLS 2</w:t>
      </w:r>
    </w:p>
    <w:p>
      <w:pPr>
        <w:pStyle w:val="CustomStyle"/>
      </w:pPr>
      <w:r>
        <w:t xml:space="preserve">1. </w:t>
      </w:r>
      <w:r>
        <w:rPr>
          <w:b/>
        </w:rPr>
        <w:t>autopilot function</w:t>
      </w:r>
      <w:r>
        <w:t xml:space="preserve"> (n.phr) Chức năng tự lái</w:t>
      </w:r>
    </w:p>
    <w:p>
      <w:pPr>
        <w:pStyle w:val="CustomStyle"/>
      </w:pPr>
      <w:r>
        <w:t xml:space="preserve">  </w:t>
      </w:r>
      <w:r>
        <w:t xml:space="preserve">Roadrunner’s </w:t>
      </w:r>
      <w:r>
        <w:t xml:space="preserve">cars </w:t>
      </w:r>
      <w:r>
        <w:t xml:space="preserve">have </w:t>
      </w:r>
      <w:r>
        <w:t xml:space="preserve">an </w:t>
      </w:r>
      <w:r>
        <w:t xml:space="preserve">autopilot </w:t>
      </w:r>
      <w:r>
        <w:t xml:space="preserve">function. </w:t>
      </w:r>
      <w:r>
        <w:t>(Xe hơi Roadrunner có chức năng tự lái.)</w:t>
      </w:r>
    </w:p>
    <w:p>
      <w:pPr>
        <w:pStyle w:val="CustomStyle"/>
      </w:pPr>
      <w:r>
        <w:t xml:space="preserve">2. </w:t>
      </w:r>
      <w:r>
        <w:rPr>
          <w:b/>
        </w:rPr>
        <w:t>avoid</w:t>
      </w:r>
      <w:r>
        <w:t xml:space="preserve"> (v) Tránh</w:t>
      </w:r>
    </w:p>
    <w:p>
      <w:pPr>
        <w:pStyle w:val="CustomStyle"/>
      </w:pPr>
      <w:r>
        <w:t xml:space="preserve">  </w:t>
      </w:r>
      <w:r>
        <w:t xml:space="preserve">Bullet </w:t>
      </w:r>
      <w:r>
        <w:t xml:space="preserve">trains </w:t>
      </w:r>
      <w:r>
        <w:t xml:space="preserve">will </w:t>
      </w:r>
      <w:r>
        <w:t xml:space="preserve">be </w:t>
      </w:r>
      <w:r>
        <w:t xml:space="preserve">faster, </w:t>
      </w:r>
      <w:r>
        <w:t xml:space="preserve">safer, </w:t>
      </w:r>
      <w:r>
        <w:t xml:space="preserve">and </w:t>
      </w:r>
      <w:r>
        <w:t xml:space="preserve">riders </w:t>
      </w:r>
      <w:r>
        <w:t xml:space="preserve">can </w:t>
      </w:r>
      <w:r>
        <w:rPr>
          <w:b/>
        </w:rPr>
        <w:t xml:space="preserve">avoid </w:t>
      </w:r>
      <w:r>
        <w:t xml:space="preserve">traffic </w:t>
      </w:r>
      <w:r>
        <w:t xml:space="preserve">jams </w:t>
      </w:r>
      <w:r>
        <w:t>(Tàu cao tốc sẽ nhanh hơn , an toàn hơn và người chạy có thể tránh kẹt xe.)</w:t>
      </w:r>
    </w:p>
    <w:p>
      <w:pPr>
        <w:pStyle w:val="CustomStyle"/>
      </w:pPr>
      <w:r>
        <w:t xml:space="preserve">3. </w:t>
      </w:r>
      <w:r>
        <w:rPr>
          <w:b/>
        </w:rPr>
        <w:t>advantage</w:t>
      </w:r>
      <w:r>
        <w:t xml:space="preserve"> (n) Lợi thế</w:t>
      </w:r>
    </w:p>
    <w:p>
      <w:pPr>
        <w:pStyle w:val="CustomStyle"/>
      </w:pPr>
      <w:r>
        <w:t xml:space="preserve">  </w:t>
      </w:r>
      <w:r>
        <w:t xml:space="preserve">Travelling </w:t>
      </w:r>
      <w:r>
        <w:t xml:space="preserve">by </w:t>
      </w:r>
      <w:r>
        <w:t xml:space="preserve">hyperloop </w:t>
      </w:r>
      <w:r>
        <w:t xml:space="preserve">in </w:t>
      </w:r>
      <w:r>
        <w:t xml:space="preserve">the </w:t>
      </w:r>
      <w:r>
        <w:t xml:space="preserve">future </w:t>
      </w:r>
      <w:r>
        <w:t xml:space="preserve">has </w:t>
      </w:r>
      <w:r>
        <w:t xml:space="preserve">many </w:t>
      </w:r>
      <w:r>
        <w:rPr>
          <w:b/>
        </w:rPr>
        <w:t xml:space="preserve">advantages </w:t>
      </w:r>
      <w:r>
        <w:t>(Du lịch bằng tàu siêu tốc trong tương lai có nhiều lợi thế..)</w:t>
      </w:r>
    </w:p>
    <w:p>
      <w:pPr>
        <w:pStyle w:val="CustomStyle"/>
      </w:pPr>
      <w:r>
        <w:t xml:space="preserve">4. </w:t>
      </w:r>
      <w:r>
        <w:rPr>
          <w:b/>
        </w:rPr>
        <w:t>causing noise</w:t>
      </w:r>
      <w:r>
        <w:t xml:space="preserve"> (n.phr) làm ồn</w:t>
      </w:r>
    </w:p>
    <w:p>
      <w:pPr>
        <w:pStyle w:val="CustomStyle"/>
      </w:pPr>
      <w:r>
        <w:t xml:space="preserve">  </w:t>
      </w:r>
      <w:r>
        <w:t xml:space="preserve">Causing </w:t>
      </w:r>
      <w:r>
        <w:t xml:space="preserve">noise </w:t>
      </w:r>
      <w:r>
        <w:t xml:space="preserve">is </w:t>
      </w:r>
      <w:r>
        <w:t xml:space="preserve">one </w:t>
      </w:r>
      <w:r>
        <w:t xml:space="preserve">of </w:t>
      </w:r>
      <w:r>
        <w:t xml:space="preserve">the </w:t>
      </w:r>
      <w:r>
        <w:t xml:space="preserve">disadvantages </w:t>
      </w:r>
      <w:r>
        <w:t xml:space="preserve">of </w:t>
      </w:r>
      <w:r>
        <w:t xml:space="preserve">normal </w:t>
      </w:r>
      <w:r>
        <w:t xml:space="preserve">cars. </w:t>
      </w:r>
      <w:r>
        <w:t>(Làm ồn là một trong những bất lợi của xe thông thường.)</w:t>
      </w:r>
    </w:p>
    <w:p>
      <w:pPr>
        <w:pStyle w:val="Heading1"/>
      </w:pPr>
      <w:r>
        <w:rPr>
          <w:sz w:val="36"/>
        </w:rPr>
        <w:t>LOOKING BACK</w:t>
      </w:r>
    </w:p>
    <w:p>
      <w:pPr>
        <w:pStyle w:val="CustomStyle"/>
      </w:pPr>
      <w:r>
        <w:t xml:space="preserve">1. </w:t>
      </w:r>
      <w:r>
        <w:rPr>
          <w:b/>
        </w:rPr>
        <w:t>sleep</w:t>
      </w:r>
      <w:r>
        <w:t xml:space="preserve"> (v) Ngủ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can </w:t>
      </w:r>
      <w:r>
        <w:rPr>
          <w:b/>
        </w:rPr>
        <w:t xml:space="preserve">sleep </w:t>
      </w:r>
      <w:r>
        <w:t xml:space="preserve">when </w:t>
      </w:r>
      <w:r>
        <w:t xml:space="preserve">you </w:t>
      </w:r>
      <w:r>
        <w:t xml:space="preserve">travel </w:t>
      </w:r>
      <w:r>
        <w:t xml:space="preserve">by </w:t>
      </w:r>
      <w:r>
        <w:t xml:space="preserve">flying </w:t>
      </w:r>
      <w:r>
        <w:t xml:space="preserve">car. </w:t>
      </w:r>
      <w:r>
        <w:t>(Bạn có thể ngủ khi bạn đi bằng xe bay.)</w:t>
      </w:r>
    </w:p>
    <w:p>
      <w:pPr>
        <w:pStyle w:val="CustomStyle"/>
      </w:pPr>
      <w:r>
        <w:t xml:space="preserve">2. </w:t>
      </w:r>
      <w:r>
        <w:rPr>
          <w:b/>
        </w:rPr>
        <w:t>passenger</w:t>
      </w:r>
      <w:r>
        <w:t xml:space="preserve"> (n) Hành khách</w:t>
      </w:r>
    </w:p>
    <w:p>
      <w:pPr>
        <w:pStyle w:val="CustomStyle"/>
      </w:pPr>
      <w:r>
        <w:t xml:space="preserve">  </w:t>
      </w:r>
      <w:r>
        <w:t xml:space="preserve">Her </w:t>
      </w:r>
      <w:r>
        <w:t xml:space="preserve">car </w:t>
      </w:r>
      <w:r>
        <w:t xml:space="preserve">can </w:t>
      </w:r>
      <w:r>
        <w:t xml:space="preserve">carry </w:t>
      </w:r>
      <w:r>
        <w:t xml:space="preserve">four </w:t>
      </w:r>
      <w:r>
        <w:t xml:space="preserve">passengers. </w:t>
      </w:r>
      <w:r>
        <w:t>((Xe hơi của cô ấy có thể chở 4 khách.)</w:t>
      </w:r>
    </w:p>
    <w:p>
      <w:pPr>
        <w:pStyle w:val="CustomStyle"/>
      </w:pPr>
      <w:r>
        <w:t xml:space="preserve">3. </w:t>
      </w:r>
      <w:r>
        <w:rPr>
          <w:b/>
        </w:rPr>
        <w:t>scientist</w:t>
      </w:r>
      <w:r>
        <w:t xml:space="preserve"> (n) Nhà khoa học</w:t>
      </w:r>
    </w:p>
    <w:p>
      <w:pPr>
        <w:pStyle w:val="CustomStyle"/>
      </w:pPr>
      <w:r>
        <w:t xml:space="preserve">  </w:t>
      </w:r>
      <w:r>
        <w:t xml:space="preserve">Some </w:t>
      </w:r>
      <w:r>
        <w:rPr>
          <w:b/>
        </w:rPr>
        <w:t xml:space="preserve">scientists </w:t>
      </w:r>
      <w:r>
        <w:t xml:space="preserve">think </w:t>
      </w:r>
      <w:r>
        <w:t xml:space="preserve">we </w:t>
      </w:r>
      <w:r>
        <w:t xml:space="preserve">will </w:t>
      </w:r>
      <w:r>
        <w:t xml:space="preserve">travel </w:t>
      </w:r>
      <w:r>
        <w:t xml:space="preserve">to </w:t>
      </w:r>
      <w:r>
        <w:t xml:space="preserve">new </w:t>
      </w:r>
      <w:r>
        <w:t xml:space="preserve">planets. </w:t>
      </w:r>
      <w:r>
        <w:t>(Một số nhà khoa học nghĩ rằng chúng ta sẽ du hành đến hành tinh mới.)</w:t>
      </w:r>
    </w:p>
    <w:p>
      <w:pPr>
        <w:pStyle w:val="CustomStyle"/>
      </w:pPr>
      <w:r>
        <w:t xml:space="preserve">4. </w:t>
      </w:r>
      <w:r>
        <w:rPr>
          <w:b/>
        </w:rPr>
        <w:t>spaceship</w:t>
      </w:r>
      <w:r>
        <w:t xml:space="preserve"> (n) Tàu không gian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will </w:t>
      </w:r>
      <w:r>
        <w:t xml:space="preserve">go </w:t>
      </w:r>
      <w:r>
        <w:t xml:space="preserve">to </w:t>
      </w:r>
      <w:r>
        <w:t xml:space="preserve">another </w:t>
      </w:r>
      <w:r>
        <w:t xml:space="preserve">planets </w:t>
      </w:r>
      <w:r>
        <w:t xml:space="preserve">by </w:t>
      </w:r>
      <w:r>
        <w:rPr>
          <w:b/>
        </w:rPr>
        <w:t xml:space="preserve">spaceship. </w:t>
      </w:r>
      <w:r>
        <w:t>(Chúng ta sẽ đến hành tinh khác bằng tàu không gian.)</w:t>
      </w:r>
    </w:p>
    <w:p>
      <w:pPr>
        <w:pStyle w:val="Heading1"/>
      </w:pPr>
      <w:r>
        <w:rPr>
          <w:sz w:val="36"/>
        </w:rPr>
        <w:t>PROJECT</w:t>
      </w:r>
    </w:p>
    <w:p>
      <w:pPr>
        <w:pStyle w:val="CustomStyle"/>
      </w:pPr>
      <w:r>
        <w:t xml:space="preserve">1. </w:t>
      </w:r>
      <w:r>
        <w:rPr>
          <w:b/>
        </w:rPr>
        <w:t>carry</w:t>
      </w:r>
      <w:r>
        <w:t xml:space="preserve"> (v) Chở</w:t>
      </w:r>
    </w:p>
    <w:p>
      <w:pPr>
        <w:pStyle w:val="CustomStyle"/>
      </w:pPr>
      <w:r>
        <w:t xml:space="preserve">  </w:t>
      </w:r>
      <w:r>
        <w:t xml:space="preserve">How </w:t>
      </w:r>
      <w:r>
        <w:t xml:space="preserve">many </w:t>
      </w:r>
      <w:r>
        <w:t xml:space="preserve">passengers </w:t>
      </w:r>
      <w:r>
        <w:t xml:space="preserve">can </w:t>
      </w:r>
      <w:r>
        <w:t xml:space="preserve">it </w:t>
      </w:r>
      <w:r>
        <w:rPr>
          <w:b/>
        </w:rPr>
        <w:t xml:space="preserve">carry? </w:t>
      </w:r>
      <w:r>
        <w:t>(Nó có thể chở được bao nhiêu hành khách.?)</w:t>
      </w:r>
    </w:p>
    <w:p>
      <w:pPr>
        <w:pStyle w:val="CustomStyle"/>
      </w:pPr>
      <w:r>
        <w:t xml:space="preserve">2. </w:t>
      </w:r>
      <w:r>
        <w:rPr>
          <w:b/>
        </w:rPr>
        <w:t>road system</w:t>
      </w:r>
      <w:r>
        <w:t xml:space="preserve"> (n.phr) Hệ thống đường bộ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road </w:t>
      </w:r>
      <w:r>
        <w:t xml:space="preserve">systems </w:t>
      </w:r>
      <w:r>
        <w:t xml:space="preserve">does </w:t>
      </w:r>
      <w:r>
        <w:t xml:space="preserve">it </w:t>
      </w:r>
      <w:r>
        <w:t xml:space="preserve">run </w:t>
      </w:r>
      <w:r>
        <w:t xml:space="preserve">on? </w:t>
      </w:r>
      <w:r>
        <w:t>(Hệ thống đường bộ chạy bằng gì?)</w:t>
      </w:r>
    </w:p>
    <w:p>
      <w:pPr>
        <w:pStyle w:val="Heading1"/>
      </w:pPr>
      <w:r>
        <w:rPr>
          <w:sz w:val="36"/>
        </w:rPr>
        <w:t>&gt;&gt; Luyện tập từ vựng Unit 11 Tiếng Anh 7 Global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